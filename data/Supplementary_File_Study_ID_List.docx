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FAC82D" w14:textId="682D5D84" w:rsidR="004508E3" w:rsidRDefault="004508E3"/>
    <w:p w14:paraId="6D2CB4AE" w14:textId="4BC4D037" w:rsidR="00374461" w:rsidRPr="00374461" w:rsidRDefault="00374461" w:rsidP="00374461">
      <w:pPr>
        <w:pStyle w:val="Caption"/>
        <w:keepNext/>
        <w:rPr>
          <w:i/>
          <w:iCs/>
          <w:sz w:val="16"/>
          <w:szCs w:val="16"/>
        </w:rPr>
      </w:pPr>
      <w:r w:rsidRPr="00374461">
        <w:rPr>
          <w:i/>
          <w:iCs/>
          <w:sz w:val="16"/>
          <w:szCs w:val="16"/>
        </w:rPr>
        <w:t xml:space="preserve">Table </w:t>
      </w:r>
      <w:r w:rsidRPr="00374461">
        <w:rPr>
          <w:i/>
          <w:iCs/>
          <w:sz w:val="16"/>
          <w:szCs w:val="16"/>
        </w:rPr>
        <w:fldChar w:fldCharType="begin"/>
      </w:r>
      <w:r w:rsidRPr="00374461">
        <w:rPr>
          <w:i/>
          <w:iCs/>
          <w:sz w:val="16"/>
          <w:szCs w:val="16"/>
        </w:rPr>
        <w:instrText xml:space="preserve"> SEQ Table \* ARABIC </w:instrText>
      </w:r>
      <w:r w:rsidRPr="00374461">
        <w:rPr>
          <w:i/>
          <w:iCs/>
          <w:sz w:val="16"/>
          <w:szCs w:val="16"/>
        </w:rPr>
        <w:fldChar w:fldCharType="separate"/>
      </w:r>
      <w:r w:rsidRPr="00374461">
        <w:rPr>
          <w:i/>
          <w:iCs/>
          <w:noProof/>
          <w:sz w:val="16"/>
          <w:szCs w:val="16"/>
        </w:rPr>
        <w:t>1</w:t>
      </w:r>
      <w:r w:rsidRPr="00374461">
        <w:rPr>
          <w:i/>
          <w:iCs/>
          <w:sz w:val="16"/>
          <w:szCs w:val="16"/>
        </w:rPr>
        <w:fldChar w:fldCharType="end"/>
      </w:r>
      <w:r w:rsidRPr="00374461">
        <w:rPr>
          <w:i/>
          <w:iCs/>
          <w:sz w:val="16"/>
          <w:szCs w:val="16"/>
        </w:rPr>
        <w:t xml:space="preserve"> Categorization of Studies by Scientific Domain</w:t>
      </w:r>
    </w:p>
    <w:tbl>
      <w:tblPr>
        <w:tblStyle w:val="TableGrid"/>
        <w:tblW w:w="0" w:type="auto"/>
        <w:tblLook w:val="04A0" w:firstRow="1" w:lastRow="0" w:firstColumn="1" w:lastColumn="0" w:noHBand="0" w:noVBand="1"/>
      </w:tblPr>
      <w:tblGrid>
        <w:gridCol w:w="2877"/>
        <w:gridCol w:w="2877"/>
        <w:gridCol w:w="2876"/>
      </w:tblGrid>
      <w:tr w:rsidR="004508E3" w14:paraId="30254FF8" w14:textId="77777777">
        <w:tc>
          <w:tcPr>
            <w:tcW w:w="2880" w:type="dxa"/>
          </w:tcPr>
          <w:p w14:paraId="01DE6CC6" w14:textId="77777777" w:rsidR="004508E3" w:rsidRDefault="009F134A">
            <w:r>
              <w:rPr>
                <w:sz w:val="20"/>
              </w:rPr>
              <w:t>Scientific Domain</w:t>
            </w:r>
          </w:p>
        </w:tc>
        <w:tc>
          <w:tcPr>
            <w:tcW w:w="2880" w:type="dxa"/>
          </w:tcPr>
          <w:p w14:paraId="4CFF964F" w14:textId="77777777" w:rsidR="004508E3" w:rsidRDefault="009F134A">
            <w:r>
              <w:rPr>
                <w:sz w:val="20"/>
              </w:rPr>
              <w:t>Description</w:t>
            </w:r>
          </w:p>
        </w:tc>
        <w:tc>
          <w:tcPr>
            <w:tcW w:w="2880" w:type="dxa"/>
          </w:tcPr>
          <w:p w14:paraId="04363F41" w14:textId="77777777" w:rsidR="004508E3" w:rsidRDefault="009F134A">
            <w:r>
              <w:rPr>
                <w:sz w:val="20"/>
              </w:rPr>
              <w:t xml:space="preserve">Related </w:t>
            </w:r>
            <w:r>
              <w:rPr>
                <w:sz w:val="20"/>
              </w:rPr>
              <w:t>Studies (Study_IDs)</w:t>
            </w:r>
          </w:p>
        </w:tc>
      </w:tr>
      <w:tr w:rsidR="004508E3" w14:paraId="3D74F12E" w14:textId="77777777">
        <w:tc>
          <w:tcPr>
            <w:tcW w:w="2880" w:type="dxa"/>
          </w:tcPr>
          <w:p w14:paraId="2279AF24" w14:textId="77777777" w:rsidR="004508E3" w:rsidRDefault="009F134A">
            <w:r>
              <w:rPr>
                <w:sz w:val="20"/>
              </w:rPr>
              <w:t>Computer &amp; Information Sciences</w:t>
            </w:r>
          </w:p>
        </w:tc>
        <w:tc>
          <w:tcPr>
            <w:tcW w:w="2880" w:type="dxa"/>
          </w:tcPr>
          <w:p w14:paraId="3140CDF2" w14:textId="19EA1575" w:rsidR="004508E3" w:rsidRDefault="00374461">
            <w:r w:rsidRPr="00374461">
              <w:rPr>
                <w:sz w:val="20"/>
              </w:rPr>
              <w:t>This domain covers research where novel software solutions are developed or applied to address challenges in computing, data management, and information systems. The bibliometric analysis identifies trends in emerging tools, frameworks, and platforms that support decision-making and innovation in digital environments</w:t>
            </w:r>
          </w:p>
        </w:tc>
        <w:tc>
          <w:tcPr>
            <w:tcW w:w="2880" w:type="dxa"/>
          </w:tcPr>
          <w:p w14:paraId="1E299CE6" w14:textId="77777777" w:rsidR="004508E3" w:rsidRDefault="009F134A">
            <w:r>
              <w:rPr>
                <w:sz w:val="20"/>
              </w:rPr>
              <w:t>S1, S3, S5, S6, S9, S10, S11, S12, S13, S14, S16, S17, S18, S19, S21, S23, S24, S26, S27, S28, S29, S30, S31, S32, S33, S35, S36, S37, S38, S</w:t>
            </w:r>
            <w:r>
              <w:rPr>
                <w:sz w:val="20"/>
              </w:rPr>
              <w:t>39, S42, S44, S45, S47, S49, S50, S51, S53, S54, S55, S56, S57, S58, S59, S60, S61, S62, S63, S64, S65, S66, S67, S68, S70, S71, S73, S74, S75, S77, S78, S82, S83, S85, S86, S87, S89, S91, S96, S97, S98, S99, S100, S102, S103, S104, S105, S106, S108, S109,</w:t>
            </w:r>
            <w:r>
              <w:rPr>
                <w:sz w:val="20"/>
              </w:rPr>
              <w:t xml:space="preserve"> S110, … (+1456 more)</w:t>
            </w:r>
          </w:p>
        </w:tc>
      </w:tr>
      <w:tr w:rsidR="004508E3" w14:paraId="7D81B001" w14:textId="77777777">
        <w:tc>
          <w:tcPr>
            <w:tcW w:w="2880" w:type="dxa"/>
          </w:tcPr>
          <w:p w14:paraId="4A555271" w14:textId="77777777" w:rsidR="004508E3" w:rsidRDefault="009F134A">
            <w:r>
              <w:rPr>
                <w:sz w:val="20"/>
              </w:rPr>
              <w:t>Engineering &amp; Technology</w:t>
            </w:r>
          </w:p>
        </w:tc>
        <w:tc>
          <w:tcPr>
            <w:tcW w:w="2880" w:type="dxa"/>
          </w:tcPr>
          <w:p w14:paraId="4648A5FF" w14:textId="6B03985B" w:rsidR="004508E3" w:rsidRDefault="00374461">
            <w:r w:rsidRPr="00374461">
              <w:rPr>
                <w:sz w:val="20"/>
              </w:rPr>
              <w:t>Includes studies that propose or employ innovative software to solve engineering problems and advance technological processes. Bibliometric insights highlight the growth of software tools in areas such as simulation, design automation, and smart manufacturing. These works often address efficiency, accuracy, and integration challenges in engineering workflows.</w:t>
            </w:r>
          </w:p>
        </w:tc>
        <w:tc>
          <w:tcPr>
            <w:tcW w:w="2880" w:type="dxa"/>
          </w:tcPr>
          <w:p w14:paraId="6C150585" w14:textId="77777777" w:rsidR="004508E3" w:rsidRDefault="009F134A">
            <w:r>
              <w:rPr>
                <w:sz w:val="20"/>
              </w:rPr>
              <w:t xml:space="preserve">S4, S9, S12, S14, S16, S17, S20, S21, S25, S26, S27, S29, S32, S34, S37, S40, S44, S46, S54, S55, S56, S58, S61, S65, S68, S78, S80, S85, S86, S87, S88, </w:t>
            </w:r>
            <w:r>
              <w:rPr>
                <w:sz w:val="20"/>
              </w:rPr>
              <w:t>S92, S94, S96, S98, S101, S102, S107, S115, S118, S119, S121, S123, S125, S134, S135, S138, S140, S141, S144, S150, S155, S159, S167, S168, S182, S183, S184, S185, S186, S194, S195, S197, S199, S203, S206, S209, S210, S217, S221, S223, S226, S230, S233, S2</w:t>
            </w:r>
            <w:r>
              <w:rPr>
                <w:sz w:val="20"/>
              </w:rPr>
              <w:t>47, S253, S257, S264, S270, S271, … (+538 more)</w:t>
            </w:r>
          </w:p>
        </w:tc>
      </w:tr>
      <w:tr w:rsidR="004508E3" w14:paraId="08AB51BD" w14:textId="77777777">
        <w:tc>
          <w:tcPr>
            <w:tcW w:w="2880" w:type="dxa"/>
          </w:tcPr>
          <w:p w14:paraId="734A1DC2" w14:textId="77777777" w:rsidR="004508E3" w:rsidRDefault="009F134A">
            <w:r>
              <w:rPr>
                <w:sz w:val="20"/>
              </w:rPr>
              <w:t>Environmental &amp; Agricultural Sciences</w:t>
            </w:r>
          </w:p>
        </w:tc>
        <w:tc>
          <w:tcPr>
            <w:tcW w:w="2880" w:type="dxa"/>
          </w:tcPr>
          <w:p w14:paraId="7D647E01" w14:textId="3546DF97" w:rsidR="004508E3" w:rsidRDefault="00374461">
            <w:r w:rsidRPr="00374461">
              <w:rPr>
                <w:sz w:val="20"/>
              </w:rPr>
              <w:t>Encompasses research that applies specialized software for modeling, monitoring, and managing environmental and agricultural systems. The bibliometric analysis reveals the increasing use of digital tools for sustainability assessment, crop optimization, and environmental impact analysis. Many solutions aim to enhance data-driven policy-making and resource management.</w:t>
            </w:r>
          </w:p>
        </w:tc>
        <w:tc>
          <w:tcPr>
            <w:tcW w:w="2880" w:type="dxa"/>
          </w:tcPr>
          <w:p w14:paraId="1342E72C" w14:textId="77777777" w:rsidR="004508E3" w:rsidRDefault="009F134A">
            <w:r>
              <w:rPr>
                <w:sz w:val="20"/>
              </w:rPr>
              <w:t xml:space="preserve">S17, S21, S22, S30, S34, S36, S37, S38, S42, S46, S70, S93, S96, S107, S116, S121, S125, S129, S132, </w:t>
            </w:r>
            <w:r>
              <w:rPr>
                <w:sz w:val="20"/>
              </w:rPr>
              <w:t>S148, S155, S167, S182, S194, S195, S199, S202, S203, S206, S216, S217, S226, S247, S259, S262, S269, S270, S271, S275, S284, S292, S296, S300, S301, S328, S353, S355, S366, S371, S396, S397, S398, S416, S428, S430, S434, S436, S448, S458, S463, S464, S467</w:t>
            </w:r>
            <w:r>
              <w:rPr>
                <w:sz w:val="20"/>
              </w:rPr>
              <w:t>, S471, S473, S477, S479, S492, S493, S502, S504, S521, S529, S534, S543, S548, S553, S564, S567, S572, S588, … (+181 more)</w:t>
            </w:r>
          </w:p>
        </w:tc>
      </w:tr>
      <w:tr w:rsidR="004508E3" w14:paraId="1D77795A" w14:textId="77777777">
        <w:tc>
          <w:tcPr>
            <w:tcW w:w="2880" w:type="dxa"/>
          </w:tcPr>
          <w:p w14:paraId="2F6B6F77" w14:textId="77777777" w:rsidR="004508E3" w:rsidRDefault="009F134A">
            <w:r>
              <w:rPr>
                <w:sz w:val="20"/>
              </w:rPr>
              <w:t>Humanities &amp; Arts</w:t>
            </w:r>
          </w:p>
        </w:tc>
        <w:tc>
          <w:tcPr>
            <w:tcW w:w="2880" w:type="dxa"/>
          </w:tcPr>
          <w:p w14:paraId="479FFDB9" w14:textId="29CE3E00" w:rsidR="004508E3" w:rsidRDefault="00374461">
            <w:r w:rsidRPr="00374461">
              <w:rPr>
                <w:sz w:val="20"/>
              </w:rPr>
              <w:t xml:space="preserve">Covers studies that employ novel software to support research in literature, history, </w:t>
            </w:r>
            <w:r w:rsidRPr="00374461">
              <w:rPr>
                <w:sz w:val="20"/>
              </w:rPr>
              <w:lastRenderedPageBreak/>
              <w:t>linguistics, visual arts, and cultural heritage. The bibliometric analysis reveals increasing use of digital humanities tools for text analysis, archival digitization, and multimedia content curation. These innovations often aim to enhance accessibility, preservation, and interdisciplinary collaboration.</w:t>
            </w:r>
          </w:p>
        </w:tc>
        <w:tc>
          <w:tcPr>
            <w:tcW w:w="2880" w:type="dxa"/>
          </w:tcPr>
          <w:p w14:paraId="5FD585B6" w14:textId="77777777" w:rsidR="004508E3" w:rsidRDefault="009F134A">
            <w:r>
              <w:rPr>
                <w:sz w:val="20"/>
              </w:rPr>
              <w:lastRenderedPageBreak/>
              <w:t>S17, S21, S24, S65, S66, S96, S119, S121, S127, S155, S159, S167,</w:t>
            </w:r>
            <w:r>
              <w:rPr>
                <w:sz w:val="20"/>
              </w:rPr>
              <w:t xml:space="preserve"> S193, S194, S197, S199, </w:t>
            </w:r>
            <w:r>
              <w:rPr>
                <w:sz w:val="20"/>
              </w:rPr>
              <w:lastRenderedPageBreak/>
              <w:t>S203, S206, S217, S234, S247, S270, S284, S328, S332, S366, S371, S428, S431, S436, S463, S464, S471, S477, S488, S504, S520, S540, S541, S543, S552, S592, S594, S595, S600, S614, S619, S663, S672, S685, S689, S711, S726, S745, S75</w:t>
            </w:r>
            <w:r>
              <w:rPr>
                <w:sz w:val="20"/>
              </w:rPr>
              <w:t>7, S788, S799, S826, S841, S868, S876, S882, S895, S925, S929, S932, S953, S954, S957, S967, S975, S992, S995, S1002, S1021, S1023, S1039, S1085, S1115, S1149, … (+61 more)</w:t>
            </w:r>
          </w:p>
        </w:tc>
      </w:tr>
      <w:tr w:rsidR="004508E3" w14:paraId="34C8530C" w14:textId="77777777">
        <w:tc>
          <w:tcPr>
            <w:tcW w:w="2880" w:type="dxa"/>
          </w:tcPr>
          <w:p w14:paraId="0B772A32" w14:textId="77777777" w:rsidR="004508E3" w:rsidRDefault="009F134A">
            <w:r>
              <w:rPr>
                <w:sz w:val="20"/>
              </w:rPr>
              <w:lastRenderedPageBreak/>
              <w:t>Life Sciences</w:t>
            </w:r>
          </w:p>
        </w:tc>
        <w:tc>
          <w:tcPr>
            <w:tcW w:w="2880" w:type="dxa"/>
          </w:tcPr>
          <w:p w14:paraId="759A71FD" w14:textId="03C60723" w:rsidR="004508E3" w:rsidRDefault="00374461">
            <w:r w:rsidRPr="00374461">
              <w:rPr>
                <w:sz w:val="20"/>
              </w:rPr>
              <w:t>Consists of studies using novel software to explore biological systems, medical diagnostics, and health informatics. Bibliometric patterns show strong growth in bioinformatics platforms, computational modeling of diseases, and clinical decision-support systems. These tools often improve data interpretation, predictive accuracy, and treatment planning.</w:t>
            </w:r>
          </w:p>
        </w:tc>
        <w:tc>
          <w:tcPr>
            <w:tcW w:w="2880" w:type="dxa"/>
          </w:tcPr>
          <w:p w14:paraId="4113EF18" w14:textId="77777777" w:rsidR="004508E3" w:rsidRDefault="009F134A">
            <w:r>
              <w:rPr>
                <w:sz w:val="20"/>
              </w:rPr>
              <w:t xml:space="preserve">S2, S15, S17, S21, S25, </w:t>
            </w:r>
            <w:r>
              <w:rPr>
                <w:sz w:val="20"/>
              </w:rPr>
              <w:t xml:space="preserve">S28, S34, S36, S38, S42, S43, S48, S53, S54, S62, S63, S64, S65, S69, S71, S72, S77, S79, S80, S83, S84, S85, S87, S90, S93, S96, S101, S104, S111, S112, S119, S121, S122, S126, S129, S132, S133, S139, S141, S142, S145, S152, S155, S159, S161, S162, S164, </w:t>
            </w:r>
            <w:r>
              <w:rPr>
                <w:sz w:val="20"/>
              </w:rPr>
              <w:t>S165, S167, S172, S173, S175, S177, S179, S181, S182, S185, S191, S192, S194, S197, S199, S200, S201, S202, S203, S205, S206, S214, S217, S222, S228, S229, S230, S236, … (+588 more)</w:t>
            </w:r>
          </w:p>
        </w:tc>
      </w:tr>
      <w:tr w:rsidR="004508E3" w14:paraId="56490FDD" w14:textId="77777777">
        <w:tc>
          <w:tcPr>
            <w:tcW w:w="2880" w:type="dxa"/>
          </w:tcPr>
          <w:p w14:paraId="0426B959" w14:textId="77777777" w:rsidR="004508E3" w:rsidRDefault="009F134A">
            <w:r>
              <w:rPr>
                <w:sz w:val="20"/>
              </w:rPr>
              <w:t>Mathematics &amp; Statistics</w:t>
            </w:r>
          </w:p>
        </w:tc>
        <w:tc>
          <w:tcPr>
            <w:tcW w:w="2880" w:type="dxa"/>
          </w:tcPr>
          <w:p w14:paraId="5CA13178" w14:textId="745AB725" w:rsidR="004508E3" w:rsidRDefault="00374461">
            <w:r w:rsidRPr="00374461">
              <w:rPr>
                <w:sz w:val="20"/>
              </w:rPr>
              <w:t>Covers the development and application of computational tools for mathematical modeling, statistical analysis, and algorithmic problem-solving. The bibliometric analysis highlights innovations in statistical software, symbolic computation systems, and optimization frameworks. Such tools enable complex data analysis and support quantitative research across disciplines.</w:t>
            </w:r>
          </w:p>
        </w:tc>
        <w:tc>
          <w:tcPr>
            <w:tcW w:w="2880" w:type="dxa"/>
          </w:tcPr>
          <w:p w14:paraId="2EF3B3E4" w14:textId="77777777" w:rsidR="004508E3" w:rsidRDefault="009F134A">
            <w:r>
              <w:rPr>
                <w:sz w:val="20"/>
              </w:rPr>
              <w:t>S1, S3, S5, S13, S17, S21, S23, S28, S32, S33, S57, S59, S65, S73, S77, S82, S85, S86, S87, S94, S96, S97, S100, S105, S108, S109, S110, S117, S120, S121, S124, S130, S131, S136, S137, S151, S155, S159, S160, S165, S167, S170, S171, S178</w:t>
            </w:r>
            <w:r>
              <w:rPr>
                <w:sz w:val="20"/>
              </w:rPr>
              <w:t>, S179, S182, S190, S193, S194, S197, S199, S201, S203, S206, S207, S213, S214, S217, S225, S231, S240, S242, S245, S247, S250, S251, S256, S259, S262, S270, S276, S281, S284, S287, S288, S302, S309, S312, S315, S323, … (+403 more)</w:t>
            </w:r>
          </w:p>
        </w:tc>
      </w:tr>
      <w:tr w:rsidR="004508E3" w14:paraId="3BB7BEF8" w14:textId="77777777">
        <w:tc>
          <w:tcPr>
            <w:tcW w:w="2880" w:type="dxa"/>
          </w:tcPr>
          <w:p w14:paraId="4BF2698D" w14:textId="77777777" w:rsidR="004508E3" w:rsidRDefault="009F134A">
            <w:r>
              <w:rPr>
                <w:sz w:val="20"/>
              </w:rPr>
              <w:t>Other</w:t>
            </w:r>
          </w:p>
        </w:tc>
        <w:tc>
          <w:tcPr>
            <w:tcW w:w="2880" w:type="dxa"/>
          </w:tcPr>
          <w:p w14:paraId="2DC81F04" w14:textId="77777777" w:rsidR="004508E3" w:rsidRDefault="009F134A">
            <w:r>
              <w:rPr>
                <w:sz w:val="20"/>
              </w:rPr>
              <w:t>Studies mapped to</w:t>
            </w:r>
            <w:r>
              <w:rPr>
                <w:sz w:val="20"/>
              </w:rPr>
              <w:t xml:space="preserve"> the Other domain.</w:t>
            </w:r>
          </w:p>
        </w:tc>
        <w:tc>
          <w:tcPr>
            <w:tcW w:w="2880" w:type="dxa"/>
          </w:tcPr>
          <w:p w14:paraId="715A994B" w14:textId="77777777" w:rsidR="004508E3" w:rsidRDefault="009F134A">
            <w:r>
              <w:rPr>
                <w:sz w:val="20"/>
              </w:rPr>
              <w:t>S6, S11, S21, S24, S30, S40, S45, S60, S66, S74, S83, S91, S96, S102, S106, S111, S136, S148, S157, S165, S193, S194, S196, S197, S198, S201, S203, S217, S258, S268, S280, S283, S296, S301, S313, S318, S335, S352, S355, S356, S361, S366,</w:t>
            </w:r>
            <w:r>
              <w:rPr>
                <w:sz w:val="20"/>
              </w:rPr>
              <w:t xml:space="preserve"> S376, S381, S410, S414, S448, </w:t>
            </w:r>
            <w:r>
              <w:rPr>
                <w:sz w:val="20"/>
              </w:rPr>
              <w:lastRenderedPageBreak/>
              <w:t>S460, S463, S471, S478, S488, S489, S494, S504, S515, S516, S533, S537, S540, S541, S553, S567, S569, S571, S575, S582, S583, S586, S591, S594, S623, S647, S663, S668, S685, S703, S704, S708, S711, … (+121 more)</w:t>
            </w:r>
          </w:p>
        </w:tc>
      </w:tr>
      <w:tr w:rsidR="004508E3" w14:paraId="6EE4F7D9" w14:textId="77777777">
        <w:tc>
          <w:tcPr>
            <w:tcW w:w="2880" w:type="dxa"/>
          </w:tcPr>
          <w:p w14:paraId="1325F927" w14:textId="77777777" w:rsidR="004508E3" w:rsidRDefault="009F134A">
            <w:r>
              <w:rPr>
                <w:sz w:val="20"/>
              </w:rPr>
              <w:lastRenderedPageBreak/>
              <w:t>Physical Sci</w:t>
            </w:r>
            <w:r>
              <w:rPr>
                <w:sz w:val="20"/>
              </w:rPr>
              <w:t>ences</w:t>
            </w:r>
          </w:p>
        </w:tc>
        <w:tc>
          <w:tcPr>
            <w:tcW w:w="2880" w:type="dxa"/>
          </w:tcPr>
          <w:p w14:paraId="32D40477" w14:textId="680CD425" w:rsidR="004508E3" w:rsidRDefault="00374461">
            <w:r w:rsidRPr="00374461">
              <w:rPr>
                <w:sz w:val="20"/>
              </w:rPr>
              <w:t>Includes studies where advanced software is used to model physical processes in fields like physics, chemistry, and material science. Bibliometric trends indicate increasing reliance on simulation platforms, computational chemistry tools, and experimental data analysis software. These innovations improve the precision and reproducibility of scientific investigations.</w:t>
            </w:r>
          </w:p>
        </w:tc>
        <w:tc>
          <w:tcPr>
            <w:tcW w:w="2880" w:type="dxa"/>
          </w:tcPr>
          <w:p w14:paraId="0ABC2505" w14:textId="77777777" w:rsidR="004508E3" w:rsidRDefault="009F134A">
            <w:r>
              <w:rPr>
                <w:sz w:val="20"/>
              </w:rPr>
              <w:t xml:space="preserve">S2, S4, S7, S8, S17, S18, S20, S21, S22, S31, S35, S39, S41, S47, S51, S52, S54, S65, S72, S76, S81, S85, S87, S88, S92, S94, S95, S96, S111, S119, S121, S123, S128, S140, S145, S149, S153, S154, S155, </w:t>
            </w:r>
            <w:r>
              <w:rPr>
                <w:sz w:val="20"/>
              </w:rPr>
              <w:t>S156, S158, S159, S161, S163, S167, S169, S174, S176, S182, S189, S194, S197, S199, S201, S203, S204, S206, S208, S212, S214, S217, S224, S225, S227, S230, S237, S238, S246, S247, S248, S249, S252, S253, S254, S255, S256, S257, S260, S261, S263, … (+729 mo</w:t>
            </w:r>
            <w:r>
              <w:rPr>
                <w:sz w:val="20"/>
              </w:rPr>
              <w:t>re)</w:t>
            </w:r>
          </w:p>
        </w:tc>
      </w:tr>
      <w:tr w:rsidR="004508E3" w14:paraId="282EDA21" w14:textId="77777777">
        <w:tc>
          <w:tcPr>
            <w:tcW w:w="2880" w:type="dxa"/>
          </w:tcPr>
          <w:p w14:paraId="6105212A" w14:textId="77777777" w:rsidR="004508E3" w:rsidRDefault="009F134A">
            <w:r>
              <w:rPr>
                <w:sz w:val="20"/>
              </w:rPr>
              <w:t>Social &amp; Behavioral Sciences</w:t>
            </w:r>
          </w:p>
        </w:tc>
        <w:tc>
          <w:tcPr>
            <w:tcW w:w="2880" w:type="dxa"/>
          </w:tcPr>
          <w:p w14:paraId="1CD6204D" w14:textId="64ACBAB0" w:rsidR="004508E3" w:rsidRDefault="00374461">
            <w:r w:rsidRPr="00374461">
              <w:rPr>
                <w:sz w:val="20"/>
              </w:rPr>
              <w:t>Encompasses the use of novel software for analyzing social phenomena, behavioral patterns, and policy impacts. The bibliometric review reveals a rise in tools for survey analysis, text mining, and social network modeling. These applications often aim to support policy evaluation, decision-making, and societal planning.</w:t>
            </w:r>
          </w:p>
        </w:tc>
        <w:tc>
          <w:tcPr>
            <w:tcW w:w="2880" w:type="dxa"/>
          </w:tcPr>
          <w:p w14:paraId="5DA1EDDB" w14:textId="77777777" w:rsidR="004508E3" w:rsidRDefault="009F134A">
            <w:r>
              <w:rPr>
                <w:sz w:val="20"/>
              </w:rPr>
              <w:t>S17, S21, S24, S28, S30, S37, S50, S65, S66, S71, S87, S96, S121, S127, S147, S148, S155, S159, S167, S185, S187, S194, S197, S199, S203, S206, S217, S247, S270, S</w:t>
            </w:r>
            <w:r>
              <w:rPr>
                <w:sz w:val="20"/>
              </w:rPr>
              <w:t>271, S282, S284, S318, S325, S356, S366, S371, S410, S428, S431, S436, S463, S464, S471, S477, S488, S494, S495, S504, S514, S516, S533, S540, S541, S543, S565, S567, S571, S574, S592, S594, S595, S600, S616, S619, S646, S663, S672, S675, S685, S689, S704,</w:t>
            </w:r>
            <w:r>
              <w:rPr>
                <w:sz w:val="20"/>
              </w:rPr>
              <w:t xml:space="preserve"> S710, S711, S726, S732, S733, S734, S745, S748, … (+92 more)</w:t>
            </w:r>
          </w:p>
        </w:tc>
      </w:tr>
    </w:tbl>
    <w:p w14:paraId="40A5EC8D" w14:textId="77777777" w:rsidR="00374461" w:rsidRDefault="00374461" w:rsidP="00374461"/>
    <w:p w14:paraId="109115D7" w14:textId="3EC29260" w:rsidR="00374461" w:rsidRDefault="00374461" w:rsidP="00374461">
      <w:r>
        <w:t xml:space="preserve">Below we present the studies used in the analysis as references. </w:t>
      </w:r>
      <w:r w:rsidR="006C53A2">
        <w:t>W</w:t>
      </w:r>
      <w:r w:rsidR="006C53A2">
        <w:t xml:space="preserve">e use the </w:t>
      </w:r>
      <w:r w:rsidR="006C53A2" w:rsidRPr="003576DC">
        <w:rPr>
          <w:b/>
          <w:bCs/>
        </w:rPr>
        <w:t>S + number</w:t>
      </w:r>
      <w:r w:rsidR="006C53A2">
        <w:t xml:space="preserve"> format</w:t>
      </w:r>
      <w:r w:rsidR="006C53A2">
        <w:t>.</w:t>
      </w:r>
    </w:p>
    <w:p w14:paraId="28FF9559" w14:textId="77777777" w:rsidR="00374461" w:rsidRDefault="00374461" w:rsidP="00374461">
      <w:r>
        <w:t>S1. Najafi A.; Mirzaei S. (2025). RMCDA: The comprehensive R library for applying Multi-Criteria Decision Analysis methods. Scopus, .</w:t>
      </w:r>
    </w:p>
    <w:p w14:paraId="701152AB" w14:textId="77777777" w:rsidR="00374461" w:rsidRDefault="00374461" w:rsidP="00374461">
      <w:r>
        <w:t>S2. Soupir A.C.; Wrobel J.; Creed J.H.; Ospina O.E.; Wilson C.M.; Manley B.J.; Peres L.C.; Fridley B.L. (2025). scSpatialSIM: a simulator of spatial single-cell molecular data. Scopus, .</w:t>
      </w:r>
    </w:p>
    <w:p w14:paraId="639D5411" w14:textId="77777777" w:rsidR="00374461" w:rsidRDefault="00374461" w:rsidP="00374461">
      <w:r>
        <w:t>S3. Jin Y.; Guo G. (2025). “SFM”: An R package for Skew Factor Models. Scopus, .</w:t>
      </w:r>
    </w:p>
    <w:p w14:paraId="25AF0A63" w14:textId="77777777" w:rsidR="00374461" w:rsidRDefault="00374461" w:rsidP="00374461">
      <w:r>
        <w:lastRenderedPageBreak/>
        <w:t>S4. Benharra A.; Raissouni A.; Belattmania A.; Aangri A.; Chtioui T.; Khali Issa L.; Ed-Daoudy L.; El Arrim A.; Hakkou M. (2025). Tidenergy: A MATLAB-based tool for global tidal energy computation and visualization using the FES2014b tide model. Scopus, .</w:t>
      </w:r>
    </w:p>
    <w:p w14:paraId="472E3542" w14:textId="77777777" w:rsidR="00374461" w:rsidRDefault="00374461" w:rsidP="00374461">
      <w:r>
        <w:t>S5. Hussein L.A.; Mohammed Z.S. (2025). ArSLR-ML: A Python-based machine learning application for arabic sign language recognition. Scopus, .</w:t>
      </w:r>
    </w:p>
    <w:p w14:paraId="52BDEEC8" w14:textId="77777777" w:rsidR="00374461" w:rsidRDefault="00374461" w:rsidP="00374461">
      <w:r>
        <w:t>S6. Kavargyris D.C.; Georgiou K.; Papaioannou E.; Petrakis K.; Mittas N.; Angelis L. (2025). ESCOX: A tool for skill and occupation extraction using LLMs from unstructured text. Scopus, .</w:t>
      </w:r>
    </w:p>
    <w:p w14:paraId="5B7E4546" w14:textId="77777777" w:rsidR="00374461" w:rsidRDefault="00374461" w:rsidP="00374461">
      <w:r>
        <w:t>S7. Khazaei M.; Mahdi H.; Chaurasiya K.; Ahmadzadeh A. (2025). H-Alpha anomalyzer: An anomaly detector for H-Alpha solar observations using a grid-based approach. Scopus, .</w:t>
      </w:r>
    </w:p>
    <w:p w14:paraId="1634675F" w14:textId="77777777" w:rsidR="00374461" w:rsidRDefault="00374461" w:rsidP="00374461">
      <w:r>
        <w:t>S8. Vosloo J.; Uren K.R.; van Schoor G. (2025). A complete and open Simulink model of the Tennessee Eastman process (COSTEP). Scopus, .</w:t>
      </w:r>
    </w:p>
    <w:p w14:paraId="736E724A" w14:textId="77777777" w:rsidR="00374461" w:rsidRDefault="00374461" w:rsidP="00374461">
      <w:r>
        <w:t>S9. Rokita M.; Modrzejewski M.; Rokita P. (2025). PyBrook—A Python framework for processing and visualising real-time data. Scopus, .</w:t>
      </w:r>
    </w:p>
    <w:p w14:paraId="6F23655C" w14:textId="77777777" w:rsidR="00374461" w:rsidRDefault="00374461" w:rsidP="00374461">
      <w:r>
        <w:t>S10. Patel S.; Patil K.; Chumchu P. (2025). OBSERVER: Observing Browser Synthetic Environments for Robotization, Verification, Efficiency, and Resilience. Scopus, .</w:t>
      </w:r>
    </w:p>
    <w:p w14:paraId="3BF46A97" w14:textId="77777777" w:rsidR="00374461" w:rsidRDefault="00374461" w:rsidP="00374461">
      <w:r>
        <w:t>S11. Ballesteros-Rodríguez A.; Sicilia M.-Á.; García-Barriocanal E. (2025). madmpy: A Python library for creating and validating Data Management Plans. Scopus, .</w:t>
      </w:r>
    </w:p>
    <w:p w14:paraId="2AA9F98D" w14:textId="77777777" w:rsidR="00374461" w:rsidRDefault="00374461" w:rsidP="00374461">
      <w:r>
        <w:t>S12. Li G.; Zacaruk J.; Boulfiza M. (2025). Rational-RC: A Python package for probabilistic life-cycle deterioration modelling of reinforced concrete structures. Scopus, .</w:t>
      </w:r>
    </w:p>
    <w:p w14:paraId="55D74FC4" w14:textId="77777777" w:rsidR="00374461" w:rsidRDefault="00374461" w:rsidP="00374461">
      <w:r>
        <w:t>S13. Sepulveda M.V.; Malamud J.S. (2025). cpp11armadillo: An R package to use the Armadillo C++ library. Scopus, .</w:t>
      </w:r>
    </w:p>
    <w:p w14:paraId="401BFF39" w14:textId="77777777" w:rsidR="00374461" w:rsidRDefault="00374461" w:rsidP="00374461">
      <w:r>
        <w:t>S14. Puchakayala S.J.; T. A.B.; Ravikumar A.; Sriraman H. (2025). Nomad Analytix: Text-rich visual reasoning using vision models for insights and recommendations. Scopus, .</w:t>
      </w:r>
    </w:p>
    <w:p w14:paraId="0D1B1290" w14:textId="77777777" w:rsidR="00374461" w:rsidRDefault="00374461" w:rsidP="00374461">
      <w:r>
        <w:t>S15. Esteve M.; Martinez-Gracia A.; Rodríguez-Sala J.J.; Falcó A. (2025). topoEEG: An Python-framework for analyzing EEG data in neurodegeneratives disease through Topological Deep Learning. Scopus, .</w:t>
      </w:r>
    </w:p>
    <w:p w14:paraId="62A3E485" w14:textId="77777777" w:rsidR="00374461" w:rsidRDefault="00374461" w:rsidP="00374461">
      <w:r>
        <w:t>S16. Mehr S.H.M. (2025). CtrlAer: Programmable real-time execution of scientific experiments using a domain specific language for the Raspberry Pi Pico/Pico 2. Scopus, .</w:t>
      </w:r>
    </w:p>
    <w:p w14:paraId="4482A3B9" w14:textId="77777777" w:rsidR="00374461" w:rsidRDefault="00374461" w:rsidP="00374461">
      <w:r>
        <w:t>S17. López-Cuervo A.S.; García-Macías E.; Castro-Triguero R.; Chiachío J. (2025). OSP-SAP: A MATLAB graphical user interface for optimal sensor placement using SAP2000. Scopus, .</w:t>
      </w:r>
    </w:p>
    <w:p w14:paraId="62CFCF24" w14:textId="77777777" w:rsidR="00374461" w:rsidRDefault="00374461" w:rsidP="00374461">
      <w:r>
        <w:t>S18. Öğüç M.; Okyar A.F.; Khajah T. (2025). FeVAcS: A package for visualizing acoustic scattering from 1D periodic obstacles. Scopus, .</w:t>
      </w:r>
    </w:p>
    <w:p w14:paraId="594A773C" w14:textId="77777777" w:rsidR="00374461" w:rsidRDefault="00374461" w:rsidP="00374461">
      <w:r>
        <w:lastRenderedPageBreak/>
        <w:t>S19. Khaoula A.; Mohamed L.; Aya E.; Younes A.O.; Driss L.M.; Mustapha O. (2025). EduXgame: Gamified learning for secondary education. Scopus, .</w:t>
      </w:r>
    </w:p>
    <w:p w14:paraId="18CD2CDD" w14:textId="77777777" w:rsidR="00374461" w:rsidRDefault="00374461" w:rsidP="00374461">
      <w:r>
        <w:t>S20. Adam A.; Fang H.; Yang G.; Li X. (2025). ED-cPSD: Fast Phase-Size Distribution via Sequential Erosion-Dilation. Scopus, .</w:t>
      </w:r>
    </w:p>
    <w:p w14:paraId="123EDBA0" w14:textId="77777777" w:rsidR="00374461" w:rsidRDefault="00374461" w:rsidP="00374461">
      <w:r>
        <w:t>S21. Chen Z.; Chamorro-Padial J.; López-Gil J.M.; Gil R.M.; García R. (2025). Tab2KGWiz: Interactive assistant for mapping tabular data to knowledge graphs. Scopus, .</w:t>
      </w:r>
    </w:p>
    <w:p w14:paraId="107C4B97" w14:textId="77777777" w:rsidR="00374461" w:rsidRDefault="00374461" w:rsidP="00374461">
      <w:r>
        <w:t>S22. Saraiva J.P.M.; Fonseca R.V.; Negri R.G.; Pinheiro A. (2025). WECS: A wavelet energy correlation screening based method for unsupervised change detection using remote sensing image series[Figure presented]. Scopus, .</w:t>
      </w:r>
    </w:p>
    <w:p w14:paraId="0B6C97C1" w14:textId="77777777" w:rsidR="00374461" w:rsidRDefault="00374461" w:rsidP="00374461">
      <w:r>
        <w:t>S23. Herrmann N.A.; Rose M.E. (2025). sprynger: Scriptable bibliometrics using a Python interface to Springer Nature. Scopus, .</w:t>
      </w:r>
    </w:p>
    <w:p w14:paraId="60068DEB" w14:textId="77777777" w:rsidR="00374461" w:rsidRDefault="00374461" w:rsidP="00374461">
      <w:r>
        <w:t>S24. Chan J.; Kok-Shun B.V. (2025). An AI-powered solution for detecting and categorising sponsored ad segments in YouTube videos. Scopus, .</w:t>
      </w:r>
    </w:p>
    <w:p w14:paraId="767F6329" w14:textId="77777777" w:rsidR="00374461" w:rsidRDefault="00374461" w:rsidP="00374461">
      <w:r>
        <w:t>S25. Zhang Y.; He Z.; Hong S.; Qi F.; Sun Q.; Yang G.-Z.; Feng Y. (2025). Surgical planning for brain intervention (SPBI) using multimodal brain MR images. Scopus, .</w:t>
      </w:r>
    </w:p>
    <w:p w14:paraId="100C003A" w14:textId="77777777" w:rsidR="00374461" w:rsidRDefault="00374461" w:rsidP="00374461">
      <w:r>
        <w:t>S26. Rosner P.; Dietermann B.; Brödel M.; Paper A.; Lienkamp M. (2025). REVOL-E-TION: A flexible and scalable investment optimization toolbox for local energy systems incorporating electric vehicle fleets. Scopus, .</w:t>
      </w:r>
    </w:p>
    <w:p w14:paraId="37716CF0" w14:textId="77777777" w:rsidR="00374461" w:rsidRDefault="00374461" w:rsidP="00374461">
      <w:r>
        <w:t>S27. Mejías A.I.V.; de la Torre J.C.; Marcos-Pérez M.; Escolano A.Y.; Bárcena-González G. (2025). A Matlab-based application for enhanced controller tuning in ArduSub ROVs: ATControlROV. Scopus, .</w:t>
      </w:r>
    </w:p>
    <w:p w14:paraId="156D120D" w14:textId="77777777" w:rsidR="00374461" w:rsidRDefault="00374461" w:rsidP="00374461">
      <w:r>
        <w:t>S28. Clifford M.; Hepburn A.; Kleinlein R.; Vila-Tomás J.; Hernández-Cámara P.; Dauden P.; Lepora N.; Laparra V.; Santos-Rodríguez R. (2025). IQM-Vis: A user-centric python toolbox for visualising and evaluating image quality metrics. Scopus, .</w:t>
      </w:r>
    </w:p>
    <w:p w14:paraId="145A2E8E" w14:textId="77777777" w:rsidR="00374461" w:rsidRDefault="00374461" w:rsidP="00374461">
      <w:r>
        <w:t>S29. Santos J.E.; Ruben R.B.; Fernandes P.R.; Castro A.P.G. (2025). LISBON TPMS TOOL: An open-source tool for the design of TPMS structures for engineering applications. Scopus, .</w:t>
      </w:r>
    </w:p>
    <w:p w14:paraId="62B8A90B" w14:textId="77777777" w:rsidR="00374461" w:rsidRDefault="00374461" w:rsidP="00374461">
      <w:r>
        <w:t>S30. Jain D.; Kachinovsky J.; Rodriguez G.; Chen J.; Kim R.; Subramanian S.V. (2025). India Policy Insights: A geospatial and temporal data science and visualization platform and architecture. Scopus, .</w:t>
      </w:r>
    </w:p>
    <w:p w14:paraId="6139F252" w14:textId="77777777" w:rsidR="00374461" w:rsidRDefault="00374461" w:rsidP="00374461">
      <w:r>
        <w:t>S31. Elfetni S.; Kamachali R.D. (2025). PINNs-MPF: An Efficient Physics-Informed Machine Learning-based Solver for Multi-Phase-Field Simulations using Tensorflow[Figure presented]. Scopus, .</w:t>
      </w:r>
    </w:p>
    <w:p w14:paraId="07122024" w14:textId="77777777" w:rsidR="00374461" w:rsidRDefault="00374461" w:rsidP="00374461">
      <w:r>
        <w:t>S32. Martínez-Sanllorente J.; López-Nozal C.; Latorre-Carmona P.; Marticorena-Sánchez R. (2025). InvIPM: Toolbox for segmentation optimization of images of metallic objects using illumination-invariant transforms. Scopus, .</w:t>
      </w:r>
    </w:p>
    <w:p w14:paraId="5D67AB37" w14:textId="77777777" w:rsidR="00374461" w:rsidRDefault="00374461" w:rsidP="00374461">
      <w:r>
        <w:lastRenderedPageBreak/>
        <w:t>S33. Sarvan Cibil Ç.; Özkurt N. (2025). WaveConstLib: A java library for signal analysis and wavelet construction. Scopus, .</w:t>
      </w:r>
    </w:p>
    <w:p w14:paraId="6D204846" w14:textId="77777777" w:rsidR="00374461" w:rsidRDefault="00374461" w:rsidP="00374461">
      <w:r>
        <w:t>S34. Woodson D.; Gangopadhyay S.; Bearup L.; Verdin A.; Shamir E.; Halper E.; McGuire M. (2025). wxgenR: An R package for stochastic weather generation with seasonality. Scopus, .</w:t>
      </w:r>
    </w:p>
    <w:p w14:paraId="0A81A9D5" w14:textId="77777777" w:rsidR="00374461" w:rsidRDefault="00374461" w:rsidP="00374461">
      <w:r>
        <w:t>S35. Parodi P.; Boccelli S.; Bariselli F.; Magin T.E. (2025). Pantera: A PIC-MCC-DSMC software for the simulation of rarefied gases and plasmas. Scopus, .</w:t>
      </w:r>
    </w:p>
    <w:p w14:paraId="2B5D025C" w14:textId="77777777" w:rsidR="00374461" w:rsidRDefault="00374461" w:rsidP="00374461">
      <w:r>
        <w:t>S36. Pennino M.J.; Stamp J.; Leppo E.W.; Gibbs D.A.; Bierwagen B.G. (2025). ContDataQC: An R package and Shiny app for quality control of continuous water quality sensor data. Scopus, .</w:t>
      </w:r>
    </w:p>
    <w:p w14:paraId="2A303CD2" w14:textId="77777777" w:rsidR="00374461" w:rsidRDefault="00374461" w:rsidP="00374461">
      <w:r>
        <w:t>S37. Rodríguez P.; Laso S.; Berrocal J.; Fernández P.; Ruiz-Cortés A.; Murillo J.M. (2025). Computing Continuum Simulator: A comprehensive framework for continuum architecture evaluation. Scopus, .</w:t>
      </w:r>
    </w:p>
    <w:p w14:paraId="1799FD03" w14:textId="77777777" w:rsidR="00374461" w:rsidRDefault="00374461" w:rsidP="00374461">
      <w:r>
        <w:t>S38. Tulu B.B.; Teshome F.; Ampatzidis Y.; Hailegnaw N.S.; Bayabil H.K. (2025). AgriSenAI: Automating UAV thermal and multispectral image processing for precision agriculture. Scopus, .</w:t>
      </w:r>
    </w:p>
    <w:p w14:paraId="098C22D3" w14:textId="77777777" w:rsidR="00374461" w:rsidRDefault="00374461" w:rsidP="00374461">
      <w:r>
        <w:t>S39. Gharbi S.; Poiraud E.; Guenno H.L.; Grandgirard E.; Rousseau C.; Burke N.; Mutterer J.; Rousseau D. (2025). Enderscope.py: A library for computational imaging using the EnderScope automated microscope. Scopus, .</w:t>
      </w:r>
    </w:p>
    <w:p w14:paraId="6020BE1C" w14:textId="77777777" w:rsidR="00374461" w:rsidRDefault="00374461" w:rsidP="00374461">
      <w:r>
        <w:t>S40. Zhao D.; Yang S.; Wang J.; Liao J.; Li Z.; Wang Z. (2025). Ebdfes: Post-earthquake building damage and fatality estimation system. Scopus, .</w:t>
      </w:r>
    </w:p>
    <w:p w14:paraId="632A209F" w14:textId="77777777" w:rsidR="00374461" w:rsidRDefault="00374461" w:rsidP="00374461">
      <w:r>
        <w:t>S41. Saraceno G.; Mukhopadhyay R.; Markatou M. (2025). QuadratiK: A Python and R package for clustering on the sphere and goodness-of-fit tests. Scopus, .</w:t>
      </w:r>
    </w:p>
    <w:p w14:paraId="6232558B" w14:textId="77777777" w:rsidR="00374461" w:rsidRDefault="00374461" w:rsidP="00374461">
      <w:r>
        <w:t>S42. Ario M.K.; Hasani M.F.; Balqis K.; Carment M. (2025). HoloFarm: Enhancing agricultural learning through immersive technology. Scopus, .</w:t>
      </w:r>
    </w:p>
    <w:p w14:paraId="400890E9" w14:textId="77777777" w:rsidR="00374461" w:rsidRDefault="00374461" w:rsidP="00374461">
      <w:r>
        <w:t>S43. Hardik J.; Patel R.S.; Desai H.; Vakani H.; Mistry M.; Dubey N. (2025). Symptom-based early detection and classification of plant diseases using AI-driven CNN+KNN Fusion Software (ACKFS). Scopus, .</w:t>
      </w:r>
    </w:p>
    <w:p w14:paraId="23AC0533" w14:textId="77777777" w:rsidR="00374461" w:rsidRDefault="00374461" w:rsidP="00374461">
      <w:r>
        <w:t>S44. Tohma K.; Okur H.İ.; Gürsoy-Demir H.; Aydın M.N.; Yeroğlu C. (2025). SmartControl: Interactive PID controller design powered by LLM agents and control system expertise. Scopus, .</w:t>
      </w:r>
    </w:p>
    <w:p w14:paraId="1950451B" w14:textId="77777777" w:rsidR="00374461" w:rsidRDefault="00374461" w:rsidP="00374461">
      <w:r>
        <w:t>S45. Sayari M.; Singh A.; Uwimpuhwe G.; Akhter N.; Coolen-Maturi T.; Gupta R.; Einbeck J. (2025). Educational platform trials simulator (EPTS): Software for planning and simulating cluster-randomised, multisite and simple randomised platform trials. Scopus, .</w:t>
      </w:r>
    </w:p>
    <w:p w14:paraId="3777CC8A" w14:textId="77777777" w:rsidR="00374461" w:rsidRDefault="00374461" w:rsidP="00374461">
      <w:r>
        <w:t>S46. Ilba M. (2025). SolarQGIS: A QGIS application for calculating solar radiation on 3D vector GIS data. Scopus, .</w:t>
      </w:r>
    </w:p>
    <w:p w14:paraId="09EE98A9" w14:textId="77777777" w:rsidR="00374461" w:rsidRDefault="00374461" w:rsidP="00374461">
      <w:r>
        <w:lastRenderedPageBreak/>
        <w:t>S47. Bayat S.; Allison J.T. (2025). A practical open-source approach to Model Predictive Control using the Legendre–Gauss–Radau pseudospectral method[Figure presented]. Scopus, .</w:t>
      </w:r>
    </w:p>
    <w:p w14:paraId="21634CA9" w14:textId="77777777" w:rsidR="00374461" w:rsidRDefault="00374461" w:rsidP="00374461">
      <w:r>
        <w:t>S48. Gómez-Millán G.; Huguett-Aragón C.; Méndez-Romero J.A.; Pavlich-Mariscal J.A.; Moreno A.; Cucunubá Z.M. (2025). sivirep: A package for strengthening epidemiological surveillance and report generation—Use case in Colombia. Scopus, .</w:t>
      </w:r>
    </w:p>
    <w:p w14:paraId="7980AAE2" w14:textId="77777777" w:rsidR="00374461" w:rsidRDefault="00374461" w:rsidP="00374461">
      <w:r>
        <w:t>S49. Yun D.; Zuo L.; Gu Y.; Wu C. (2025). An automated parameter optimizer for data transfer performance testing. Scopus, .</w:t>
      </w:r>
    </w:p>
    <w:p w14:paraId="5828A8D8" w14:textId="77777777" w:rsidR="00374461" w:rsidRDefault="00374461" w:rsidP="00374461">
      <w:r>
        <w:t>S50. Miranda D.; Godoy J.; Noel R.; Cechinel C.; Munoz R. (2025). MultiCoCoA: Multimodal data collector from collocated collaborative activities. Scopus, .</w:t>
      </w:r>
    </w:p>
    <w:p w14:paraId="2AE25357" w14:textId="77777777" w:rsidR="00374461" w:rsidRDefault="00374461" w:rsidP="00374461">
      <w:r>
        <w:t>S51. Liao J.; Yang S.; Wang Y.; Wang J.; Zhao D.; Li Z.; Wang Z. (2025). MESCNN: Magnitude estimation system based on convolutional neural networks. Scopus, .</w:t>
      </w:r>
    </w:p>
    <w:p w14:paraId="47A40786" w14:textId="77777777" w:rsidR="00374461" w:rsidRDefault="00374461" w:rsidP="00374461">
      <w:r>
        <w:t>S52. Milyardi R.; Pribadi K.S.; Abduh M.; Meilano I.; Lim E. (2025). TERANG: Seismic loss estimation tool for school buildings. Scopus, .</w:t>
      </w:r>
    </w:p>
    <w:p w14:paraId="7AC16E20" w14:textId="77777777" w:rsidR="00374461" w:rsidRDefault="00374461" w:rsidP="00374461">
      <w:r>
        <w:t>S53. Herold-Garcia S.; Varona-Gonzalez H.L.; Gual-Arnau X. (2025). GD4Shapes: Geodesic distance with fixed parameterization for 2D Shapes. Scopus, .</w:t>
      </w:r>
    </w:p>
    <w:p w14:paraId="69AAC8A5" w14:textId="77777777" w:rsidR="00374461" w:rsidRDefault="00374461" w:rsidP="00374461">
      <w:r>
        <w:t>S54. Nejadseyfi O. (2025). Robustimizer: A graphical user interface application for efficient uncertainty quantification, robust optimization, and reliability-based optimization of processes and designs. Scopus, .</w:t>
      </w:r>
    </w:p>
    <w:p w14:paraId="57E04811" w14:textId="77777777" w:rsidR="00374461" w:rsidRDefault="00374461" w:rsidP="00374461">
      <w:r>
        <w:t>S55. Öztürk S. (2025). MRTASim: An agent-based multi-robot task allocation simulation. Scopus, .</w:t>
      </w:r>
    </w:p>
    <w:p w14:paraId="5239A41E" w14:textId="77777777" w:rsidR="00374461" w:rsidRDefault="00374461" w:rsidP="00374461">
      <w:r>
        <w:t>S56. Flores T.K.S.; Costa D.G.; Silva I. (2025). TensorFlores: An enhanced Python-based TinyML framework. Scopus, .</w:t>
      </w:r>
    </w:p>
    <w:p w14:paraId="0859FAFA" w14:textId="77777777" w:rsidR="00374461" w:rsidRDefault="00374461" w:rsidP="00374461">
      <w:r>
        <w:t>S57. Gómez-Abajo P.; Guerra E.; de Lara J. (2025). WODEL-TEST: A model-based framework for engineering language-specific mutation testing tools. Scopus, .</w:t>
      </w:r>
    </w:p>
    <w:p w14:paraId="7EFE07C2" w14:textId="77777777" w:rsidR="00374461" w:rsidRDefault="00374461" w:rsidP="00374461">
      <w:r>
        <w:t>S58. Cabaj K.; Plamowski S.; Chaber P.; Ławryńczuk M.; Marusak P.; Nebeluk R.; Wojtulewicz A.; Zarzycki K. (2025). Cyber4OT dataset: Network traces for cyber-security vulnerability evaluation in industrial control systems. Scopus, .</w:t>
      </w:r>
    </w:p>
    <w:p w14:paraId="727C8D7E" w14:textId="77777777" w:rsidR="00374461" w:rsidRDefault="00374461" w:rsidP="00374461">
      <w:r>
        <w:t>S59. Papaphilippou P. (2025). Juniper: A 3D plotting framework for effective multi-dimensional scatterplots. Scopus, .</w:t>
      </w:r>
    </w:p>
    <w:p w14:paraId="2F4D09E5" w14:textId="77777777" w:rsidR="00374461" w:rsidRDefault="00374461" w:rsidP="00374461">
      <w:r>
        <w:t>S60. Balshaw R.; Heyns P.S.; Wilke D.N.; Schmidt S. (2025). Spectrally regularised LVMs: A spectral regularisation framework for latent variable models designed for single-channel applications. Scopus, .</w:t>
      </w:r>
    </w:p>
    <w:p w14:paraId="3981580E" w14:textId="77777777" w:rsidR="00374461" w:rsidRDefault="00374461" w:rsidP="00374461">
      <w:r>
        <w:lastRenderedPageBreak/>
        <w:t>S61. Tan Z.; Karaköse M. (2025). A new drone chasing drone approach based on deep reinforcement learning with accelerated rewards. Scopus, .</w:t>
      </w:r>
    </w:p>
    <w:p w14:paraId="321BDDF7" w14:textId="77777777" w:rsidR="00374461" w:rsidRDefault="00374461" w:rsidP="00374461">
      <w:r>
        <w:t>S62. Ritter M.; Hoffmann A.; Rauch N.; Sachse P.; Djamshidian A.; Harders M.; Ellmerer P. (2025). SPBView: An extendable data analysis and combined visualization tool for saccadic eye-movement, pupil size, and blink detection. Scopus, .</w:t>
      </w:r>
    </w:p>
    <w:p w14:paraId="721F0E24" w14:textId="77777777" w:rsidR="00374461" w:rsidRDefault="00374461" w:rsidP="00374461">
      <w:r>
        <w:t>S63. Crimi G.; Vanella N.; Schileo E.; Valente G.; Fraterrigo G.; Taddei F. (2025). ALBA: Agile library for biomedical applications. Scopus, .</w:t>
      </w:r>
    </w:p>
    <w:p w14:paraId="2C6E6ADF" w14:textId="77777777" w:rsidR="00374461" w:rsidRDefault="00374461" w:rsidP="00374461">
      <w:r>
        <w:t>S64. Duongthang L.; Trantien D.; Tranduy H.; Dohoai B. (2025). Efficient hierarchical CNN model with self-attention for three-category facial emotion tracking in healthcare applications. Scopus, .</w:t>
      </w:r>
    </w:p>
    <w:p w14:paraId="2306C727" w14:textId="77777777" w:rsidR="00374461" w:rsidRDefault="00374461" w:rsidP="00374461">
      <w:r>
        <w:t>S65. Belli D.; Barsocchi P.; Crivello A.; Rosa D.L.; Girolami M. (2025). MCSim: A Multi-access Edge Computing Mobile CrowdSensing simulator. Scopus, .</w:t>
      </w:r>
    </w:p>
    <w:p w14:paraId="5612EA59" w14:textId="77777777" w:rsidR="00374461" w:rsidRDefault="00374461" w:rsidP="00374461">
      <w:r>
        <w:t>S66. Do C.; Nagy G.; Heller W.T. (2025). ESAC (EQ-SANS Assisting Chatbot): Application of large language models and retrieval-augmented generation for enhanced user experience at EQ-SANS. Scopus, .</w:t>
      </w:r>
    </w:p>
    <w:p w14:paraId="2EB5479A" w14:textId="77777777" w:rsidR="00374461" w:rsidRDefault="00374461" w:rsidP="00374461">
      <w:r>
        <w:t>S67. Ramadhan I.F.; De La Croix N.J.; Ahmad T. (2025). IrsyadStego: An open-source code to secure data using pixel differencing paradigm within the neighboring pixels of a digital image[Figure presented]. Scopus, .</w:t>
      </w:r>
    </w:p>
    <w:p w14:paraId="7B88AEAA" w14:textId="77777777" w:rsidR="00374461" w:rsidRDefault="00374461" w:rsidP="00374461">
      <w:r>
        <w:t>S68. Chapela-Campa D.; López-Pintado O.; Suvorau I.; Dumas M. (2025). SIMOD: Automated discovery of business process simulation models. Scopus, .</w:t>
      </w:r>
    </w:p>
    <w:p w14:paraId="45A1BA26" w14:textId="77777777" w:rsidR="00374461" w:rsidRDefault="00374461" w:rsidP="00374461">
      <w:r>
        <w:t>S69. Sokolova N.; Rohner A.; Butzin M.; Pörtner H.-O.; Lohmann G. (2025). Atlantic cod growth model: Open source Python package for numerical growth experiments. Scopus, .</w:t>
      </w:r>
    </w:p>
    <w:p w14:paraId="686F3086" w14:textId="77777777" w:rsidR="00374461" w:rsidRDefault="00374461" w:rsidP="00374461">
      <w:r>
        <w:t>S70. Alaff A.; Uluyol Ç. (2025). TR-VABML: Enhancing Turkish vocabulary acquisition through adaptive machine learning classification[Figure presented]. Scopus, .</w:t>
      </w:r>
    </w:p>
    <w:p w14:paraId="0CA57407" w14:textId="77777777" w:rsidR="00374461" w:rsidRDefault="00374461" w:rsidP="00374461">
      <w:r>
        <w:t>S71. da Silva Souza L.R.; da Silva D.H.; Ribeiro C.T.; da Silva D.A.; Nasuto S.J.; Sweeney-Reed C.M.; de Oliveira Andrade A.; Pereira A.A. (2025). PubMedMetaTool: Automated metadata extraction from PubMed using Python for bibliometric analysis. Scopus, .</w:t>
      </w:r>
    </w:p>
    <w:p w14:paraId="4260E0DF" w14:textId="77777777" w:rsidR="00374461" w:rsidRDefault="00374461" w:rsidP="00374461">
      <w:r>
        <w:t>S72. Ma T. (2025). TemCompanion: An open-source multi-platform GUI program for TEM image processing and analysis. Scopus, .</w:t>
      </w:r>
    </w:p>
    <w:p w14:paraId="199FAAEC" w14:textId="77777777" w:rsidR="00374461" w:rsidRDefault="00374461" w:rsidP="00374461">
      <w:r>
        <w:t>S73. Wu B.; Guo G. (2025). TFM: An R package for truncated factor model. Scopus, .</w:t>
      </w:r>
    </w:p>
    <w:p w14:paraId="1D6CE665" w14:textId="77777777" w:rsidR="00374461" w:rsidRDefault="00374461" w:rsidP="00374461">
      <w:r>
        <w:t>S74. Lipiecki A.; Weron R. (2025). PostForecasts.jl: A Julia package for probabilistic forecasting by postprocessing point predictions. Scopus, .</w:t>
      </w:r>
    </w:p>
    <w:p w14:paraId="75CF6F2E" w14:textId="77777777" w:rsidR="00374461" w:rsidRDefault="00374461" w:rsidP="00374461">
      <w:r>
        <w:lastRenderedPageBreak/>
        <w:t>S75. Matthews N.D.; Holm M.D.; Gali A.; Renner A.R.; Winer E. (2025). Automated camera calibration (ACC): A python GUI application for automatically calculating camera intrinsics with Arri camera systems. Scopus, .</w:t>
      </w:r>
    </w:p>
    <w:p w14:paraId="31E92449" w14:textId="77777777" w:rsidR="00374461" w:rsidRDefault="00374461" w:rsidP="00374461">
      <w:r>
        <w:t>S76. Lass J.; Moody S.H.; Fjellvåg Ø.S. (2025). DMCpy: A powder and single crystal neutron diffraction software for the DMC diffractometer. Scopus, .</w:t>
      </w:r>
    </w:p>
    <w:p w14:paraId="5821BFA3" w14:textId="77777777" w:rsidR="00374461" w:rsidRDefault="00374461" w:rsidP="00374461">
      <w:r>
        <w:t>S77. Al Harrach M.; Yochum M.; Wendling F. (2025). NeoCoMM: Neocortical neuro-inspired computational model for realistic microscale simulations. Scopus, .</w:t>
      </w:r>
    </w:p>
    <w:p w14:paraId="21C1B61F" w14:textId="77777777" w:rsidR="00374461" w:rsidRDefault="00374461" w:rsidP="00374461">
      <w:r>
        <w:t>S78. Barquero A.; Wadhwani A.; Pencinger T.; Hong A.; Ruiz J.; Prosperi M.; Boucher C. (2025). SDSL-Mobile: Enabling space-efficient data structures for mobile applications. Scopus, .</w:t>
      </w:r>
    </w:p>
    <w:p w14:paraId="1F7477F0" w14:textId="77777777" w:rsidR="00374461" w:rsidRDefault="00374461" w:rsidP="00374461">
      <w:r>
        <w:t>S79. Kremer F.S.; Greco J.P.G.; da Rosa E.E.B. (2025). BRS: A tool for detecting biocide resistance in mobile elements. Scopus, .</w:t>
      </w:r>
    </w:p>
    <w:p w14:paraId="522A0043" w14:textId="77777777" w:rsidR="00374461" w:rsidRDefault="00374461" w:rsidP="00374461">
      <w:r>
        <w:t>S80. Prietno R.; Pradata S.Y.; Prasasta R.S.; Santiyuda G.; Amrizal M.A.; Priyambodo T.K.; Yu V.F. (2025). MedRoPax: A comprehensive software for solving heterogeneous vehicle routing problem with 3D loading constraints and cardboard box packing for medical supply distribution. Scopus, .</w:t>
      </w:r>
    </w:p>
    <w:p w14:paraId="3058EE85" w14:textId="77777777" w:rsidR="00374461" w:rsidRDefault="00374461" w:rsidP="00374461">
      <w:r>
        <w:t>S81. Semeraro F.; Quintart A.M.; Izquierdo S.F.; Ferguson J.C. (2025). TomoSAM: A 3D Slicer extension using SAM for tomography segmentation. Scopus, .</w:t>
      </w:r>
    </w:p>
    <w:p w14:paraId="5EC33889" w14:textId="77777777" w:rsidR="00374461" w:rsidRDefault="00374461" w:rsidP="00374461">
      <w:r>
        <w:t>S82. Bohanec M. (2025). DEXi Suite: DEXi decision modelling software. Scopus, .</w:t>
      </w:r>
    </w:p>
    <w:p w14:paraId="025CBFE8" w14:textId="77777777" w:rsidR="00374461" w:rsidRDefault="00374461" w:rsidP="00374461">
      <w:r>
        <w:t>S83. Punnapathiran T.; Angsuchotmetee C.; Kaewkarndee P.; Lavangnananda K. (2025). CGNLib: A Python library for Girvan–Newman community detection with customizable node-based centrality metrics. Scopus, .</w:t>
      </w:r>
    </w:p>
    <w:p w14:paraId="3B3ADC7B" w14:textId="77777777" w:rsidR="00374461" w:rsidRDefault="00374461" w:rsidP="00374461">
      <w:r>
        <w:t>S84. Alp S.; Akan S.; Akan T.; Bhuiyan M.A.N. (2025). MRI-based Alzheimer's disease classification using Vision Transformer and time-series transformer: A step-by-step guide. Scopus, .</w:t>
      </w:r>
    </w:p>
    <w:p w14:paraId="5C29332D" w14:textId="77777777" w:rsidR="00374461" w:rsidRDefault="00374461" w:rsidP="00374461">
      <w:r>
        <w:t>S85. Fan M.; Zhang Z.; Lu D.; Zhang G. (2025). GenAI4UQ: A software for forward and inverse uncertainty quantification using conditional generative AI. Scopus, .</w:t>
      </w:r>
    </w:p>
    <w:p w14:paraId="339D23AF" w14:textId="77777777" w:rsidR="00374461" w:rsidRDefault="00374461" w:rsidP="00374461">
      <w:r>
        <w:t>S86. Jiang J.; Liu B.; Peng W.; Srinivasan K. (2025). TextRegress: A Python package for advanced regression analysis on long-form text data. Scopus, .</w:t>
      </w:r>
    </w:p>
    <w:p w14:paraId="2E6EBE5A" w14:textId="77777777" w:rsidR="00374461" w:rsidRDefault="00374461" w:rsidP="00374461">
      <w:r>
        <w:t>S87. Fernández-Calatayud F.; Coto L.; Alejo D.; Carpio J.J.; Caballero F.; Merino L. (2025). ars548_ros: An ARS 548 RDI radar driver for ROS. Scopus, .</w:t>
      </w:r>
    </w:p>
    <w:p w14:paraId="69894B00" w14:textId="77777777" w:rsidR="00374461" w:rsidRDefault="00374461" w:rsidP="00374461">
      <w:r>
        <w:t>S88. Koko A.; Marrow J. (2025). DIC2Abaqus: Calculating mixed-mode stress intensity factors from 2D and 3D-stereo displacement fields. Scopus, .</w:t>
      </w:r>
    </w:p>
    <w:p w14:paraId="530F23B4" w14:textId="77777777" w:rsidR="00374461" w:rsidRDefault="00374461" w:rsidP="00374461">
      <w:r>
        <w:lastRenderedPageBreak/>
        <w:t>S89. Perini M.; Antonucci D.; Giudice R.; Piscitelli M.S.; Capozzoli A. (2025). BrickLLM: A Python library for generating Brick-compliant RDF graphs using LLMs. Scopus, .</w:t>
      </w:r>
    </w:p>
    <w:p w14:paraId="06D98F07" w14:textId="77777777" w:rsidR="00374461" w:rsidRDefault="00374461" w:rsidP="00374461">
      <w:r>
        <w:t>S90. Ramdhan D.; Ardiyanto E.R.; Alexander P.; Putra E.N.; David (2025). Nyctophy: Development of virtual reality and smartwatch integrated serious game for nyctophobia therapy. Scopus, .</w:t>
      </w:r>
    </w:p>
    <w:p w14:paraId="6350C2D4" w14:textId="77777777" w:rsidR="00374461" w:rsidRDefault="00374461" w:rsidP="00374461">
      <w:r>
        <w:t>S91. Ahmad A.; Naeem M.R.; Javed Y.; Akour M. (2025). Reconstructing software evolution: Traceability from code commits to fault manifestation in CI. Scopus, .</w:t>
      </w:r>
    </w:p>
    <w:p w14:paraId="2C4F1D34" w14:textId="77777777" w:rsidR="00374461" w:rsidRDefault="00374461" w:rsidP="00374461">
      <w:r>
        <w:t>S92. Schenke S.; Sewerin F.; van Wachem B.; Denner F. (2025). Wave-DNA: A software tool for simulating nonlinear acoustic waves emitted by moving boundaries. Scopus, .</w:t>
      </w:r>
    </w:p>
    <w:p w14:paraId="722013BA" w14:textId="77777777" w:rsidR="00374461" w:rsidRDefault="00374461" w:rsidP="00374461">
      <w:r>
        <w:t>S93. Smith T.J.; Kline T.J.B.; Kline A. (2025). GeneralizIT: A Python Solution for Generalizability Theory Computations. Scopus, .</w:t>
      </w:r>
    </w:p>
    <w:p w14:paraId="53A1BD7B" w14:textId="77777777" w:rsidR="00374461" w:rsidRDefault="00374461" w:rsidP="00374461">
      <w:r>
        <w:t>S94. Lim Y.; Song M.S.; Ha S. (2025). Spatium: An open-source Abaqus/CAE plug-in for computational homogenization of particle-reinforced composites. Scopus, .</w:t>
      </w:r>
    </w:p>
    <w:p w14:paraId="7EEEFBB6" w14:textId="77777777" w:rsidR="00374461" w:rsidRDefault="00374461" w:rsidP="00374461">
      <w:r>
        <w:t>S95. Mihaylov D.P.; Ossokine S.; Buonanno A.; Estelles H.; Pompili L.; Pürrer M.; Ramos-Buades A. (2025). pySEOBNR: A software package for the next generation of effective-one-body multipolar waveform models. Scopus, .</w:t>
      </w:r>
    </w:p>
    <w:p w14:paraId="313B61C4" w14:textId="77777777" w:rsidR="00374461" w:rsidRDefault="00374461" w:rsidP="00374461">
      <w:r>
        <w:t>S96. Wieczór M.; Czub J.; Orozco M. (2025). Gromologist: A GROMACS-oriented utility library for structure and topology manipulation. Scopus, .</w:t>
      </w:r>
    </w:p>
    <w:p w14:paraId="4E225E5D" w14:textId="77777777" w:rsidR="00374461" w:rsidRDefault="00374461" w:rsidP="00374461">
      <w:r>
        <w:t>S97. Stoica G.; Breabăn M.E. (2025). bs-scheduler: A Batch Size Scheduler library compatible with PyTorch DataLoaders. Scopus, .</w:t>
      </w:r>
    </w:p>
    <w:p w14:paraId="178AFE8A" w14:textId="77777777" w:rsidR="00374461" w:rsidRDefault="00374461" w:rsidP="00374461">
      <w:r>
        <w:t>S98. Chrysostomou D.; Torres J.L.R.; Cremer J.L. (2025). TensorConvolutionPlus: A python package for distribution system flexibility area estimation. Scopus, .</w:t>
      </w:r>
    </w:p>
    <w:p w14:paraId="4A53A510" w14:textId="77777777" w:rsidR="00374461" w:rsidRDefault="00374461" w:rsidP="00374461">
      <w:r>
        <w:t>S99. Pyun J.; Heo M.; Choe Y.; Jeong J. (2025). WebTrace: An enhanced system for remote user interaction tracking and analysis in web applications. Scopus, .</w:t>
      </w:r>
    </w:p>
    <w:p w14:paraId="05F021BF" w14:textId="77777777" w:rsidR="00374461" w:rsidRDefault="00374461" w:rsidP="00374461">
      <w:r>
        <w:t>S100. Bermudo M.; Ayala D.; Hernández I.; Ruiz D.; Toro M. (2025). SpaceRL — A reinforcement learning-based knowledge graph driver. Scopus, .</w:t>
      </w:r>
    </w:p>
    <w:p w14:paraId="684B4213" w14:textId="77777777" w:rsidR="00374461" w:rsidRDefault="00374461" w:rsidP="00374461">
      <w:r>
        <w:t>S101. Oumaima S.; Mohamed L.; Abderrahmane B.; Iyass M. (2025). EnviScan+: AI-driven plant identification and eco-system management for sustainable agriculture. Scopus, .</w:t>
      </w:r>
    </w:p>
    <w:p w14:paraId="2A32BAC1" w14:textId="77777777" w:rsidR="00374461" w:rsidRDefault="00374461" w:rsidP="00374461">
      <w:r>
        <w:t>S102. Shen F.; Jiu M. (2025). rOS-Instrumentation: An observer of operating system transactions. Scopus, .</w:t>
      </w:r>
    </w:p>
    <w:p w14:paraId="77334E82" w14:textId="77777777" w:rsidR="00374461" w:rsidRDefault="00374461" w:rsidP="00374461">
      <w:r>
        <w:t>S103. Espiga-Fernández F.; García-Sánchez Á.; Ordieres-Meré J. (2025). gymfolio: A Reinforcement learning environment for Portfolio Optimization in Python. Scopus, .</w:t>
      </w:r>
    </w:p>
    <w:p w14:paraId="0657CD9D" w14:textId="77777777" w:rsidR="00374461" w:rsidRDefault="00374461" w:rsidP="00374461">
      <w:r>
        <w:lastRenderedPageBreak/>
        <w:t>S104. He Y.; Fan X.; Li X.; Cheng R.; Wang B. (2025). 3PB-analyzer: A python-based tool for automated three-point bending analysis. Scopus, .</w:t>
      </w:r>
    </w:p>
    <w:p w14:paraId="7177A13A" w14:textId="77777777" w:rsidR="00374461" w:rsidRDefault="00374461" w:rsidP="00374461">
      <w:r>
        <w:t>S105. Bobek S.; Nalepa G.J. (2025). Local Universal Rule-based eXplainer (LUX). Scopus, .</w:t>
      </w:r>
    </w:p>
    <w:p w14:paraId="157119D2" w14:textId="77777777" w:rsidR="00374461" w:rsidRDefault="00374461" w:rsidP="00374461">
      <w:r>
        <w:t>S106. Li M.; Wang D.; Purwanto E.; Selig T.; Zhang Q.; Liang H.-N. (2025). VisualCodeMOOC: A course platform for algorithms and data structures integrating a conversational agent for enhanced learning through dynamic visualizations. Scopus, .</w:t>
      </w:r>
    </w:p>
    <w:p w14:paraId="2EF8488F" w14:textId="77777777" w:rsidR="00374461" w:rsidRDefault="00374461" w:rsidP="00374461">
      <w:r>
        <w:t>S107. Francis L.J.; Geissler L.G.B.; Okole N.; Gipp B.; Stachniss C.; Heim R. (2025). ReflectDetect: A software tool for AprilTag-guided in-flight radiometric calibration for UAV-mounted 2D snapshot multi-camera imagery. Scopus, .</w:t>
      </w:r>
    </w:p>
    <w:p w14:paraId="0604636E" w14:textId="77777777" w:rsidR="00374461" w:rsidRDefault="00374461" w:rsidP="00374461">
      <w:r>
        <w:t>S108. Tsang Y.P.; Mo D.Y.; Chung K.T.; Lee C.K.M. (2025). DeepPack3D: A Python package for online 3D bin packing optimization by deep reinforcement learning and constructive heuristics. Scopus, .</w:t>
      </w:r>
    </w:p>
    <w:p w14:paraId="71671F64" w14:textId="77777777" w:rsidR="00374461" w:rsidRDefault="00374461" w:rsidP="00374461">
      <w:r>
        <w:t>S109. Shrivastava V.; Shukla S. (2025). Impute-VSS: A comprehensive web-based visualization and simulation suite for comparative data imputation and statistical evaluation. Scopus, .</w:t>
      </w:r>
    </w:p>
    <w:p w14:paraId="1C2C3485" w14:textId="77777777" w:rsidR="00374461" w:rsidRDefault="00374461" w:rsidP="00374461">
      <w:r>
        <w:t>S110. Haghrah A.A.; Ghaemi S.; Badamchizadeh M.A. (2025). PyIT2FLS: An open-source Python framework for flexible and scalable development of type 1 and interval type 2 fuzzy logic models. Scopus, .</w:t>
      </w:r>
    </w:p>
    <w:p w14:paraId="66E78916" w14:textId="77777777" w:rsidR="00374461" w:rsidRDefault="00374461" w:rsidP="00374461">
      <w:r>
        <w:t>S111. Cunha F.; Perkusich M.; Albuquerque D.; Gorgônio K.; Almeida H.; Perkusich A. (2025). TeamPlus: A data-driven tool utilizing a Genetic Algorithm for optimal software team formation. Scopus, .</w:t>
      </w:r>
    </w:p>
    <w:p w14:paraId="5B8308BA" w14:textId="77777777" w:rsidR="00374461" w:rsidRDefault="00374461" w:rsidP="00374461">
      <w:r>
        <w:t>S112. Rolland T.J.; Hudson E.R.; Graser L.A.; Weil B.R. (2025). ICOBA: A highly customizable iterative imagej macro for optimization of image co-localization batch analysis. Scopus, .</w:t>
      </w:r>
    </w:p>
    <w:p w14:paraId="4CF2AB73" w14:textId="77777777" w:rsidR="00374461" w:rsidRDefault="00374461" w:rsidP="00374461">
      <w:r>
        <w:t>S113. Repnik B.; Žalik B.; Žalik K.R. (2025). Compression of triangulated solids’ surfaces by Decimating Reconstructable Triangles. Scopus, .</w:t>
      </w:r>
    </w:p>
    <w:p w14:paraId="14A8397D" w14:textId="77777777" w:rsidR="00374461" w:rsidRDefault="00374461" w:rsidP="00374461">
      <w:r>
        <w:t>S114. Ribeiro B.; Dias D.; Gomes L.; Vale Z. (2025). PEAK: Python-based framework for heterogeneous agent communities. Scopus, .</w:t>
      </w:r>
    </w:p>
    <w:p w14:paraId="14B23AAB" w14:textId="77777777" w:rsidR="00374461" w:rsidRDefault="00374461" w:rsidP="00374461">
      <w:r>
        <w:t>S115. Yanyachi D.D.; Anco-Agüero Y.H.; Echaiz G.A.; Esquivel M.A.; Mamani-Saico A.; Yanyachi P.R. (2025). Laser_RobMap: An open source ROS2 compatible tool for 3D mapping using a Mobile Robot and 2D LiDAR. Scopus, .</w:t>
      </w:r>
    </w:p>
    <w:p w14:paraId="148165D3" w14:textId="77777777" w:rsidR="00374461" w:rsidRDefault="00374461" w:rsidP="00374461">
      <w:r>
        <w:t>S116. Allart R.; Alaphilippe A.; Carpani M.; Cavan N.; Monod H.; Bergez J.-E. (2025). dexisensitivity: An R package to perform sensitivity analyses of DEXi models. Scopus, .</w:t>
      </w:r>
    </w:p>
    <w:p w14:paraId="432C0FDE" w14:textId="77777777" w:rsidR="00374461" w:rsidRDefault="00374461" w:rsidP="00374461">
      <w:r>
        <w:t>S117. Jing G.; Guo G. (2025). TLIC: An R package for the LIC for T distribution regression analysis. Scopus, .</w:t>
      </w:r>
    </w:p>
    <w:p w14:paraId="0C6984AE" w14:textId="77777777" w:rsidR="00374461" w:rsidRDefault="00374461" w:rsidP="00374461">
      <w:r>
        <w:lastRenderedPageBreak/>
        <w:t>S118. Wu X.Z. (2025). PileBetaGR: An R-based integrative tool for predicting the geometric reliability index of piles using load-displacement curves. Scopus, .</w:t>
      </w:r>
    </w:p>
    <w:p w14:paraId="4713B032" w14:textId="77777777" w:rsidR="00374461" w:rsidRDefault="00374461" w:rsidP="00374461">
      <w:r>
        <w:t>S119. Cepicka J.; Sauer L.D.; Kirchner M.; Kieser M.; Erdmann S. (2025). drugdevelopR: Planning of phase II/III drug development programs with optimal sample size allocation and Go/No-go decision rules in R. Scopus, .</w:t>
      </w:r>
    </w:p>
    <w:p w14:paraId="595B55B7" w14:textId="77777777" w:rsidR="00374461" w:rsidRDefault="00374461" w:rsidP="00374461">
      <w:r>
        <w:t>S120. Liu S.; Guo G. (2025). LFM: An R package for laplace factor model. Scopus, .</w:t>
      </w:r>
    </w:p>
    <w:p w14:paraId="1FF4285F" w14:textId="77777777" w:rsidR="00374461" w:rsidRDefault="00374461" w:rsidP="00374461">
      <w:r>
        <w:t>S121. Kos A.; Majek K.; Belter D. (2025). SegTrackDetect: A window-based framework for tiny object detection via semantic segmentation and tracking. Scopus, .</w:t>
      </w:r>
    </w:p>
    <w:p w14:paraId="74BD84A6" w14:textId="77777777" w:rsidR="00374461" w:rsidRDefault="00374461" w:rsidP="00374461">
      <w:r>
        <w:t>S122. Taşel F.S.; Çi̇ftci̇ E. (2025). MitoSeg: Mitochondria segmentation tool. Scopus, .</w:t>
      </w:r>
    </w:p>
    <w:p w14:paraId="2596C0BA" w14:textId="77777777" w:rsidR="00374461" w:rsidRDefault="00374461" w:rsidP="00374461">
      <w:r>
        <w:t>S123. Costa S.; Herráez M.; Chen X. (2025). UniDam: An Abaqus Plugin to break down verification of a damage model for composites. Scopus, .</w:t>
      </w:r>
    </w:p>
    <w:p w14:paraId="236C731E" w14:textId="77777777" w:rsidR="00374461" w:rsidRDefault="00374461" w:rsidP="00374461">
      <w:r>
        <w:t>S124. Florios K.; Louka A.; Bilias Y. (2025). HITS: Hyperplanes intersection tabu search for maximum score estimation. Scopus, .</w:t>
      </w:r>
    </w:p>
    <w:p w14:paraId="12890DAF" w14:textId="77777777" w:rsidR="00374461" w:rsidRDefault="00374461" w:rsidP="00374461">
      <w:r>
        <w:t>S125. Lavarenne J.; Mbengue A. (2025). SARRA-Py: A Python-based geospatial simulation framework for agroclimatic modeling. Scopus, .</w:t>
      </w:r>
    </w:p>
    <w:p w14:paraId="2EDEA680" w14:textId="77777777" w:rsidR="00374461" w:rsidRDefault="00374461" w:rsidP="00374461">
      <w:r>
        <w:t>S126. Hradecká L.; Lux F.; Šul'an S.; Matula P. (2025). Bio-Volumentations: A Python library for augmentation of volumetric image sequences. Scopus, .</w:t>
      </w:r>
    </w:p>
    <w:p w14:paraId="2EA6519F" w14:textId="77777777" w:rsidR="00374461" w:rsidRDefault="00374461" w:rsidP="00374461">
      <w:r>
        <w:t>S127. Gómez-Romero J.; Correa J.C.; Mercado R.P.; Abad F.P.; Molina-Solana M.; Fajardo W. (2025). pytopicgram: A library for data extraction and topic modeling from Telegram channels. Scopus, .</w:t>
      </w:r>
    </w:p>
    <w:p w14:paraId="3D96016D" w14:textId="77777777" w:rsidR="00374461" w:rsidRDefault="00374461" w:rsidP="00374461">
      <w:r>
        <w:t>S128. Brownhall I.; Lifson M.; Hall S.; Constant C.; Lavezzi G.; Ziebart M.; Linares R.; Bhattarai S. (2025). MOCAT-pySSEM: An open-source Python library and user interface for orbital debris and source sink environmental modeling. Scopus, .</w:t>
      </w:r>
    </w:p>
    <w:p w14:paraId="3EC18312" w14:textId="77777777" w:rsidR="00374461" w:rsidRDefault="00374461" w:rsidP="00374461">
      <w:r>
        <w:t>S129. Bregaglio S.; Del Cavallo E.; Ascari L.; Rossi E. (2025). The octoPus: An open-source software for supporting farmers in the control of grapevine downy mildew. Scopus, .</w:t>
      </w:r>
    </w:p>
    <w:p w14:paraId="20CE2687" w14:textId="77777777" w:rsidR="00374461" w:rsidRDefault="00374461" w:rsidP="00374461">
      <w:r>
        <w:t>S130. Wang R.; Du Y.; Dai C.; Deng Y.; Leng J.; Chang T. (2025). SGML: A Python library for solution-guided machine learning[Figure presented]. Scopus, .</w:t>
      </w:r>
    </w:p>
    <w:p w14:paraId="1FA8CC7B" w14:textId="77777777" w:rsidR="00374461" w:rsidRDefault="00374461" w:rsidP="00374461">
      <w:r>
        <w:t>S131. Vrettas M.D.; Silvestri S. (2025). PYGENALGO: A simple and powerful toolkit for genetic algorithms. Scopus, .</w:t>
      </w:r>
    </w:p>
    <w:p w14:paraId="29B95072" w14:textId="77777777" w:rsidR="00374461" w:rsidRDefault="00374461" w:rsidP="00374461">
      <w:r>
        <w:t>S132. Malladi S.; Bonney P.J.; Martin S.W.; Ssematimba A.; St. Charles K.M.; O'Hara K.C.; Remmenga M.D.; Leonard M.; Hutchinson H.C.; Corzo C.A.; Culhane M.R. (2025). ASF Shiny app: An interactive web application for exploring premovement active surveillance scenarios for early African Swine Fever detection. Scopus, .</w:t>
      </w:r>
    </w:p>
    <w:p w14:paraId="454FDD03" w14:textId="77777777" w:rsidR="00374461" w:rsidRDefault="00374461" w:rsidP="00374461">
      <w:r>
        <w:lastRenderedPageBreak/>
        <w:t>S133. Seguí A.; Ugalde A.; Egozcue J.J. (2025). hvarma: Autoregressive moving average model of microtremor H/V spectral ratio[Figure presented]. Scopus, .</w:t>
      </w:r>
    </w:p>
    <w:p w14:paraId="23DE8D64" w14:textId="77777777" w:rsidR="00374461" w:rsidRDefault="00374461" w:rsidP="00374461">
      <w:r>
        <w:t>S134. Raducu R.; Villagrasa-Labrador A.; Rodríguez R.J.; Álvarez P. (2025). MALVADA: A framework for generating datasets of malware execution traces. Scopus, .</w:t>
      </w:r>
    </w:p>
    <w:p w14:paraId="2BE2EBE1" w14:textId="77777777" w:rsidR="00374461" w:rsidRDefault="00374461" w:rsidP="00374461">
      <w:r>
        <w:t>S135. Hua Y.; Buzzetti M.; Pingaro N.; da Silva L.C.M.; Milani G. (2025). A computerized tool for the kinematic limit analysis of 2D masonry structures failing on a tilting table. Scopus, .</w:t>
      </w:r>
    </w:p>
    <w:p w14:paraId="3B7FD335" w14:textId="77777777" w:rsidR="00374461" w:rsidRDefault="00374461" w:rsidP="00374461">
      <w:r>
        <w:t>S136. Pina D.; Kunstmann L.; de Oliveira D.; Mattoso M. (2025). Breadcrumbs for your Deep Learning Model: Following Provenance Traces with DLProv[Figure presented]. Scopus, .</w:t>
      </w:r>
    </w:p>
    <w:p w14:paraId="31D66222" w14:textId="77777777" w:rsidR="00374461" w:rsidRDefault="00374461" w:rsidP="00374461">
      <w:r>
        <w:t>S137. Nieser K.J.; Ortiz-Torres B.S.; Zayas-Cabán G.; Cochran A. (2025). REMLA: An R package for robust expectation-maximization estimation for latent variable models. Scopus, .</w:t>
      </w:r>
    </w:p>
    <w:p w14:paraId="087F8FF1" w14:textId="77777777" w:rsidR="00374461" w:rsidRDefault="00374461" w:rsidP="00374461">
      <w:r>
        <w:t>S138. Vake D.; Vičič J.; Tošić A. (2025). Hive: A secure, scalable framework for distributed Ollama inference. Scopus, .</w:t>
      </w:r>
    </w:p>
    <w:p w14:paraId="20C1BF02" w14:textId="77777777" w:rsidR="00374461" w:rsidRDefault="00374461" w:rsidP="00374461">
      <w:r>
        <w:t>S139. Arrechea-Castillo D.A.; Espitia-Buitrago P.; Arboleda R.D.; Gallego-Muñoz A.M.; Moreno-Domínguez V.; Gaviria-Valencia J.M.; Bravo V.A.; Ruiz-Hurtado A.F.; Jauregui R.N.; Cardoso J.A. (2025). BrRacemeCounter: An AI-based desktop tool for counting racemes in Urochloa spp.. Scopus, .</w:t>
      </w:r>
    </w:p>
    <w:p w14:paraId="43C97AE1" w14:textId="77777777" w:rsidR="00374461" w:rsidRDefault="00374461" w:rsidP="00374461">
      <w:r>
        <w:t>S140. Leong M.; Mahanta M.; Yin C.; Garcia T.J.; Tan Z.; Prakash A.K.; Black D.; Yin R. (2025). DFAT: A web-based toolkit for estimating demand flexibility in building-to-grid integration. Scopus, .</w:t>
      </w:r>
    </w:p>
    <w:p w14:paraId="237BEAB3" w14:textId="77777777" w:rsidR="00374461" w:rsidRDefault="00374461" w:rsidP="00374461">
      <w:r>
        <w:t>S141. Salgado D.P.; Murray N.; Flynn R.; Naves E.L.M.; Qiao Y.; Fallon S. (2025). WheelSimAnalyser: A MATLAB tool for multimodal data analysis of WheelSimPhysio-2023 dataset[Figure presented]. Scopus, .</w:t>
      </w:r>
    </w:p>
    <w:p w14:paraId="63E78A26" w14:textId="77777777" w:rsidR="00374461" w:rsidRDefault="00374461" w:rsidP="00374461">
      <w:r>
        <w:t>S142. Pojda D.; Żarski M.; Tomaka A.A.; Luchowski L. (2025). dpVision: Environment for multimodal images. Scopus, .</w:t>
      </w:r>
    </w:p>
    <w:p w14:paraId="44ABCBB1" w14:textId="77777777" w:rsidR="00374461" w:rsidRDefault="00374461" w:rsidP="00374461">
      <w:r>
        <w:t>S143. Habtemariam D.Y.; Kim Y.; Kim M.; Lee J. (2025). WSim4ABM: Agent-based Modelling simulation Web service with Message-broker middleware and Annotation processing library. Scopus, .</w:t>
      </w:r>
    </w:p>
    <w:p w14:paraId="0DB210C2" w14:textId="77777777" w:rsidR="00374461" w:rsidRDefault="00374461" w:rsidP="00374461">
      <w:r>
        <w:t>S144. García F.M.; Schez-Sobrino S.; Glez-Morcillo C.; Castro-Schez J.J.; Albusac J.A.; Vallejo D. (2025). RTC-MR: A WebRTC-based framework for real-time communication in Mixed Reality. Scopus, .</w:t>
      </w:r>
    </w:p>
    <w:p w14:paraId="03399296" w14:textId="77777777" w:rsidR="00374461" w:rsidRDefault="00374461" w:rsidP="00374461">
      <w:r>
        <w:t>S145. Niño-Ruiz E.D.; Cantillo Arrieta D.S.; Frieri Quiroz G.R.; Quintero Quintero N. (2025). Statistical package for computing precision covariance matrices via modified Cholesky decomposition. Scopus, .</w:t>
      </w:r>
    </w:p>
    <w:p w14:paraId="52B92922" w14:textId="77777777" w:rsidR="00374461" w:rsidRDefault="00374461" w:rsidP="00374461">
      <w:r>
        <w:lastRenderedPageBreak/>
        <w:t>S146. Girolami M.; Baronti P.; Potortì F.; Crivello A.; Palumbo F. (2025). StepLogger and EvaalScore: The software suite of the IPIN onsite indoor localization competition. Scopus, .</w:t>
      </w:r>
    </w:p>
    <w:p w14:paraId="246BD060" w14:textId="77777777" w:rsidR="00374461" w:rsidRDefault="00374461" w:rsidP="00374461">
      <w:r>
        <w:t>S147. Ruscica G.; Tucci G.; Carneiro B. (2025). TeleCatch: An open-access software for visualizing, filtering and extracting Telegram messages data. Scopus, .</w:t>
      </w:r>
    </w:p>
    <w:p w14:paraId="5725C73E" w14:textId="77777777" w:rsidR="00374461" w:rsidRDefault="00374461" w:rsidP="00374461">
      <w:r>
        <w:t>S148. Neffati F.; Skripnikov A.; Jackson S.; Roy T.; Beck M. (2025). Tampa Bay red tide tweet dashboard: Using Twitter/X to inform understanding of harmful algal blooms in the Tampa Bay region. Scopus, .</w:t>
      </w:r>
    </w:p>
    <w:p w14:paraId="5F598397" w14:textId="77777777" w:rsidR="00374461" w:rsidRDefault="00374461" w:rsidP="00374461">
      <w:r>
        <w:t>S149. Wang Y.; Li R.; Wang K. (2025). An open-source parallel topology optimization framework based on unstructured 3D FEA using PETSc and Eigen. Scopus, .</w:t>
      </w:r>
    </w:p>
    <w:p w14:paraId="081A318B" w14:textId="77777777" w:rsidR="00374461" w:rsidRDefault="00374461" w:rsidP="00374461">
      <w:r>
        <w:t>S150. Urbikain-Pelayo G.; Olvera-Trejo D.; López de Lacalle L.N.; Elías-Zuñiga A.; Cabanes I. (2025). Mill+, an intuitive tool for simulating the milling process: Vibrations, cutting forces and surface quality control. Scopus, .</w:t>
      </w:r>
    </w:p>
    <w:p w14:paraId="6FEB545F" w14:textId="77777777" w:rsidR="00374461" w:rsidRDefault="00374461" w:rsidP="00374461">
      <w:r>
        <w:t>S151. Atasoy H.; Kutlu Y. (2025). CNNFET: Convolutional neural network feature Extraction Tools. Scopus, .</w:t>
      </w:r>
    </w:p>
    <w:p w14:paraId="3210A72A" w14:textId="77777777" w:rsidR="00374461" w:rsidRDefault="00374461" w:rsidP="00374461">
      <w:r>
        <w:t>S152. Oh H.; Oh H.; Jeong J.; Kim S.; Jeong K.; Hyun S.-H.; Jeong J.-H.; Seo Y.-D.; Lee E. (2025). SEPO-IR: Software-based evaluation process for calculating infection rate. Scopus, .</w:t>
      </w:r>
    </w:p>
    <w:p w14:paraId="43E9CA67" w14:textId="77777777" w:rsidR="00374461" w:rsidRDefault="00374461" w:rsidP="00374461">
      <w:r>
        <w:t>S153. Manjavacas A.; Gómez-Romero J.; Ernst D.; Vázquez-Barroso M.A.; Martín-Fuertes F. (2025). MELGYM: A dynamic control interface for MELCOR simulations. Scopus, .</w:t>
      </w:r>
    </w:p>
    <w:p w14:paraId="7B06AA94" w14:textId="77777777" w:rsidR="00374461" w:rsidRDefault="00374461" w:rsidP="00374461">
      <w:r>
        <w:t>S154. Santos W.M.D.; Lee H.L.; Ferraz E.X.L.; Montenegro A.A.D.A.; Martins L.D.C.D.S.; Bezerra A.C.; França e Silva Ê.F.D.; Silva T.G.F.D.; de Lima J.L.M.P.; Tang X.; Jardim A.M.D.R.F. (2025). DataMetProcess: An open-source package and Shiny application for the acquisition and processing of meteorological data from INMET. Scopus, .</w:t>
      </w:r>
    </w:p>
    <w:p w14:paraId="49CAF5D0" w14:textId="77777777" w:rsidR="00374461" w:rsidRDefault="00374461" w:rsidP="00374461">
      <w:r>
        <w:t>S155. Sarkar Farshi G. (2025). MLNA – A Python package and app for MultiLingual Network Analysis. Scopus, .</w:t>
      </w:r>
    </w:p>
    <w:p w14:paraId="0A4504C2" w14:textId="77777777" w:rsidR="00374461" w:rsidRDefault="00374461" w:rsidP="00374461">
      <w:r>
        <w:t>S156. Jørgensen B.S.; Møller J.K.; Nystrup P.; Madsen H. (2025). nabqr: Python package for correcting probabilistic forecasts. Scopus, .</w:t>
      </w:r>
    </w:p>
    <w:p w14:paraId="14D431F0" w14:textId="77777777" w:rsidR="00374461" w:rsidRDefault="00374461" w:rsidP="00374461">
      <w:r>
        <w:t>S157. Toaza B.; Esztergár-Kiss D. (2025). SpatialzOSM: A Python package for supporting the explicit spatialization in the population synthesis process[Figure presented]. Scopus, .</w:t>
      </w:r>
    </w:p>
    <w:p w14:paraId="2B8C8527" w14:textId="77777777" w:rsidR="00374461" w:rsidRDefault="00374461" w:rsidP="00374461">
      <w:r>
        <w:t>S158. Harder N.; Miskiw K.K.; Khanra M.; Maurer F.; Patil P.; Qussous R.; Weinhardt C.; Klobasa M.; Ragwitz M.; Weidlich A. (2025). ASSUME: An agent-based simulation framework for exploring electricity market dynamics with reinforcement learning. Scopus, .</w:t>
      </w:r>
    </w:p>
    <w:p w14:paraId="48DCEF27" w14:textId="77777777" w:rsidR="00374461" w:rsidRDefault="00374461" w:rsidP="00374461">
      <w:r>
        <w:t>S159. Rodriguez-Garcia B.; Miguel-Alonso I.; Guillen-Sanz H.; Bustillo A. (2025). LoDCalculator: A level of detail classification software for 3D models in the Blender environment. Scopus, .</w:t>
      </w:r>
    </w:p>
    <w:p w14:paraId="5ECF77AB" w14:textId="77777777" w:rsidR="00374461" w:rsidRDefault="00374461" w:rsidP="00374461">
      <w:r>
        <w:lastRenderedPageBreak/>
        <w:t>S160. Kara B.C.; Şahin A.; Dirsehan T. (2025). BibexPy: Harmonizing the bibliometric symphony of Scopus and Web of Science. Scopus, .</w:t>
      </w:r>
    </w:p>
    <w:p w14:paraId="582EC66B" w14:textId="77777777" w:rsidR="00374461" w:rsidRDefault="00374461" w:rsidP="00374461">
      <w:r>
        <w:t>S161. Esteban A.; Hernández J.; Tajuelo J.; Rubio M.Á. (2025). iRheoFoam: A package for simulating complex planar interfaces. Scopus, .</w:t>
      </w:r>
    </w:p>
    <w:p w14:paraId="157ED4E9" w14:textId="77777777" w:rsidR="00374461" w:rsidRDefault="00374461" w:rsidP="00374461">
      <w:r>
        <w:t>S162. Jonkers J.; Duchateau L.; Van Wallendael G.; Van Hoecke S. (2025). landmarker: A Toolkit for Anatomical Landmark Localization in 2D/3D Images. Scopus, .</w:t>
      </w:r>
    </w:p>
    <w:p w14:paraId="3DBAA08C" w14:textId="77777777" w:rsidR="00374461" w:rsidRDefault="00374461" w:rsidP="00374461">
      <w:r>
        <w:t>S163. He N.; Cheng M.-C.; Liu Y. (2025). PyPOD-GP: Using PyTorch for accelerated chip-level thermal simulation of the GPU. Scopus, .</w:t>
      </w:r>
    </w:p>
    <w:p w14:paraId="3BADF3A6" w14:textId="77777777" w:rsidR="00374461" w:rsidRDefault="00374461" w:rsidP="00374461">
      <w:r>
        <w:t>S164. Nasser H.-R.; Cockburn M.; Schneider M. (2025). DigiRhythm: An R package for evaluating circadian rhythmicity in animals using the degree of functional coupling. Scopus, .</w:t>
      </w:r>
    </w:p>
    <w:p w14:paraId="1B690A83" w14:textId="77777777" w:rsidR="00374461" w:rsidRDefault="00374461" w:rsidP="00374461">
      <w:r>
        <w:t>S165. Bouanich A.; El Ghaziri A.; Santagostini P.; Pernet A.; Landès C.; Bourbeillon J. (2025). QuaDS: A qualitative/quantitative descriptive statistics Python module. Scopus, .</w:t>
      </w:r>
    </w:p>
    <w:p w14:paraId="27C509F3" w14:textId="77777777" w:rsidR="00374461" w:rsidRDefault="00374461" w:rsidP="00374461">
      <w:r>
        <w:t>S166. Şahin A.; Kara B.C.; Dirsehan T. (2025). LitOrganizer: Automating the process of data extraction and organization for scientific literature reviews. Scopus, .</w:t>
      </w:r>
    </w:p>
    <w:p w14:paraId="4D1B7842" w14:textId="77777777" w:rsidR="00374461" w:rsidRDefault="00374461" w:rsidP="00374461">
      <w:r>
        <w:t>S167. Huerta F.; Vesovic V. (2025). CryoEvap: An open-source software to simulate the evaporation of cryogenic liquids in vertically orientated storage tanks. Scopus, .</w:t>
      </w:r>
    </w:p>
    <w:p w14:paraId="31E152AB" w14:textId="77777777" w:rsidR="00374461" w:rsidRDefault="00374461" w:rsidP="00374461">
      <w:r>
        <w:t>S168. Orić M.; Galić V.; Novoselnik F. (2025). Synthetic dataset generation system for vehicle detection[Figure presented]. Scopus, .</w:t>
      </w:r>
    </w:p>
    <w:p w14:paraId="2C2D4A08" w14:textId="77777777" w:rsidR="00374461" w:rsidRDefault="00374461" w:rsidP="00374461">
      <w:r>
        <w:t>S169. Basnayaka C.M.W.; Fachada N. (2025). Agenet: Age of Information evaluation in wireless networks. Scopus, .</w:t>
      </w:r>
    </w:p>
    <w:p w14:paraId="607DDB90" w14:textId="77777777" w:rsidR="00374461" w:rsidRDefault="00374461" w:rsidP="00374461">
      <w:r>
        <w:t>S170. Klęsk P. (2025). MCTS-NC: A thorough GPU parallelization of Monte Carlo Tree Search implemented in Python via numba.cuda. Scopus, .</w:t>
      </w:r>
    </w:p>
    <w:p w14:paraId="575D082A" w14:textId="77777777" w:rsidR="00374461" w:rsidRDefault="00374461" w:rsidP="00374461">
      <w:r>
        <w:t>S171. Belhaouari S.B.; Islam A.; Kassoul K.; Al-Fuqaha A.; Bouzerdoum A. (2025). KNNOR-Reg: A python package for oversampling in imbalanced regression[Figure presented]. Scopus, .</w:t>
      </w:r>
    </w:p>
    <w:p w14:paraId="270F1FD5" w14:textId="77777777" w:rsidR="00374461" w:rsidRDefault="00374461" w:rsidP="00374461">
      <w:r>
        <w:t>S172. Sansores C.E.; Trejo-Sánchez J.A.; Negrón M.G. (2025). A multi-agent system simulation framework with optimized spatial neighborhood search[Figure presented]. Scopus, .</w:t>
      </w:r>
    </w:p>
    <w:p w14:paraId="0A44E96D" w14:textId="77777777" w:rsidR="00374461" w:rsidRDefault="00374461" w:rsidP="00374461">
      <w:r>
        <w:t>S173. Gojić G.; Vincan V.; Kundačina O.; Taloši S.; Mišković D. (2025). PyMED-DX: A Python tool for diagnostic value evaluation of 2D medical images. Scopus, .</w:t>
      </w:r>
    </w:p>
    <w:p w14:paraId="10BBB32C" w14:textId="77777777" w:rsidR="00374461" w:rsidRDefault="00374461" w:rsidP="00374461">
      <w:r>
        <w:t>S174. Patil A.; Krishnan Paranjothi U.C.; García-Sánchez C. (2025). GenSDF: An MPI-Fortran based signed-distance-field generator for computational fluid dynamics applications. Scopus, .</w:t>
      </w:r>
    </w:p>
    <w:p w14:paraId="0BD557C9" w14:textId="77777777" w:rsidR="00374461" w:rsidRDefault="00374461" w:rsidP="00374461">
      <w:r>
        <w:lastRenderedPageBreak/>
        <w:t>S175. Di Censo D.; Rosa I.; Ranieri B.; Di Lorenzo T.; Alecci M.; Florio T.M.; Galante A. (2025). TrAQ: A novel, versatile, semi-automated, two-dimensional motor behavioural tracking software. Scopus, .</w:t>
      </w:r>
    </w:p>
    <w:p w14:paraId="1295615C" w14:textId="77777777" w:rsidR="00374461" w:rsidRDefault="00374461" w:rsidP="00374461">
      <w:r>
        <w:t>S176. Comesaña E.; Fernández J.G.; Seoane N.; García-Loureiro A. (2025). MLFoMpy: A post-processing tool for semiconductor TCAD data with machine-learning capabilities. Scopus, .</w:t>
      </w:r>
    </w:p>
    <w:p w14:paraId="07C4C7C3" w14:textId="77777777" w:rsidR="00374461" w:rsidRDefault="00374461" w:rsidP="00374461">
      <w:r>
        <w:t>S177. Ali A.; Khusro S.; Alam F.; Khan I.; Algamdi S.A. (2025). AIME-solve: Accessible interactive mathematical expressions solver for optimized learning and visual empowerment. Scopus, .</w:t>
      </w:r>
    </w:p>
    <w:p w14:paraId="2330464E" w14:textId="77777777" w:rsidR="00374461" w:rsidRDefault="00374461" w:rsidP="00374461">
      <w:r>
        <w:t>S178. Antunes M.; Estro T.; Bhandari P.; Gandhi A.; Kuenning G.; Liu Y.; Waldspurger C.; Wildani A.; Zadok E. (2025). Kneeliverse: A universal knee-detection library for performance curves. Scopus, .</w:t>
      </w:r>
    </w:p>
    <w:p w14:paraId="0E05D63C" w14:textId="77777777" w:rsidR="00374461" w:rsidRDefault="00374461" w:rsidP="00374461">
      <w:r>
        <w:t>S179. Ram B.G.; GC S.; Sun X. (2025). Herschel vision: A hyperspectral image processing software for data preparation in machine learning pipelines. Scopus, .</w:t>
      </w:r>
    </w:p>
    <w:p w14:paraId="10F8829B" w14:textId="77777777" w:rsidR="00374461" w:rsidRDefault="00374461" w:rsidP="00374461">
      <w:r>
        <w:t>S180. Pawlak T.P.; Potoniec J. (2025). ProcessM: Intelligent Process Mining software. Scopus, .</w:t>
      </w:r>
    </w:p>
    <w:p w14:paraId="28B740BD" w14:textId="77777777" w:rsidR="00374461" w:rsidRDefault="00374461" w:rsidP="00374461">
      <w:r>
        <w:t>S181. Bañuelos-Mezquitan A.K.; Silva-Chacon C.S.; Castro-Galán F.; Guzmán-Vázquez A.; Román-Godínez I.; Salido-Ruiz R.A.; Torres-Ramos S. (2025). SignAPROS: An integrated hardware and software system for acquisition, processing, and analysis of bio-signals. Scopus, .</w:t>
      </w:r>
    </w:p>
    <w:p w14:paraId="193B50A1" w14:textId="77777777" w:rsidR="00374461" w:rsidRDefault="00374461" w:rsidP="00374461">
      <w:r>
        <w:t>S182. Golzari Oskouei A.; Samadi N.; Bouyer A.; Tanha J. (2025). VCoFWMVIFCM: An open-source code for viewpoint-based collaborative feature-weighted multi-view intuitionistic fuzzy clustering[Figure presented]. Scopus, .</w:t>
      </w:r>
    </w:p>
    <w:p w14:paraId="1390EC49" w14:textId="77777777" w:rsidR="00374461" w:rsidRDefault="00374461" w:rsidP="00374461">
      <w:r>
        <w:t>S183. Yan Y.; Xie Y. (2025). opstool: A Python library for OpenSeesPy analysis automation, streamlined pre- and post-processing, and enhanced data visualization. Scopus, .</w:t>
      </w:r>
    </w:p>
    <w:p w14:paraId="39C55E0C" w14:textId="77777777" w:rsidR="00374461" w:rsidRDefault="00374461" w:rsidP="00374461">
      <w:r>
        <w:t>S184. Jover J.; Casado R.; Bermúdez A. (2025). U-TRAFMAN: Unmanned traffic management simulator. Scopus, .</w:t>
      </w:r>
    </w:p>
    <w:p w14:paraId="63B5CEAB" w14:textId="77777777" w:rsidR="00374461" w:rsidRDefault="00374461" w:rsidP="00374461">
      <w:r>
        <w:t>S185. Ferraz de Arruda H.; Oliveira K.A.; Moreno Y. (2025). Dynamical opinion clusters exploration suite: Modeling social media opinion dynamics. Scopus, .</w:t>
      </w:r>
    </w:p>
    <w:p w14:paraId="50C66DEE" w14:textId="77777777" w:rsidR="00374461" w:rsidRDefault="00374461" w:rsidP="00374461">
      <w:r>
        <w:t>S186. Tzortzis A.M.; Kormpakis G.; Pelekis S.; Michalitsi-Psarrou A.; Karakolis E.; Ntanos C.; Askounis D. (2025). AI4EF: Artificial Intelligence for Energy Efficiency in the building sector. Scopus, .</w:t>
      </w:r>
    </w:p>
    <w:p w14:paraId="67742E4E" w14:textId="77777777" w:rsidR="00374461" w:rsidRDefault="00374461" w:rsidP="00374461">
      <w:r>
        <w:t>S187. Chan J.; Kishore S.; Yang X. (2025). A real-time cyberbully checker. Scopus, .</w:t>
      </w:r>
    </w:p>
    <w:p w14:paraId="6F216749" w14:textId="77777777" w:rsidR="00374461" w:rsidRDefault="00374461" w:rsidP="00374461">
      <w:r>
        <w:t>S188. He H.; Liu X.; Xu L.; Mei G.; Xuan J. (2025). MergeBot: A platform of semi-structured merge conflict resolution for C/C++ code. Scopus, .</w:t>
      </w:r>
    </w:p>
    <w:p w14:paraId="6F844C82" w14:textId="77777777" w:rsidR="00374461" w:rsidRDefault="00374461" w:rsidP="00374461">
      <w:r>
        <w:lastRenderedPageBreak/>
        <w:t>S189. Song I.; Messier K.P. (2025). Chopin: An open source R-language tool to support spatial analysis on parallelizable infrastructure. Scopus, .</w:t>
      </w:r>
    </w:p>
    <w:p w14:paraId="41781422" w14:textId="77777777" w:rsidR="00374461" w:rsidRDefault="00374461" w:rsidP="00374461">
      <w:r>
        <w:t>S190. Niemczynowicz A.; Kycia R.A. (2025). KHNN: Hypercomplex-valued neural networks computations via Keras using TensorFlow and PyTorch. Scopus, .</w:t>
      </w:r>
    </w:p>
    <w:p w14:paraId="36A92E66" w14:textId="77777777" w:rsidR="00374461" w:rsidRDefault="00374461" w:rsidP="00374461">
      <w:r>
        <w:t>S191. Zhou Q.; Shahriyari L. (2025). TMEImmune: A Python Package for deriving prognostic tumor micro-environment score. Scopus, .</w:t>
      </w:r>
    </w:p>
    <w:p w14:paraId="1365D4ED" w14:textId="77777777" w:rsidR="00374461" w:rsidRDefault="00374461" w:rsidP="00374461">
      <w:r>
        <w:t>S192. Bellmann L.; Gottfried K.; Breitfeld P.; Ückert F. (2025). GraphXplore: Visual exploration and accessible preprocessing of medical data. Scopus, .</w:t>
      </w:r>
    </w:p>
    <w:p w14:paraId="44A641B8" w14:textId="77777777" w:rsidR="00374461" w:rsidRDefault="00374461" w:rsidP="00374461">
      <w:r>
        <w:t>S193. Legland D. (2025). MatGeom: A toolbox for geometry processing with MATLAB. Scopus, .</w:t>
      </w:r>
    </w:p>
    <w:p w14:paraId="3933FD78" w14:textId="77777777" w:rsidR="00374461" w:rsidRDefault="00374461" w:rsidP="00374461">
      <w:r>
        <w:t>S194. Graells-Garrido E.; García N.; Carvallo A. (2025). Tsundoku: A Python toolkit for social network analysis. Scopus, .</w:t>
      </w:r>
    </w:p>
    <w:p w14:paraId="1A8FC554" w14:textId="77777777" w:rsidR="00374461" w:rsidRDefault="00374461" w:rsidP="00374461">
      <w:r>
        <w:t>S195. Bumberger J.; Abbrent M.; Brinckmann N.; Hemmen J.; Kunkel R.; Lorenz C.; Lünenschloss P.; Palm B.; Schnicke T.; Schulz C.; van der Schaaf H.; Schäfer D. (2025). Digital ecosystem for FAIR time series data management in environmental system science. Scopus, .</w:t>
      </w:r>
    </w:p>
    <w:p w14:paraId="1891EE1A" w14:textId="77777777" w:rsidR="00374461" w:rsidRDefault="00374461" w:rsidP="00374461">
      <w:r>
        <w:t>S196. Araya I.J.; Campos M.; Chan-Puc F.I.; Martínez-Peláez R.; Soto C.P.; Toral-Cruz H. (2025). ConfSync: Confirmation of mutual synchronization of the TPMs in Python. Scopus, .</w:t>
      </w:r>
    </w:p>
    <w:p w14:paraId="316812F8" w14:textId="77777777" w:rsidR="00374461" w:rsidRDefault="00374461" w:rsidP="00374461">
      <w:r>
        <w:t>S197. Domínguez-Dorado M.; Carmona-Murillo J.; Cortés-Polo D.; Rodríguez-Pérez F.J.; Galeano-Brajones J.; Calle-Cancho J. (2025). Leveraging OpenSimMPLS: A simulation platform for GoS/MPLS networks in research and education. Scopus, .</w:t>
      </w:r>
    </w:p>
    <w:p w14:paraId="00AC7E6D" w14:textId="77777777" w:rsidR="00374461" w:rsidRDefault="00374461" w:rsidP="00374461">
      <w:r>
        <w:t>S198. Broberg P.H.; Lindgaard E.; Olesen A.M.; Jensen S.M.; Stagsted N.K.K.; Bjerg R.L.; Grosselle R.; Oca I.U.; Bak B.L.V. (2025). HISAPS: High-order smoothing spline with automatic parameter selection and shape constraints. Scopus, .</w:t>
      </w:r>
    </w:p>
    <w:p w14:paraId="747AD643" w14:textId="77777777" w:rsidR="00374461" w:rsidRDefault="00374461" w:rsidP="00374461">
      <w:r>
        <w:t>S199. Shrivastava V.; Shukla S. (2025). FCM-VSS: An AI powered secured fuzzy cognitive maps management toolkit for visualization, simulation and summarization. Scopus, .</w:t>
      </w:r>
    </w:p>
    <w:p w14:paraId="277AD129" w14:textId="77777777" w:rsidR="00374461" w:rsidRDefault="00374461" w:rsidP="00374461">
      <w:r>
        <w:t>S200. Chen K.; Qiu L.; Xie X.; Bai Y. (2025). Dynasmile: Video-based smile analysis software in orthodontics. Scopus, .</w:t>
      </w:r>
    </w:p>
    <w:p w14:paraId="2DB6EAD6" w14:textId="77777777" w:rsidR="00374461" w:rsidRDefault="00374461" w:rsidP="00374461">
      <w:r>
        <w:t>S201. Russo S.A.; Taffoni G.; Bortolussi L. (2025). Timeseria: An object-oriented time series processing library. Scopus, .</w:t>
      </w:r>
    </w:p>
    <w:p w14:paraId="5D5BDE85" w14:textId="77777777" w:rsidR="00374461" w:rsidRDefault="00374461" w:rsidP="00374461">
      <w:r>
        <w:t>S202. Graux A.-I.; Demarty T.; Faverdin P. (2025). CowComfort: A R-shiny app to visualize the evolution of thermal comfort of dairy cows under climate change and the associated uncertainty. Scopus, .</w:t>
      </w:r>
    </w:p>
    <w:p w14:paraId="287478CC" w14:textId="77777777" w:rsidR="00374461" w:rsidRDefault="00374461" w:rsidP="00374461">
      <w:r>
        <w:lastRenderedPageBreak/>
        <w:t>S203. Agostinelli S.; Hohenadl T.; Marrella A.; Martínez-Rojas A. (2025). SmartRPA: Generating software robots from user interface logs. Scopus, .</w:t>
      </w:r>
    </w:p>
    <w:p w14:paraId="174AF3D7" w14:textId="77777777" w:rsidR="00374461" w:rsidRDefault="00374461" w:rsidP="00374461">
      <w:r>
        <w:t>S204. Schulze W.T.; Schwalbe S.; Trepte K.; Gräfe S. (2025). eminus — Pythonic electronic structure theory. Scopus, .</w:t>
      </w:r>
    </w:p>
    <w:p w14:paraId="31794EC1" w14:textId="77777777" w:rsidR="00374461" w:rsidRDefault="00374461" w:rsidP="00374461">
      <w:r>
        <w:t>S205. Longobardi L.; Sozinho V.; Altarturi H.; Cagua E.F.; Tilley A. (2025). Peskas: Automated analytics for small-scale, data-deficient fisheries. Scopus, .</w:t>
      </w:r>
    </w:p>
    <w:p w14:paraId="15CF1F2D" w14:textId="77777777" w:rsidR="00374461" w:rsidRDefault="00374461" w:rsidP="00374461">
      <w:r>
        <w:t>S206. Faber K.; Sniezynski B.; Japkowicz N.; Corizzo R. (2025). pyCLAD: The universal framework for continual lifelong anomaly detection. Scopus, .</w:t>
      </w:r>
    </w:p>
    <w:p w14:paraId="45EBCBC0" w14:textId="77777777" w:rsidR="00374461" w:rsidRDefault="00374461" w:rsidP="00374461">
      <w:r>
        <w:t>S207. G Ravindran K.K.; Dijk D.-J. (2025). ScoreREM: A user-friendly Matlab-GUI for rapid eye movement (REM) sleep microstructure (Phasic/Tonic) annotation and quantification. Scopus, .</w:t>
      </w:r>
    </w:p>
    <w:p w14:paraId="01F46CC1" w14:textId="77777777" w:rsidR="00374461" w:rsidRDefault="00374461" w:rsidP="00374461">
      <w:r>
        <w:t>S208. Di S.; Yu N.; Han S.; He H. (2025). pyMechOpt: A Python toolbox for optimizing of reaction mechanisms. Scopus, .</w:t>
      </w:r>
    </w:p>
    <w:p w14:paraId="18FCE016" w14:textId="77777777" w:rsidR="00374461" w:rsidRDefault="00374461" w:rsidP="00374461">
      <w:r>
        <w:t>S209. Wang S.; Song Z.; Mehrtash M.; Hobbs B.F. (2025). HOPE: Holistic Optimization Program for Electricity. Scopus, .</w:t>
      </w:r>
    </w:p>
    <w:p w14:paraId="382D79C5" w14:textId="77777777" w:rsidR="00374461" w:rsidRDefault="00374461" w:rsidP="00374461">
      <w:r>
        <w:t>S210. Fozilov K.; Yamada Y.; Colan J.; Zhu Y.; Hasegawa Y. (2025). IST-ROS: A flexible object segmentation and tracking framework for robotics applications. Scopus, .</w:t>
      </w:r>
    </w:p>
    <w:p w14:paraId="43A559E0" w14:textId="77777777" w:rsidR="00374461" w:rsidRDefault="00374461" w:rsidP="00374461">
      <w:r>
        <w:t>S211. Pilo G.; Hezbri N.; Pereira e Ferreira A.; Quétu V.; Tartaglione E. (2025). LayerFold: A Python library to reduce the depth of neural networks. Scopus, .</w:t>
      </w:r>
    </w:p>
    <w:p w14:paraId="3975C203" w14:textId="77777777" w:rsidR="00374461" w:rsidRDefault="00374461" w:rsidP="00374461">
      <w:r>
        <w:t>S212. Zozaya Sahad A.J. (2025). SARrawSim: Synthetic Aperture Radar Raw Data Simulator. Scopus, .</w:t>
      </w:r>
    </w:p>
    <w:p w14:paraId="75A0CC8C" w14:textId="77777777" w:rsidR="00374461" w:rsidRDefault="00374461" w:rsidP="00374461">
      <w:r>
        <w:t>S213. Gruzd A.; Zhang J.; Mai P. (2025). GraphOptima: A graph layout optimization framework for visualizing large networks. Scopus, .</w:t>
      </w:r>
    </w:p>
    <w:p w14:paraId="34D4006F" w14:textId="77777777" w:rsidR="00374461" w:rsidRDefault="00374461" w:rsidP="00374461">
      <w:r>
        <w:t>S214. Solís-García J.; Sánchez-López J.E.; Vega-Márquez B.; Nepomuceno-Chamorro I.A. (2025). A flexible framework for sepsis prediction: Standardizing data management and imputation in time series using MIMIC-III. Scopus, .</w:t>
      </w:r>
    </w:p>
    <w:p w14:paraId="4421799E" w14:textId="77777777" w:rsidR="00374461" w:rsidRDefault="00374461" w:rsidP="00374461">
      <w:r>
        <w:t>S215. Zieliński B.; Ściegienny S.; Orlicki H.; Książek W. (2025). DetPy (Differential Evolution Tools): A Python toolbox for solving optimization problems using differential evolution. Scopus, .</w:t>
      </w:r>
    </w:p>
    <w:p w14:paraId="53436D53" w14:textId="77777777" w:rsidR="00374461" w:rsidRDefault="00374461" w:rsidP="00374461">
      <w:r>
        <w:t>S216. Yang X.; Lindquist M.; Van Berkel D. (2025). “streetscape” package in R: A reproducible method for analyzing open-source street view datasets and facilitating research for urban analytics. Scopus, .</w:t>
      </w:r>
    </w:p>
    <w:p w14:paraId="5CC5FB91" w14:textId="77777777" w:rsidR="00374461" w:rsidRDefault="00374461" w:rsidP="00374461">
      <w:r>
        <w:t>S217. Román F.; Hensel O. (2025). Latent-dry: Solar drying with latent heat storage in Python, Fortran and TRNSYS. Scopus, .</w:t>
      </w:r>
    </w:p>
    <w:p w14:paraId="3250D187" w14:textId="77777777" w:rsidR="00374461" w:rsidRDefault="00374461" w:rsidP="00374461">
      <w:r>
        <w:lastRenderedPageBreak/>
        <w:t>S218. Garrido-Labrador J.L.; Maudes-Raedo J.M.; Rodríguez J.J.; García-Osorio C.I. (2025). SSLearn: A Semi-Supervised Learning library for Python. Scopus, .</w:t>
      </w:r>
    </w:p>
    <w:p w14:paraId="6182F870" w14:textId="77777777" w:rsidR="00374461" w:rsidRDefault="00374461" w:rsidP="00374461">
      <w:r>
        <w:t>S219. Saussereau J.; Jego C.; Leroux C.; Begueret J.-B. (2025). Odatix: An open-source design automation toolbox for FPGA/ASIC implementation. Scopus, .</w:t>
      </w:r>
    </w:p>
    <w:p w14:paraId="7881DD11" w14:textId="77777777" w:rsidR="00374461" w:rsidRDefault="00374461" w:rsidP="00374461">
      <w:r>
        <w:t>S220. Frąszczak D.; Frąszczak E. (2025). Web2Vec: A python library for website-to-vector transformation. Scopus, .</w:t>
      </w:r>
    </w:p>
    <w:p w14:paraId="290AC319" w14:textId="77777777" w:rsidR="00374461" w:rsidRDefault="00374461" w:rsidP="00374461">
      <w:r>
        <w:t>S221. George A.; Bartsch A.; Barati Farimani A. (2025). OpenVR: Teleoperation for manipulation. Scopus, .</w:t>
      </w:r>
    </w:p>
    <w:p w14:paraId="1CEB5B8B" w14:textId="77777777" w:rsidR="00374461" w:rsidRDefault="00374461" w:rsidP="00374461">
      <w:r>
        <w:t>S222. Kwong P.W.-H.; Lua E.K.; Wong C.H.-Y.; Fu A.C.-L.; Zoubi F.M.A.; Tsang S.M.-H. (2025). ChestVolume: An R package and shiny app for analyzing chest expansion using 3D coordinate data. Scopus, .</w:t>
      </w:r>
    </w:p>
    <w:p w14:paraId="0C23A596" w14:textId="77777777" w:rsidR="00374461" w:rsidRDefault="00374461" w:rsidP="00374461">
      <w:r>
        <w:t>S223. Jia Z.; Nourian P.; Luscuere P.; Wagenaar C. (2025). IFC2BCM: A Tool for Generating IndoorGML and Building Configuration Model from IFC. Scopus, .</w:t>
      </w:r>
    </w:p>
    <w:p w14:paraId="4E9426E9" w14:textId="77777777" w:rsidR="00374461" w:rsidRDefault="00374461" w:rsidP="00374461">
      <w:r>
        <w:t>S224. Mikulicz M.G. (2025). microStabilize: In-plane microstructure stabilization in optical microscopy via normalized correlation coefficient matching method. Scopus, .</w:t>
      </w:r>
    </w:p>
    <w:p w14:paraId="24A5940F" w14:textId="77777777" w:rsidR="00374461" w:rsidRDefault="00374461" w:rsidP="00374461">
      <w:r>
        <w:t>S225. Khimin D.; Steinbach M.C.; Wick T. (2025). pff-oc: A space–time phase-field fracture optimal control framework. Scopus, .</w:t>
      </w:r>
    </w:p>
    <w:p w14:paraId="7F2DCE00" w14:textId="77777777" w:rsidR="00374461" w:rsidRDefault="00374461" w:rsidP="00374461">
      <w:r>
        <w:t>S226. Rodríguez-Gómez F.; del Campo-Ávila J.; López-Rodríguez D.; Pérez-Urrestarazu L. (2025). URSUS_UHI: URban SUStainability software for detection of unfavourable areas due to the Urban Heat Island effect. Scopus, .</w:t>
      </w:r>
    </w:p>
    <w:p w14:paraId="1B44CBF1" w14:textId="77777777" w:rsidR="00374461" w:rsidRDefault="00374461" w:rsidP="00374461">
      <w:r>
        <w:t>S227. Liu X.; Yu Z. (2025). FyTok: An integrated modeling simulator for magnetic confinement fusion Tokamak. Scopus, .</w:t>
      </w:r>
    </w:p>
    <w:p w14:paraId="39508C6E" w14:textId="77777777" w:rsidR="00374461" w:rsidRDefault="00374461" w:rsidP="00374461">
      <w:r>
        <w:t>S228. Fitzroy A.B.; Spencer R.M.C. (2025). PSGpower: A MATLAB toolbox for analyzing sleep EEG data. Scopus, .</w:t>
      </w:r>
    </w:p>
    <w:p w14:paraId="6228346C" w14:textId="77777777" w:rsidR="00374461" w:rsidRDefault="00374461" w:rsidP="00374461">
      <w:r>
        <w:t>S229. Silva D.H.D.; Souza L.R.D.S.; Ribeiro C.T.; Brasileiro S.H.D.S.; Nardo J.R.M.; Pereira A.A.; Andrade A.D.O. (2025). A Web Application for exploratory data analysis and classification of Parkinson's Disease patients using machine learning models on different datasets. Scopus, .</w:t>
      </w:r>
    </w:p>
    <w:p w14:paraId="3B6FF29E" w14:textId="77777777" w:rsidR="00374461" w:rsidRDefault="00374461" w:rsidP="00374461">
      <w:r>
        <w:t>S230. Micheli A.; Bit-Monnot A.; Röger G.; Scala E.; Valentini A.; Framba L.; Rovetta A.; Trapasso A.; Bonassi L.; Gerevini A.E.; Iocchi L.; Ingrand F.; Köckemann U.; Patrizi F.; Saetti A.; Serina I.; Stock S. (2025). Unified Planning: Modeling, manipulating and solving AI planning problems in Python. Scopus, .</w:t>
      </w:r>
    </w:p>
    <w:p w14:paraId="50BB7A01" w14:textId="77777777" w:rsidR="00374461" w:rsidRDefault="00374461" w:rsidP="00374461">
      <w:r>
        <w:t>S231. Benad J.; Röder F.; Eppe M. (2025). Scilab-RL: A software framework for efficient reinforcement learning and cognitive modeling research. Scopus, .</w:t>
      </w:r>
    </w:p>
    <w:p w14:paraId="434453B3" w14:textId="77777777" w:rsidR="00374461" w:rsidRDefault="00374461" w:rsidP="00374461">
      <w:r>
        <w:lastRenderedPageBreak/>
        <w:t>S232. Dia N.J.; Sieras J.C.; Khalid S.A.; Macatotong A.H.T.; Mondejar J.M.; Genotiva E.R.; Delena R.D. (2025). EduGuard RetainX: An advanced analytical dashboard for predicting and improving student retention in tertiary education. Scopus, .</w:t>
      </w:r>
    </w:p>
    <w:p w14:paraId="2F4BE3FA" w14:textId="77777777" w:rsidR="00374461" w:rsidRDefault="00374461" w:rsidP="00374461">
      <w:r>
        <w:t>S233. Solís-Martín D.; Galán-Páez J.; Borrego-Díaz J. (2025). PHMD: An easy data access tool for prognosis and health management datasets. Scopus, .</w:t>
      </w:r>
    </w:p>
    <w:p w14:paraId="0D75C185" w14:textId="77777777" w:rsidR="00374461" w:rsidRDefault="00374461" w:rsidP="00374461">
      <w:r>
        <w:t>S234. Pino R.; Mendoza R.; Sambayan R. (2025). MaBaybay-OCR: A Matlab-based Baybayin optical character recognition package. Scopus, .</w:t>
      </w:r>
    </w:p>
    <w:p w14:paraId="798DBAAB" w14:textId="77777777" w:rsidR="00374461" w:rsidRDefault="00374461" w:rsidP="00374461">
      <w:r>
        <w:t>S235. Alvarenga R.R.D.; Dias L.A.V.; da Cunha A.M. (2025). Multtestlib: A Python package for performing unit tests using multiprocessing. Scopus, .</w:t>
      </w:r>
    </w:p>
    <w:p w14:paraId="4D3F2A88" w14:textId="77777777" w:rsidR="00374461" w:rsidRDefault="00374461" w:rsidP="00374461">
      <w:r>
        <w:t>S236. Chlap P.; Al Mouiee D.; Finnegan R.N.; Cui J.; Chin V.; Deshpande S.; Holloway L. (2025). PyDicer: An open-source python library for conversion and analysis of radiotherapy DICOM data. Scopus, .</w:t>
      </w:r>
    </w:p>
    <w:p w14:paraId="0B4F795A" w14:textId="77777777" w:rsidR="00374461" w:rsidRDefault="00374461" w:rsidP="00374461">
      <w:r>
        <w:t>S237. Xi Z.; Baoguo Y.; Bin L. (2025). LOBEFIT: LEO satellite broadcast ephemeris fitting open-source software based on automatic differentiation technique. Scopus, .</w:t>
      </w:r>
    </w:p>
    <w:p w14:paraId="02EF324A" w14:textId="77777777" w:rsidR="00374461" w:rsidRDefault="00374461" w:rsidP="00374461">
      <w:r>
        <w:t>S238. Pedraza-Jiménez G.; Tinoco-Guerrero G.; Domínguez-Mota F.J.; Guzmán-Torres J.A.; Tinoco-Ruiz J.G. (2025). mGFD: CloudGenerator. Scopus, .</w:t>
      </w:r>
    </w:p>
    <w:p w14:paraId="2D68E407" w14:textId="77777777" w:rsidR="00374461" w:rsidRDefault="00374461" w:rsidP="00374461">
      <w:r>
        <w:t>S239. Dubus G.; Torterotot M.; Béesau J.; Dupont M.; Gros-Martial A.; Michel M.; Morin E.; Duc P.N.H.; Raumer P.-Y.; Adam O.; Samaran F.; Cazau D. (2025). APLOSE: A web-based annotation platform for underwater passive acoustic monitoring. Scopus, .</w:t>
      </w:r>
    </w:p>
    <w:p w14:paraId="2C009B4A" w14:textId="77777777" w:rsidR="00374461" w:rsidRDefault="00374461" w:rsidP="00374461">
      <w:r>
        <w:t>S240. Campos Y.A.D.P.; Pereira P.H.D.S.; Duarte R.A.; Perez J.M.G.T.; Pessin G.; Pinto T.V.B. (2025). A conversion tool for translating Python-based machine learning models to structured text codes. Scopus, .</w:t>
      </w:r>
    </w:p>
    <w:p w14:paraId="2E523FF3" w14:textId="77777777" w:rsidR="00374461" w:rsidRDefault="00374461" w:rsidP="00374461">
      <w:r>
        <w:t>S241. Sola F.; Ayala D.; Pulido M.; Ayala R.; López-Cerero L.; Hernández I.; Ruiz D. (2025). Gintegrator: Enhancing biological sequences data integration with real-time identifier translation. Scopus, .</w:t>
      </w:r>
    </w:p>
    <w:p w14:paraId="246C0D7E" w14:textId="77777777" w:rsidR="00374461" w:rsidRDefault="00374461" w:rsidP="00374461">
      <w:r>
        <w:t>S242. Fister I.; Farthofer L.A.; Pečnik L.; Holzinger A. (2025). NiaAML: AutoML for classification and regression pipelines. Scopus, .</w:t>
      </w:r>
    </w:p>
    <w:p w14:paraId="604E67CC" w14:textId="77777777" w:rsidR="00374461" w:rsidRDefault="00374461" w:rsidP="00374461">
      <w:r>
        <w:t>S243. Hellmann M.J.; Moerschbacher B.M.; Cord-Landwehr S. (2025). LCP simulator: An easy-to-use web tool to simulate pattern analysis and enzymatic cleavage of binary linear copolymers. Scopus, .</w:t>
      </w:r>
    </w:p>
    <w:p w14:paraId="3AF0F2D3" w14:textId="77777777" w:rsidR="00374461" w:rsidRDefault="00374461" w:rsidP="00374461">
      <w:r>
        <w:t>S244. Jiang Z.; Feng S. (2025). UsmleGPT: An AI application for developing MCQs via multi-agent system. Scopus, .</w:t>
      </w:r>
    </w:p>
    <w:p w14:paraId="48A049D7" w14:textId="77777777" w:rsidR="00374461" w:rsidRDefault="00374461" w:rsidP="00374461">
      <w:r>
        <w:t>S245. Wu L.; Cai G. (2025). MIMOSNN: Software implementation for MIMO sampling neural network. Scopus, .</w:t>
      </w:r>
    </w:p>
    <w:p w14:paraId="483D97FE" w14:textId="77777777" w:rsidR="00374461" w:rsidRDefault="00374461" w:rsidP="00374461">
      <w:r>
        <w:lastRenderedPageBreak/>
        <w:t>S246. Gass R.; Li Z.; Outbib R.; Jemei S.; Hissel D. (2025). AlphaPEM: An open-source dynamic 1D physics-based PEM fuel cell model for embedded applications. Scopus, .</w:t>
      </w:r>
    </w:p>
    <w:p w14:paraId="7DFCD1C6" w14:textId="77777777" w:rsidR="00374461" w:rsidRDefault="00374461" w:rsidP="00374461">
      <w:r>
        <w:t>S247. Ataş M.; Ataş İ. (2025). JazariInteractiveFloor: A modular Java framework for real-time interactive floor applications. Scopus, .</w:t>
      </w:r>
    </w:p>
    <w:p w14:paraId="67088559" w14:textId="77777777" w:rsidR="00374461" w:rsidRDefault="00374461" w:rsidP="00374461">
      <w:r>
        <w:t>S248. Mahini R.A.; Casanola-Martin G.; Szwiec S.; Ludwig S.A.; Rasulev B. (2025). CombinatorixPy: Advancing mixture descriptors for computational chemistry. Scopus, .</w:t>
      </w:r>
    </w:p>
    <w:p w14:paraId="4CF0A13D" w14:textId="77777777" w:rsidR="00374461" w:rsidRDefault="00374461" w:rsidP="00374461">
      <w:r>
        <w:t>S249. Assaf E.I.; Maalouf E.; Liu X.; Lin P.; Erkens S. (2025). Scymol: A python-based software package for initializing and running molecular dynamics simulations using LAMMPS. Scopus, .</w:t>
      </w:r>
    </w:p>
    <w:p w14:paraId="46668F4E" w14:textId="77777777" w:rsidR="00374461" w:rsidRDefault="00374461" w:rsidP="00374461">
      <w:r>
        <w:t>S250. Santiago-Benito H.; Córdova-Esparza D.-M.; Castro-Sánchez N.-A.; Terven J.; Romero-González J.-A.; García-Ramirez T. (2025). Automatic grammatical tagger for a Spanish–Mixtec parallel corpus. Scopus, .</w:t>
      </w:r>
    </w:p>
    <w:p w14:paraId="67947D9F" w14:textId="77777777" w:rsidR="00374461" w:rsidRDefault="00374461" w:rsidP="00374461">
      <w:r>
        <w:t>S251. Van Der Donckt J.; Van Der Donckt J.; Van Hoecke S. (2025). tsdownsample: High-performance time series downsampling for scalable visualization. Scopus, .</w:t>
      </w:r>
    </w:p>
    <w:p w14:paraId="46A4383E" w14:textId="77777777" w:rsidR="00374461" w:rsidRDefault="00374461" w:rsidP="00374461">
      <w:r>
        <w:t>S252. Adeyeha T.; Pandey C.; Aydin B. (2025). TAMAG: A python library for Transformation and Augmentation of solar Magnetograms. Scopus, .</w:t>
      </w:r>
    </w:p>
    <w:p w14:paraId="250E898D" w14:textId="77777777" w:rsidR="00374461" w:rsidRDefault="00374461" w:rsidP="00374461">
      <w:r>
        <w:t>S253. Caprani C.; Khan M.S.; Hackl J. (2025). PySTRA: Python structural reliability analysis. Scopus, .</w:t>
      </w:r>
    </w:p>
    <w:p w14:paraId="39BFB6B2" w14:textId="77777777" w:rsidR="00374461" w:rsidRDefault="00374461" w:rsidP="00374461">
      <w:r>
        <w:t>S254. Chen Z.; Bykhovsky D.; Zheng X.; Trigano T.; Zhu Y. (2025). GaSim: A python class to generate simulated time signals for gamma spectroscopy. Scopus, .</w:t>
      </w:r>
    </w:p>
    <w:p w14:paraId="0AD0A7A7" w14:textId="77777777" w:rsidR="00374461" w:rsidRDefault="00374461" w:rsidP="00374461">
      <w:r>
        <w:t>S255. Stępień I. (2025). TIQA-MRI: Toolbox for Perceptual Image Quality Assessment of Magnetic Resonance Images. Scopus, .</w:t>
      </w:r>
    </w:p>
    <w:p w14:paraId="01BC751C" w14:textId="77777777" w:rsidR="00374461" w:rsidRDefault="00374461" w:rsidP="00374461">
      <w:r>
        <w:t>S256. Elabbas M.A.E.; Camacho L.O.; Pérez-Arriaga I. (2025). InfraFair: Infrastructure cost allocation. Scopus, .</w:t>
      </w:r>
    </w:p>
    <w:p w14:paraId="35E55291" w14:textId="77777777" w:rsidR="00374461" w:rsidRDefault="00374461" w:rsidP="00374461">
      <w:r>
        <w:t>S257. Grimmer G.; Wenger R.; Chardon V. (2025). RiverDetectWood: A tool for automatic classification and quantification of river wood in river systems using aerial imagery. Scopus, .</w:t>
      </w:r>
    </w:p>
    <w:p w14:paraId="399D62A4" w14:textId="77777777" w:rsidR="00374461" w:rsidRDefault="00374461" w:rsidP="00374461">
      <w:r>
        <w:t>S258. Baena-Pérez R.; Ruiz-Rube I.; Mota J.M.; Dodero J.M. (2025). NAVI Assistant: A tool to integrate chatbots into EUD Solutions. Scopus, .</w:t>
      </w:r>
    </w:p>
    <w:p w14:paraId="65DDEF83" w14:textId="77777777" w:rsidR="00374461" w:rsidRDefault="00374461" w:rsidP="00374461">
      <w:r>
        <w:t>S259. Zhu G.; Chen Q.; Yu X.; Xu C.; Zhang K.; Wang Y.; Gong W.; Che T. (2025). PEM-SMC: An algorithm for optimizing model parameters. Scopus, .</w:t>
      </w:r>
    </w:p>
    <w:p w14:paraId="0E3A6ECD" w14:textId="77777777" w:rsidR="00374461" w:rsidRDefault="00374461" w:rsidP="00374461">
      <w:r>
        <w:t>S260. Thompson F.; O'Brien-Møller D.; Lundgren B.; Mariani P. (2025). mosaic-library: A Python video mosaicking library specialised for seabed mapping. Scopus, .</w:t>
      </w:r>
    </w:p>
    <w:p w14:paraId="72B96BC3" w14:textId="77777777" w:rsidR="00374461" w:rsidRDefault="00374461" w:rsidP="00374461">
      <w:r>
        <w:lastRenderedPageBreak/>
        <w:t>S261. Nakai D.; Tanaka Y. (2025). ParticleHolography.jl: Holographic particle measurement in Julia. Scopus, .</w:t>
      </w:r>
    </w:p>
    <w:p w14:paraId="4E680802" w14:textId="77777777" w:rsidR="00374461" w:rsidRDefault="00374461" w:rsidP="00374461">
      <w:r>
        <w:t>S262. Fernández-Fraga A.; González-Domínguez J.; Martín M.J. (2025). BetaGPU: Harnessing GPU power for parallelized beta distribution functions. Scopus, .</w:t>
      </w:r>
    </w:p>
    <w:p w14:paraId="08080B6C" w14:textId="77777777" w:rsidR="00374461" w:rsidRDefault="00374461" w:rsidP="00374461">
      <w:r>
        <w:t>S263. Polson L.A.; Fedrigo R.; Li C.; Sabouri M.; Dzikunu O.; Ahamed S.; Karakatsanis N.; Kurkowska S.; Sheikhzadeh P.; Esquinas P.; Rahmim A.; Uribe C. (2025). PyTomography: A python library for medical image reconstruction. Scopus, .</w:t>
      </w:r>
    </w:p>
    <w:p w14:paraId="37AAE7C8" w14:textId="77777777" w:rsidR="00374461" w:rsidRDefault="00374461" w:rsidP="00374461">
      <w:r>
        <w:t>S264. Ichsan M.H.H.; Sik-Lanyi C.; Guzsvinecz T. (2025). Multi-browser VE: Enhancing internet browsing experience through virtual reality. Scopus, .</w:t>
      </w:r>
    </w:p>
    <w:p w14:paraId="328AAA51" w14:textId="77777777" w:rsidR="00374461" w:rsidRDefault="00374461" w:rsidP="00374461">
      <w:r>
        <w:t>S265. Sýkora L.; Kliegr T. (2025). action-rules: GPU-accelerated Python package for counterfactual explanations and recommendations. Scopus, .</w:t>
      </w:r>
    </w:p>
    <w:p w14:paraId="0CB4A3EB" w14:textId="77777777" w:rsidR="00374461" w:rsidRDefault="00374461" w:rsidP="00374461">
      <w:r>
        <w:t>S266. Sanaullah; Schneider A.; Waßmuth J.; Rückert U.; Jungeblut T. (2025). RAVSim v2.0: Enhanced visualization and comparative analysis for neural network models. Scopus, .</w:t>
      </w:r>
    </w:p>
    <w:p w14:paraId="09013495" w14:textId="77777777" w:rsidR="00374461" w:rsidRDefault="00374461" w:rsidP="00374461">
      <w:r>
        <w:t>S267. Jayswal H.; Desai H.; Vakani H.; Mistry M.; Dubey N. (2025). Plant diseases classification with Spectral Signature Taxonomy &amp; Analysis Software (SSTAS). Scopus, .</w:t>
      </w:r>
    </w:p>
    <w:p w14:paraId="0E4AF32D" w14:textId="77777777" w:rsidR="00374461" w:rsidRDefault="00374461" w:rsidP="00374461">
      <w:r>
        <w:t>S268. Salim M.S.; Hossain S.I.; Jalal T.; Bose D.K.; Basher M.J.I. (2025). LLM based QA chatbot builder: A generative AI-based chatbot builder for question answering. Scopus, .</w:t>
      </w:r>
    </w:p>
    <w:p w14:paraId="6C5FBDEB" w14:textId="77777777" w:rsidR="00374461" w:rsidRDefault="00374461" w:rsidP="00374461">
      <w:r>
        <w:t>S269. Le Picard C.; Cachot J.; Clérandeau C.; Bringer A.; Bellier B. (2025). biolutoxR: An R-Shiny package for easy performing data analysis of a toxicity test based on bacterial bioluminescence inhibition. Scopus, .</w:t>
      </w:r>
    </w:p>
    <w:p w14:paraId="3005BF88" w14:textId="77777777" w:rsidR="00374461" w:rsidRDefault="00374461" w:rsidP="00374461">
      <w:r>
        <w:t>S270. Liu J.; Chen Y.; Ding H. (2025). CacheSim: A cache simulation framework for evaluating caching algorithms on resource-constrained edge devices. Scopus, .</w:t>
      </w:r>
    </w:p>
    <w:p w14:paraId="67919241" w14:textId="77777777" w:rsidR="00374461" w:rsidRDefault="00374461" w:rsidP="00374461">
      <w:r>
        <w:t>S271. Rafi A.A.; Nihal M.M.A.; Aziz A. (2025). ShopiRound: An Android application-based e-commerce system to find products nearby using travelling salesman problem. Scopus, .</w:t>
      </w:r>
    </w:p>
    <w:p w14:paraId="56A4BD40" w14:textId="77777777" w:rsidR="00374461" w:rsidRDefault="00374461" w:rsidP="00374461">
      <w:r>
        <w:t>S272. Laine S.; Hakonen U.; Nieminen E.; Ala-Laurinaho R.; Viitala R. (2025). OpenTorsion: Python library for torsional vibration analysis. Scopus, .</w:t>
      </w:r>
    </w:p>
    <w:p w14:paraId="08FD20D6" w14:textId="77777777" w:rsidR="00374461" w:rsidRDefault="00374461" w:rsidP="00374461">
      <w:r>
        <w:t>S273. Guibert R.; Horgue P.; Debenest G. (2025). Micro-continuum modeling of biofilm growth coupled with hydrodynamics in OpenFOAM. Scopus, .</w:t>
      </w:r>
    </w:p>
    <w:p w14:paraId="71E16A63" w14:textId="77777777" w:rsidR="00374461" w:rsidRDefault="00374461" w:rsidP="00374461">
      <w:r>
        <w:t>S274. Trejo-Sánchez J.A.; Sansores C.E.; Hernandez-Lopez F.J.; Velasco J.; Fajardo Delgado D.; Lopez-Martinez J.L.; Ramirez-Pacheco J.C. (2025). MASCHEDULE. A multi-agent tool for scheduling problems[Formula presented]. Scopus, .</w:t>
      </w:r>
    </w:p>
    <w:p w14:paraId="6FBB3E17" w14:textId="77777777" w:rsidR="00374461" w:rsidRDefault="00374461" w:rsidP="00374461">
      <w:r>
        <w:t>S275. Ruiz-Hurtado A.F.; Bolaños J.P.; Arrechea-Castillo D.A.; Cardoso J.A. (2025). TreeEyed: A QGIS plugin for tree monitoring in silvopastoral systems using state of the art AI models. Scopus, .</w:t>
      </w:r>
    </w:p>
    <w:p w14:paraId="7D49E85F" w14:textId="77777777" w:rsidR="00374461" w:rsidRDefault="00374461" w:rsidP="00374461">
      <w:r>
        <w:lastRenderedPageBreak/>
        <w:t>S276. Abrami G.; Genios M.; Fitzermann F.; Baumartz D.; Mehler A. (2025). DOCKER UNIFIED UIMA INTERFACE: New perspectives for NLP on big data. Scopus, .</w:t>
      </w:r>
    </w:p>
    <w:p w14:paraId="176473A2" w14:textId="77777777" w:rsidR="00374461" w:rsidRDefault="00374461" w:rsidP="00374461">
      <w:r>
        <w:t>S277. Anjum N.; Hasan M.M.; Salma S.U.; Zhao L.; de Clemente M.V.; Sakib N. (2025). ScreenSafeFuture: A parent-empathetic and pragmatic mhealth application for toddlers' brain development addressing screen-addiction challenges. Scopus, .</w:t>
      </w:r>
    </w:p>
    <w:p w14:paraId="03B4CFB8" w14:textId="77777777" w:rsidR="00374461" w:rsidRDefault="00374461" w:rsidP="00374461">
      <w:r>
        <w:t>S278. Beattie M.; Watson M.; Greer D.; Toh B.-Y.; Li Z. (2025). Code-Review-as-an-Educational-Service: A tool for Java code review in programming education. Scopus, .</w:t>
      </w:r>
    </w:p>
    <w:p w14:paraId="4A916C5B" w14:textId="77777777" w:rsidR="00374461" w:rsidRDefault="00374461" w:rsidP="00374461">
      <w:r>
        <w:t>S279. Hurst W.; Spyrou O.; van Peer A.F.; Simbelyte R. (2025). DigiFungi: An education software for button mushrooms. Scopus, .</w:t>
      </w:r>
    </w:p>
    <w:p w14:paraId="47F6C6D6" w14:textId="77777777" w:rsidR="00374461" w:rsidRDefault="00374461" w:rsidP="00374461">
      <w:r>
        <w:t>S280. Barakat S.; Martin-Lopez A.; Müller C.; Segura S.; Ruiz-Cortés A. (2025). The IDL tool suite: Specifying and analyzing inter-parameter dependencies in web APIs. Scopus, .</w:t>
      </w:r>
    </w:p>
    <w:p w14:paraId="6136C92C" w14:textId="77777777" w:rsidR="00374461" w:rsidRDefault="00374461" w:rsidP="00374461">
      <w:r>
        <w:t>S281. Curbelo E.; Martino L.; Delgado-Gómez D. (2025). pyLAIS: A Python package for Layered Adaptive Importance Sampling. Scopus, .</w:t>
      </w:r>
    </w:p>
    <w:p w14:paraId="0DD07720" w14:textId="77777777" w:rsidR="00374461" w:rsidRDefault="00374461" w:rsidP="00374461">
      <w:r>
        <w:t>S282. Mannhardt J.; Ganter A.; Burger J.; De Marco F.; Kunz L.; Schmidt-Engelbertz L.; Gabrielli P.; Sansavini G. (2025). ZEN-garden: Optimizing energy transition pathways with user-oriented data handling. Scopus, .</w:t>
      </w:r>
    </w:p>
    <w:p w14:paraId="1176CDCF" w14:textId="77777777" w:rsidR="00374461" w:rsidRDefault="00374461" w:rsidP="00374461">
      <w:r>
        <w:t>S283. Wachtel A.; Gunda T.; Caskey S.; Cooper R.; Womack T.; Bonney K.; Kliesner K. (2025). pyRoCS: A Python package to evaluate the resilience of complex systems. Scopus, .</w:t>
      </w:r>
    </w:p>
    <w:p w14:paraId="15C2471B" w14:textId="77777777" w:rsidR="00374461" w:rsidRDefault="00374461" w:rsidP="00374461">
      <w:r>
        <w:t>S284. Deka P.J.; Moriggl A.; Einkemmer L. (2025). LeXInt: GPU-accelerated exponential integrators package. Scopus, .</w:t>
      </w:r>
    </w:p>
    <w:p w14:paraId="592EA688" w14:textId="77777777" w:rsidR="00374461" w:rsidRDefault="00374461" w:rsidP="00374461">
      <w:r>
        <w:t>S285. Chen Y.; Yu W.; Hu S.; Deng J.; Chen X. (2025). happyXTube: A software for the real-time X-ray tube simulation. Scopus, .</w:t>
      </w:r>
    </w:p>
    <w:p w14:paraId="6DB7936F" w14:textId="77777777" w:rsidR="00374461" w:rsidRDefault="00374461" w:rsidP="00374461">
      <w:r>
        <w:t>S286. Bagheri M.; Roy S.; Pöschel T. (2025). Discrete Element Simulations of particles interacting via capillary forces using MercuryDPM. Scopus, .</w:t>
      </w:r>
    </w:p>
    <w:p w14:paraId="369FF5F9" w14:textId="77777777" w:rsidR="00374461" w:rsidRDefault="00374461" w:rsidP="00374461">
      <w:r>
        <w:t>S287. Saoud A.; Lachgar M.; Hanine M.; Dhimni R.E.; Azizi K.E.; Machmoum H. (2025). decideXpert: Collaborative system using AHP-TOPSIS and fuzzy techniques for multicriteria group decision-making. Scopus, .</w:t>
      </w:r>
    </w:p>
    <w:p w14:paraId="31AC139F" w14:textId="77777777" w:rsidR="00374461" w:rsidRDefault="00374461" w:rsidP="00374461">
      <w:r>
        <w:t>S288. Morales-Oñate V.; Morales-Oñate B. (2024). clusEvol: An R package for Cluster Evolution Analytics. Scopus, .</w:t>
      </w:r>
    </w:p>
    <w:p w14:paraId="31797D26" w14:textId="77777777" w:rsidR="00374461" w:rsidRDefault="00374461" w:rsidP="00374461">
      <w:r>
        <w:t>S289. Flores-Martin D.; Laso S.; Berrocal J.; Murillo J.M. (2024). Towards digital health: Integrating federated learning and crowdsensing through the Contigo app. Scopus, .</w:t>
      </w:r>
    </w:p>
    <w:p w14:paraId="1CC2F219" w14:textId="77777777" w:rsidR="00374461" w:rsidRDefault="00374461" w:rsidP="00374461">
      <w:r>
        <w:t>S290. Tang Y.-Z.; Zhang X.-C.; Gu H.-H.; Hong C.-Q.; Tu S.-T.; Wang R.-Z. (2024). CFre: An ABAQUS plug-in for creep-fatigue reliability assessment considering multiple uncertainty sources. Scopus, .</w:t>
      </w:r>
    </w:p>
    <w:p w14:paraId="7DCE7402" w14:textId="77777777" w:rsidR="00374461" w:rsidRDefault="00374461" w:rsidP="00374461">
      <w:r>
        <w:lastRenderedPageBreak/>
        <w:t>S291. Noetzold D.; de Moraes Rossetto A.G.; Silva L.A.; Crocker P.; Leithardt V.R.Q. (2024). JVM optimization: An empirical analysis of JVM configurations for enhanced web application performance. Scopus, .</w:t>
      </w:r>
    </w:p>
    <w:p w14:paraId="74456324" w14:textId="77777777" w:rsidR="00374461" w:rsidRDefault="00374461" w:rsidP="00374461">
      <w:r>
        <w:t>S292. Lechowicz P.; Knapińska A.; Włodarczyk A.; Walkowiak K. (2024). Traffic weaver: Semi-synthetic time-varying traffic generator based on averaged time series. Scopus, .</w:t>
      </w:r>
    </w:p>
    <w:p w14:paraId="24F94401" w14:textId="77777777" w:rsidR="00374461" w:rsidRDefault="00374461" w:rsidP="00374461">
      <w:r>
        <w:t>S293. Mauger F.; Chandre C. (2024). QMol-grid : A MATLAB package for quantum-mechanical simulations in atomic and molecular systems. Scopus, .</w:t>
      </w:r>
    </w:p>
    <w:p w14:paraId="09B2B1CF" w14:textId="77777777" w:rsidR="00374461" w:rsidRDefault="00374461" w:rsidP="00374461">
      <w:r>
        <w:t>S294. Bonduà S.; Focaccia S.; Elkarmoty M. (2024). SlabCutOpt: A code for ornamental stone slab cut optimization. Scopus, .</w:t>
      </w:r>
    </w:p>
    <w:p w14:paraId="275C04B4" w14:textId="77777777" w:rsidR="00374461" w:rsidRDefault="00374461" w:rsidP="00374461">
      <w:r>
        <w:t>S295. Silva P.V.R.; Jorge A.A.S.; Santos L.B.L.; Freitas V.L.S. (2024). ShpStreetGraph: From spatial relations of streets to graph representations. Scopus, .</w:t>
      </w:r>
    </w:p>
    <w:p w14:paraId="102D3134" w14:textId="77777777" w:rsidR="00374461" w:rsidRDefault="00374461" w:rsidP="00374461">
      <w:r>
        <w:t>S296. Manocchio L.D.; Layeghy S.; Portmann M. (2024). FlowTransformer: A flexible python framework for flow-based network data analysis[Formula presented]. Scopus, .</w:t>
      </w:r>
    </w:p>
    <w:p w14:paraId="30C55A21" w14:textId="77777777" w:rsidR="00374461" w:rsidRDefault="00374461" w:rsidP="00374461">
      <w:r>
        <w:t>S297. Agboka K.M.; Abdel-Rahman E.M.; Mohamed S.A.; Ekesi S. (2024). IpyDisp v2 alias DuduTracker: A web-based version. Scopus, .</w:t>
      </w:r>
    </w:p>
    <w:p w14:paraId="1E1F6D58" w14:textId="77777777" w:rsidR="00374461" w:rsidRDefault="00374461" w:rsidP="00374461">
      <w:r>
        <w:t>S298. Vake D.; Hrovatin N.; Tošić A.; Vičič J. (2024). core_api_client: An API for the CORE aggregation service for open access papers. Scopus, .</w:t>
      </w:r>
    </w:p>
    <w:p w14:paraId="36B29C24" w14:textId="77777777" w:rsidR="00374461" w:rsidRDefault="00374461" w:rsidP="00374461">
      <w:r>
        <w:t>S299. Kourakos G.; Harter T.; Dahlke H.E. (2024). Ichnos: A universal parallel particle tracking tool for groundwater flow simulations. Scopus, .</w:t>
      </w:r>
    </w:p>
    <w:p w14:paraId="7D1CDC61" w14:textId="77777777" w:rsidR="00374461" w:rsidRDefault="00374461" w:rsidP="00374461">
      <w:r>
        <w:t>S300. Blackman A. (2024). The Forest Conservation Evaluation Tool: Accessible impact evaluation for Latin America. Scopus, .</w:t>
      </w:r>
    </w:p>
    <w:p w14:paraId="573F6422" w14:textId="77777777" w:rsidR="00374461" w:rsidRDefault="00374461" w:rsidP="00374461">
      <w:r>
        <w:t>S301. Jeong W.-R.; Hong S.-K.; Kwon H.-Y. (2024). PV2DOC: Converting the presentation video into the summarized document. Scopus, .</w:t>
      </w:r>
    </w:p>
    <w:p w14:paraId="35F13F99" w14:textId="77777777" w:rsidR="00374461" w:rsidRDefault="00374461" w:rsidP="00374461">
      <w:r>
        <w:t>S302. Kizielewicz B.; Sałabun W. (2024). The pymcdm-reidentify tool: Advanced methods for MCDA model re-identification. Scopus, .</w:t>
      </w:r>
    </w:p>
    <w:p w14:paraId="0321A2DB" w14:textId="77777777" w:rsidR="00374461" w:rsidRDefault="00374461" w:rsidP="00374461">
      <w:r>
        <w:t>S303. Xu N.; Yousefi B.; Anumba N.; LaGrow T.J.; Zhang X.; Keilholz S. (2025). QPPLab: A generally applicable software package for detecting, analyzing, and visualizing large-scale quasiperiodic spatiotemporal patterns (QPPs) of brain activity. Scopus, .</w:t>
      </w:r>
    </w:p>
    <w:p w14:paraId="3C716FF8" w14:textId="77777777" w:rsidR="00374461" w:rsidRDefault="00374461" w:rsidP="00374461">
      <w:r>
        <w:t>S304. Piña-Flores J.; García-Jerez A.; Sánchez-Sesma F.J.; Luzón F.; Márquez-Domínguez S. (2024). HV-Inv: A MATLAB-based graphical tool for the direct and inverse problems of the horizontal-to-vertical spectral ratio under the diffuse field theory. Scopus, .</w:t>
      </w:r>
    </w:p>
    <w:p w14:paraId="66E150B7" w14:textId="77777777" w:rsidR="00374461" w:rsidRDefault="00374461" w:rsidP="00374461">
      <w:r>
        <w:t>S305. Oliveira D.A.; Senna V.D.; Pereira H.B.D.B. (2024). CohesionNet: Software for network-based textual cohesion analysis[Formula presented]. Scopus, .</w:t>
      </w:r>
    </w:p>
    <w:p w14:paraId="6CE2623B" w14:textId="77777777" w:rsidR="00374461" w:rsidRDefault="00374461" w:rsidP="00374461">
      <w:r>
        <w:lastRenderedPageBreak/>
        <w:t>S306. Mahini R.A.; Casanola-Martin G.; Ludwig S.A.; Rasulev B. (2024). MixtureMetrics: A comprehensive package to develop additive numerical features to describe complex materials for machine learning modeling. Scopus, .</w:t>
      </w:r>
    </w:p>
    <w:p w14:paraId="43DF64E6" w14:textId="77777777" w:rsidR="00374461" w:rsidRDefault="00374461" w:rsidP="00374461">
      <w:r>
        <w:t>S307. Spadon G.; Kumar J.; Chen J.; Smith M.; Hilliard C.; Vela S.; Gehrmann R.; DiBacco C.; Matwin S.; Pelot R. (2024). Maritime tracking data analysis and integration with AISDB. Scopus, .</w:t>
      </w:r>
    </w:p>
    <w:p w14:paraId="6C2EA1F2" w14:textId="77777777" w:rsidR="00374461" w:rsidRDefault="00374461" w:rsidP="00374461">
      <w:r>
        <w:t>S308. Dhib R.; Sharma V.; Lani A.; Poedts S. (2024). Input/Output Library for Higher-Order Computational Fluid Dynamics Data. Scopus, .</w:t>
      </w:r>
    </w:p>
    <w:p w14:paraId="5407AB50" w14:textId="77777777" w:rsidR="00374461" w:rsidRDefault="00374461" w:rsidP="00374461">
      <w:r>
        <w:t>S309. Jiang Y.; Zeng Q.; Wen H. (2024). TestAnaAPP: An interactive R-shiny application for various test analysis methods. Scopus, .</w:t>
      </w:r>
    </w:p>
    <w:p w14:paraId="4543F334" w14:textId="77777777" w:rsidR="00374461" w:rsidRDefault="00374461" w:rsidP="00374461">
      <w:r>
        <w:t>S310. Güzel D.; Furlan T.; Kaiser T.; Menzel A. (2024). NEPER-MOSAIC: Seamless generation of periodic representative volume elements on unit domains. Scopus, .</w:t>
      </w:r>
    </w:p>
    <w:p w14:paraId="5AD5F53F" w14:textId="77777777" w:rsidR="00374461" w:rsidRDefault="00374461" w:rsidP="00374461">
      <w:r>
        <w:t>S311. Berryhill J.P.; Spinti J.K.; Lignell D.O. (2024). Ignis: A one-dimensional laminar flame code. Scopus, .</w:t>
      </w:r>
    </w:p>
    <w:p w14:paraId="5D2E462E" w14:textId="77777777" w:rsidR="00374461" w:rsidRDefault="00374461" w:rsidP="00374461">
      <w:r>
        <w:t>S312. Nayak G.H.H.; Alam M.W.; Avinash G.; Kumar R.R.; Ray M.; Barman S.; Singh K.N.; Naik B.S.; Alam N.M.; Pal P.; Rathod S.; Bisen J. (2024). Transformer-based deep learning architecture for time series forecasting[Formula presented]. Scopus, .</w:t>
      </w:r>
    </w:p>
    <w:p w14:paraId="534739D0" w14:textId="77777777" w:rsidR="00374461" w:rsidRDefault="00374461" w:rsidP="00374461">
      <w:r>
        <w:t>S313. Bhandari G.; Gavric N.; Shalaginov A. (2024). VulnMiner: A comprehensive framework for vulnerability collection from C/C++ source code projects[Formula presented]. Scopus, .</w:t>
      </w:r>
    </w:p>
    <w:p w14:paraId="6E81B800" w14:textId="77777777" w:rsidR="00374461" w:rsidRDefault="00374461" w:rsidP="00374461">
      <w:r>
        <w:t>S314. He K.; Wang K. (2024). OpenConMap: A Matlab toolbox for mapping the interior of the unit circle to the exterior of simple closed curves. Scopus, .</w:t>
      </w:r>
    </w:p>
    <w:p w14:paraId="017CD73B" w14:textId="77777777" w:rsidR="00374461" w:rsidRDefault="00374461" w:rsidP="00374461">
      <w:r>
        <w:t>S315. Serramazza D.I.; Nguyen T.L.; Ifrim G. (2024). A short tutorial for multivariate time series explanation using tsCaptum. Scopus, .</w:t>
      </w:r>
    </w:p>
    <w:p w14:paraId="2D59B665" w14:textId="77777777" w:rsidR="00374461" w:rsidRDefault="00374461" w:rsidP="00374461">
      <w:r>
        <w:t>S316. Adamczyk J.; Ludynia P. (2024). Scikit-fingerprints: Easy and efficient computation of molecular fingerprints in Python. Scopus, .</w:t>
      </w:r>
    </w:p>
    <w:p w14:paraId="65B710DD" w14:textId="77777777" w:rsidR="00374461" w:rsidRDefault="00374461" w:rsidP="00374461">
      <w:r>
        <w:t>S317. Azad A.K.M. (2024). rXTalkViz: A R package to quantify, visualize, and report carcinogenic footprints of functional pathway cross-talks[Formula presented]. Scopus, .</w:t>
      </w:r>
    </w:p>
    <w:p w14:paraId="3B0EE143" w14:textId="77777777" w:rsidR="00374461" w:rsidRDefault="00374461" w:rsidP="00374461">
      <w:r>
        <w:t>S318. Chekry A.; Bakkas J.; Hanine M.; Montero E.C.; de Marin M.S.G.; Ashraf I. (2024). PyDEMATEL: A Python-based tool implementing DEMATEL and fuzzy DEMATEL methods for improved decision making. Scopus, .</w:t>
      </w:r>
    </w:p>
    <w:p w14:paraId="44E4A9F2" w14:textId="77777777" w:rsidR="00374461" w:rsidRDefault="00374461" w:rsidP="00374461">
      <w:r>
        <w:t>S319. Yilmaz G.; Treviño Almaguer F.R.; Hawkridge G.; McFarlane D. (2024). AISLE: A matchmaking tool for pairing SMEs with digital solutions. Scopus, .</w:t>
      </w:r>
    </w:p>
    <w:p w14:paraId="13588441" w14:textId="77777777" w:rsidR="00374461" w:rsidRDefault="00374461" w:rsidP="00374461">
      <w:r>
        <w:t>S320. Ashikuzzaman M.; Aziz A.; Fime A.A. (2025). DangerDet: A mobile application-based danger detection platform for women and children using deep learning. Scopus, .</w:t>
      </w:r>
    </w:p>
    <w:p w14:paraId="45D67533" w14:textId="77777777" w:rsidR="00374461" w:rsidRDefault="00374461" w:rsidP="00374461">
      <w:r>
        <w:lastRenderedPageBreak/>
        <w:t>S321. Czvetkó T.; Abonyi J. (2024). Version [1.0]- HAT-VIS — A MATLAB-based hypergraph visualization tool. Scopus, .</w:t>
      </w:r>
    </w:p>
    <w:p w14:paraId="4F5AF939" w14:textId="77777777" w:rsidR="00374461" w:rsidRDefault="00374461" w:rsidP="00374461">
      <w:r>
        <w:t>S322. Alexendre N.; Kuetche F.; Pascal N.E.; Thierry S. (2024). EcgScorer: An open source MATLAB toolbox for ECG signal quality assessment. Scopus, .</w:t>
      </w:r>
    </w:p>
    <w:p w14:paraId="7017D56C" w14:textId="77777777" w:rsidR="00374461" w:rsidRDefault="00374461" w:rsidP="00374461">
      <w:r>
        <w:t>S323. Valdez-Valenzuela A.; Gómez-Adorno H. (2024). text2graphAPI: A library to transform text documents into different graph representations. Scopus, .</w:t>
      </w:r>
    </w:p>
    <w:p w14:paraId="5D6388A5" w14:textId="77777777" w:rsidR="00374461" w:rsidRDefault="00374461" w:rsidP="00374461">
      <w:r>
        <w:t>S324. Bukowski M.; Wladyka B. (2024). DGE-ontology: A quick and simple gene set enrichment analysis and visualisation tool. Scopus, .</w:t>
      </w:r>
    </w:p>
    <w:p w14:paraId="4E7DF7E2" w14:textId="77777777" w:rsidR="00374461" w:rsidRDefault="00374461" w:rsidP="00374461">
      <w:r>
        <w:t>S325. Frąszczak D.; Frąszczak E. (2024). NSDLib: A comprehensive python library for network source detection and evaluation. Scopus, .</w:t>
      </w:r>
    </w:p>
    <w:p w14:paraId="519B800D" w14:textId="77777777" w:rsidR="00374461" w:rsidRDefault="00374461" w:rsidP="00374461">
      <w:r>
        <w:t>S326. Raggio C.B.; Zaffino P.; Spadea M.F. (2024). ImageAugmenter: A user-friendly 3D Slicer tool for medical image augmentation. Scopus, .</w:t>
      </w:r>
    </w:p>
    <w:p w14:paraId="558C6297" w14:textId="77777777" w:rsidR="00374461" w:rsidRDefault="00374461" w:rsidP="00374461">
      <w:r>
        <w:t>S327. Amouye Foumani A. (2024). FMD: A parallel library for performing classical molecular dynamics simulations. Scopus, .</w:t>
      </w:r>
    </w:p>
    <w:p w14:paraId="05AF1BF7" w14:textId="77777777" w:rsidR="00374461" w:rsidRDefault="00374461" w:rsidP="00374461">
      <w:r>
        <w:t>S328. Safdar S.; Barry N.; Bynevelt M.; Gill S.; Farzad P.R.; Ebert M.A. (2024). SlicerBatchBrainMRTumorSegmentation: Automating brain tumor segmentation in 3D slicer for improved efficiency and research support. Scopus, .</w:t>
      </w:r>
    </w:p>
    <w:p w14:paraId="29D095CB" w14:textId="77777777" w:rsidR="00374461" w:rsidRDefault="00374461" w:rsidP="00374461">
      <w:r>
        <w:t>S329. dos Santos C.L.; Miguez F.E. (2024). PACU: Precision agriculture computational utilities. Scopus, .</w:t>
      </w:r>
    </w:p>
    <w:p w14:paraId="420F5607" w14:textId="77777777" w:rsidR="00374461" w:rsidRDefault="00374461" w:rsidP="00374461">
      <w:r>
        <w:t>S330. Zaharia R.; Gavriluţ D.; Mutu G.; Lucanu D. (2024). GView: A versatile assistant for security researchers. Scopus, .</w:t>
      </w:r>
    </w:p>
    <w:p w14:paraId="616416BE" w14:textId="77777777" w:rsidR="00374461" w:rsidRDefault="00374461" w:rsidP="00374461">
      <w:r>
        <w:t>S331. Köksal-Ersöz E.; Yochum M.; Benquet P.; Wendling F. (2024). eCOALIA: Neocortical neural mass model for simulating electroencephalographic signals. Scopus, .</w:t>
      </w:r>
    </w:p>
    <w:p w14:paraId="57C96CCF" w14:textId="77777777" w:rsidR="00374461" w:rsidRDefault="00374461" w:rsidP="00374461">
      <w:r>
        <w:t>S332. Ye L. (2024). Wordless: An integrated corpus tool with multilingual support for the study of language, literature, and translation. Scopus, .</w:t>
      </w:r>
    </w:p>
    <w:p w14:paraId="65602FB7" w14:textId="77777777" w:rsidR="00374461" w:rsidRDefault="00374461" w:rsidP="00374461">
      <w:r>
        <w:t>S333. Farahbakhsh I.; Nia B.B. (2024). FEGC 1.0: Flow Energy Gradient Calculator as a toolbox for predicting fluid flow instability initiation locus[Formula presented]. Scopus, .</w:t>
      </w:r>
    </w:p>
    <w:p w14:paraId="36137C9D" w14:textId="77777777" w:rsidR="00374461" w:rsidRDefault="00374461" w:rsidP="00374461">
      <w:r>
        <w:t>S334. Tan S.-M.; Hung S.-H.; Tsai J.-C. (2024). GCBICT: Green Coffee Bean Identification Command-line Tool. Scopus, .</w:t>
      </w:r>
    </w:p>
    <w:p w14:paraId="24A0538D" w14:textId="77777777" w:rsidR="00374461" w:rsidRDefault="00374461" w:rsidP="00374461">
      <w:r>
        <w:t>S335. Plathe N.; Becker M.M.; Franke S. (2024). pyJSON Schema Loader and JSON Editor: A tool for file-based metadata management. Scopus, .</w:t>
      </w:r>
    </w:p>
    <w:p w14:paraId="35B20AC3" w14:textId="77777777" w:rsidR="00374461" w:rsidRDefault="00374461" w:rsidP="00374461">
      <w:r>
        <w:t>S336. Aguilar-Ruiz J.S.; Michalak M.; Wrobel (2024). IMCP: A Python package for imbalanced and multiclass data classifier performance comparison. Scopus, .</w:t>
      </w:r>
    </w:p>
    <w:p w14:paraId="0A5399B5" w14:textId="77777777" w:rsidR="00374461" w:rsidRDefault="00374461" w:rsidP="00374461">
      <w:r>
        <w:lastRenderedPageBreak/>
        <w:t>S337. Giannuzzo L.; Schiera D.S.; Minuto F.D.; Lanzini A. (2024). PyARC the Python Algorithm for Residential load profiles reConstruction. Scopus, .</w:t>
      </w:r>
    </w:p>
    <w:p w14:paraId="443C7771" w14:textId="77777777" w:rsidR="00374461" w:rsidRDefault="00374461" w:rsidP="00374461">
      <w:r>
        <w:t>S338. Zakrzewski G.; Skonieczka K.; Małkiński M.; Mańdziuk J. (2024). ReModels: Quantile Regression Averaging models. Scopus, .</w:t>
      </w:r>
    </w:p>
    <w:p w14:paraId="5EBEF6DA" w14:textId="77777777" w:rsidR="00374461" w:rsidRDefault="00374461" w:rsidP="00374461">
      <w:r>
        <w:t>S339. Lamas V.; de Castro D.; Cortiñas A.; Luaces M.R. (2024). GIS-Publisher: Simplifying web-based GIS application development for enhanced data dissemination. Scopus, .</w:t>
      </w:r>
    </w:p>
    <w:p w14:paraId="5F10EA00" w14:textId="77777777" w:rsidR="00374461" w:rsidRDefault="00374461" w:rsidP="00374461">
      <w:r>
        <w:t>S340. Kaddoura S.; Nassar R. (2024). EnhancedBERT: A python software tailored for arabic word sense disambiguation[Formula presented]. Scopus, .</w:t>
      </w:r>
    </w:p>
    <w:p w14:paraId="26EDF5EA" w14:textId="77777777" w:rsidR="00374461" w:rsidRDefault="00374461" w:rsidP="00374461">
      <w:r>
        <w:t>S341. Lopez-Martinez-Carrasco A.; Juarez J.M.; Campos M.; Mora-Caselles F. (2024). Subgroups: A Python library for Subgroup Discovery. Scopus, .</w:t>
      </w:r>
    </w:p>
    <w:p w14:paraId="11FFEBC6" w14:textId="77777777" w:rsidR="00374461" w:rsidRDefault="00374461" w:rsidP="00374461">
      <w:r>
        <w:t>S342. Dehghani P.; DiDomizio M.J. (2024). HFITS: An analysis tool for calculating heat flux to planar surfaces using infrared thermography. Scopus, .</w:t>
      </w:r>
    </w:p>
    <w:p w14:paraId="2204D5A3" w14:textId="77777777" w:rsidR="00374461" w:rsidRDefault="00374461" w:rsidP="00374461">
      <w:r>
        <w:t>S343. Kotwal J.; Kashyap R.; Shafi P.M.; Kimbahune V. (2024). Enhanced leaf disease detection: UNet for segmentation and optimized EfficientNet for disease classification. Scopus, .</w:t>
      </w:r>
    </w:p>
    <w:p w14:paraId="2E84855D" w14:textId="77777777" w:rsidR="00374461" w:rsidRDefault="00374461" w:rsidP="00374461">
      <w:r>
        <w:t>S344. Huici D.; Rodríguez R.J.; Mena E. (2025). APOTHEOSIS: An efficient approximate similarity search system. Scopus, .</w:t>
      </w:r>
    </w:p>
    <w:p w14:paraId="2CFD0EA3" w14:textId="77777777" w:rsidR="00374461" w:rsidRDefault="00374461" w:rsidP="00374461">
      <w:r>
        <w:t>S345. Lee Y.; Yang J.; Al-Ramahi M.; Delgado D. (2024). SmartSAT: A customizable mobile web application toward improving the efficiency and equitable access of San Antonio's public transit services. Scopus, .</w:t>
      </w:r>
    </w:p>
    <w:p w14:paraId="0327527E" w14:textId="77777777" w:rsidR="00374461" w:rsidRDefault="00374461" w:rsidP="00374461">
      <w:r>
        <w:t>S346. Chang D.; Guo G. (2024). LIC: An R package for optimal subset selection for distributed data. Scopus, .</w:t>
      </w:r>
    </w:p>
    <w:p w14:paraId="169465FF" w14:textId="77777777" w:rsidR="00374461" w:rsidRDefault="00374461" w:rsidP="00374461">
      <w:r>
        <w:t>S347. Petsanis T.; Kapoutsis A.C.; Kosmatopoulos E.B. (2024). LFG: An easy-to-use realistic synthetic LandFill Generator. Scopus, .</w:t>
      </w:r>
    </w:p>
    <w:p w14:paraId="5619A049" w14:textId="77777777" w:rsidR="00374461" w:rsidRDefault="00374461" w:rsidP="00374461">
      <w:r>
        <w:t>S348. Guedes T.; Mattoso M.; Bedo M.; de Oliveira D. (2024). Version [1.0]- [SAMbA-RaP is music to scientists’ ears: Adding provenance support to spark-based scientific workflows]. Scopus, .</w:t>
      </w:r>
    </w:p>
    <w:p w14:paraId="3026E74A" w14:textId="77777777" w:rsidR="00374461" w:rsidRDefault="00374461" w:rsidP="00374461">
      <w:r>
        <w:t>S349. Lee Y.; Lee S.; Lee J. (2024). PyCAN: Open-source Python software of N-dimensional Content-Addressable Network. Scopus, .</w:t>
      </w:r>
    </w:p>
    <w:p w14:paraId="5F83C265" w14:textId="77777777" w:rsidR="00374461" w:rsidRDefault="00374461" w:rsidP="00374461">
      <w:r>
        <w:t>S350. Padilla-Rascón M.A.; González P.; Carmona C.J. (2024). SDRDPy: An application to graphically visualize the knowledge obtained with supervised descriptive rule algorithms. Scopus, .</w:t>
      </w:r>
    </w:p>
    <w:p w14:paraId="5CC58597" w14:textId="77777777" w:rsidR="00374461" w:rsidRDefault="00374461" w:rsidP="00374461">
      <w:r>
        <w:t>S351. Reinerth G.; Messmann D.; Elsner J.; Walter U. (2024). VarProDMD: Solving Variable Projection for the Dynamic Mode Decomposition with SciPy's optimization suite. Scopus, .</w:t>
      </w:r>
    </w:p>
    <w:p w14:paraId="20A2D716" w14:textId="77777777" w:rsidR="00374461" w:rsidRDefault="00374461" w:rsidP="00374461">
      <w:r>
        <w:lastRenderedPageBreak/>
        <w:t>S352. Tamayo J.P.; Aguiar L.A.D.; Campos C.D.; Matos D.B.M.; Morsch I.B. (2024). COMBEAMS: A numerical tool for the structural verification of steel-concrete composite beams. Scopus, .</w:t>
      </w:r>
    </w:p>
    <w:p w14:paraId="222229AE" w14:textId="77777777" w:rsidR="00374461" w:rsidRDefault="00374461" w:rsidP="00374461">
      <w:r>
        <w:t>S353. Oliveira D.S.D.; Donadel C.B. (2024). HCTF-PRO: A code for probabilistic analysis of process efficiency in helically coiled tube flocculators. Scopus, .</w:t>
      </w:r>
    </w:p>
    <w:p w14:paraId="13A5C504" w14:textId="77777777" w:rsidR="00374461" w:rsidRDefault="00374461" w:rsidP="00374461">
      <w:r>
        <w:t>S354. Giraldo C.V.; Acevedo S.E.; Bonilla C.A. (2024). The R package infiltrodiscR: A package for infiltrometer data analysis and an experience for improving data reproducibility in soil physics. Scopus, .</w:t>
      </w:r>
    </w:p>
    <w:p w14:paraId="5983E4E5" w14:textId="77777777" w:rsidR="00374461" w:rsidRDefault="00374461" w:rsidP="00374461">
      <w:r>
        <w:t>S355. Ortega Cordovilla M.; Garrido Merino S.; Bravo Santos C.; Molina Díaz A.I.; Ortega Cantero M. (2024). Excursiona: A collaborative mobile application for excursions in nature. Scopus, .</w:t>
      </w:r>
    </w:p>
    <w:p w14:paraId="33F1191B" w14:textId="77777777" w:rsidR="00374461" w:rsidRDefault="00374461" w:rsidP="00374461">
      <w:r>
        <w:t>S356. Gitu P.-A.; Cerina R.; Vandevijvere S.; Kessels R. (2024). AdDownloader: Automating the retrieval of advertisements and their media content from the Meta Online Ad Library. Scopus, .</w:t>
      </w:r>
    </w:p>
    <w:p w14:paraId="435CFA93" w14:textId="77777777" w:rsidR="00374461" w:rsidRDefault="00374461" w:rsidP="00374461">
      <w:r>
        <w:t>S357. Quaranta L.; Calefato F.; Lanubile F. (2024). PYNBLINT: A quality assurance tool to improve the quality of Python Jupyter notebooks. Scopus, .</w:t>
      </w:r>
    </w:p>
    <w:p w14:paraId="6105A41B" w14:textId="77777777" w:rsidR="00374461" w:rsidRDefault="00374461" w:rsidP="00374461">
      <w:r>
        <w:t>S358. Gobbi A.; Martinelli A.; Cristoforetti M. (2024). DSIPTS: A high productivity environment for time series forecasting models. Scopus, .</w:t>
      </w:r>
    </w:p>
    <w:p w14:paraId="30757D52" w14:textId="77777777" w:rsidR="00374461" w:rsidRDefault="00374461" w:rsidP="00374461">
      <w:r>
        <w:t>S359. Budik O.; Novak M.; Sobieczky F.; Bukovsky I. (2024). AISLEX: Approximate individual sample learning entropy with JAX. Scopus, .</w:t>
      </w:r>
    </w:p>
    <w:p w14:paraId="265580A4" w14:textId="77777777" w:rsidR="00374461" w:rsidRDefault="00374461" w:rsidP="00374461">
      <w:r>
        <w:t>S360. Chen N.; Ma R.; Ge B.; Chang H. (2024). PyWindAM: A Python software for wind field analysis and cloud-based data management. Scopus, .</w:t>
      </w:r>
    </w:p>
    <w:p w14:paraId="3934E2DA" w14:textId="77777777" w:rsidR="00374461" w:rsidRDefault="00374461" w:rsidP="00374461">
      <w:r>
        <w:t>S361. Yuwono S.; Arend D.; Schwung A. (2024). MLPro-GT-game theory and dynamic games modeling in Python. Scopus, .</w:t>
      </w:r>
    </w:p>
    <w:p w14:paraId="3CEFA5C7" w14:textId="77777777" w:rsidR="00374461" w:rsidRDefault="00374461" w:rsidP="00374461">
      <w:r>
        <w:t>S362. Morgado Â.M.R.; Pombo N.G.C.C. (2024). CARLA-GymDrive: Autonomous driving episode generation for the Carla simulator in a gym environment. Scopus, .</w:t>
      </w:r>
    </w:p>
    <w:p w14:paraId="50B7A24D" w14:textId="77777777" w:rsidR="00374461" w:rsidRDefault="00374461" w:rsidP="00374461">
      <w:r>
        <w:t>S363. Esteve M.; Falcó A. (2024). tramoTDA: A trajectory monitoring system using Topological Data Analysis. Scopus, .</w:t>
      </w:r>
    </w:p>
    <w:p w14:paraId="2FDA4A1A" w14:textId="77777777" w:rsidR="00374461" w:rsidRDefault="00374461" w:rsidP="00374461">
      <w:r>
        <w:t>S364. Ramírez L.C.; Sánchez-Gaspariano L.A.; Vivaldo-de-la-Cruz I.; Muñiz-Montero C.; Bautista-Castillo A.I. (2024). E2SCAPy: Electric and electronic symbolic circuit analysis in python. Scopus, .</w:t>
      </w:r>
    </w:p>
    <w:p w14:paraId="64599106" w14:textId="77777777" w:rsidR="00374461" w:rsidRDefault="00374461" w:rsidP="00374461">
      <w:r>
        <w:t>S365. Neyem A.; Rios-Letelier A.; Céspedes-Arancibia K.; Alcocer J.P.S.; Mendoza M. (2024). Enhancing commit message quality in software capstone projects with generative AI. Scopus, .</w:t>
      </w:r>
    </w:p>
    <w:p w14:paraId="5B1D7B41" w14:textId="77777777" w:rsidR="00374461" w:rsidRDefault="00374461" w:rsidP="00374461">
      <w:r>
        <w:lastRenderedPageBreak/>
        <w:t>S366. Noh J.; Cho H.; Park C.; Kang D.; Park Y.; Rho J. (2024). MetaCraft: Database-driven metalens design and optimization software. Scopus, .</w:t>
      </w:r>
    </w:p>
    <w:p w14:paraId="150E51EB" w14:textId="77777777" w:rsidR="00374461" w:rsidRDefault="00374461" w:rsidP="00374461">
      <w:r>
        <w:t>S367. Thorp K.R. (2024). vegspec: A compilation of spectral vegetation indices and transformations in Python. Scopus, .</w:t>
      </w:r>
    </w:p>
    <w:p w14:paraId="61696E06" w14:textId="77777777" w:rsidR="00374461" w:rsidRDefault="00374461" w:rsidP="00374461">
      <w:r>
        <w:t>S368. Borrego D.; Barba I.; Del Valle C.; Toro M. (2024). DPGraphJ: A Java package for the implementation of dynamic programming algorithms. Scopus, .</w:t>
      </w:r>
    </w:p>
    <w:p w14:paraId="24AECB3A" w14:textId="77777777" w:rsidR="00374461" w:rsidRDefault="00374461" w:rsidP="00374461">
      <w:r>
        <w:t>S369. Bopp J.M.; Schröder T. (2024). DynExp—Highly flexible laboratory automation for dynamically changing classical and quantum experiments. Scopus, .</w:t>
      </w:r>
    </w:p>
    <w:p w14:paraId="60B72AE3" w14:textId="77777777" w:rsidR="00374461" w:rsidRDefault="00374461" w:rsidP="00374461">
      <w:r>
        <w:t>S370. Zhao T.; Zhou Y.; Shi R.; Cao Z.; Ren Z. (2024). GWAI: Artificial intelligence platform for enhanced gravitational wave data analysis. Scopus, .</w:t>
      </w:r>
    </w:p>
    <w:p w14:paraId="6DF536DB" w14:textId="77777777" w:rsidR="00374461" w:rsidRDefault="00374461" w:rsidP="00374461">
      <w:r>
        <w:t>S371. Tejada Martinez L.V.; Coulibaly I.; Witz J.-F.; Weisrock A.; Lesaffre F.; Boidin X.; Najjar D. (2025). ASAHM: A Python module for hybrid FFF (Fused Filament Fabrication)/CNC (computer numerically controlled) manufacturing. Scopus, .</w:t>
      </w:r>
    </w:p>
    <w:p w14:paraId="73465B14" w14:textId="77777777" w:rsidR="00374461" w:rsidRDefault="00374461" w:rsidP="00374461">
      <w:r>
        <w:t>S372. Tamez-Peña J.G. (2024). FRESA.CAD::ILAA: Estimating the exploratory residualization transform. Scopus, .</w:t>
      </w:r>
    </w:p>
    <w:p w14:paraId="6D210147" w14:textId="77777777" w:rsidR="00374461" w:rsidRDefault="00374461" w:rsidP="00374461">
      <w:r>
        <w:t>S373. Derlatka K.; Manna M.; Bulenok O.; Zwicker D.; Arabas S. (2024). Numba-MPI v1.0: Enabling MPI communication within Numba/LLVM JIT-compiled Python code. Scopus, .</w:t>
      </w:r>
    </w:p>
    <w:p w14:paraId="263AFA1B" w14:textId="77777777" w:rsidR="00374461" w:rsidRDefault="00374461" w:rsidP="00374461">
      <w:r>
        <w:t>S374. Guo Z.; Chen S.; Xu X.; Chen X. (2024). PC-TRT: A Test Case Reuse and generation Tool to achieve high path coverage for Unit Test. Scopus, .</w:t>
      </w:r>
    </w:p>
    <w:p w14:paraId="3F999448" w14:textId="77777777" w:rsidR="00374461" w:rsidRDefault="00374461" w:rsidP="00374461">
      <w:r>
        <w:t>S375. Cruz A.A.; Mayer K.S.; Arantes D.S. (2024). RosenPy: An open source Python framework for complex-valued neural networks. Scopus, .</w:t>
      </w:r>
    </w:p>
    <w:p w14:paraId="01DA6A06" w14:textId="77777777" w:rsidR="00374461" w:rsidRDefault="00374461" w:rsidP="00374461">
      <w:r>
        <w:t>S376. Chiaradonna S.; Jevtić P.; Sterner B. (2024). MPAT: Modular Petri Net Assembly Toolkit. Scopus, .</w:t>
      </w:r>
    </w:p>
    <w:p w14:paraId="33220FD1" w14:textId="77777777" w:rsidR="00374461" w:rsidRDefault="00374461" w:rsidP="00374461">
      <w:r>
        <w:t>S377. Firdaus D.T.; De La Croix N.J.; Ahmad T. (2024). AudioSecure: An open-source code to secure data using interpolation and multi-layering techniques within audio covers[Formula presented]. Scopus, .</w:t>
      </w:r>
    </w:p>
    <w:p w14:paraId="3CC5A224" w14:textId="77777777" w:rsidR="00374461" w:rsidRDefault="00374461" w:rsidP="00374461">
      <w:r>
        <w:t>S378. Hisi A.N.S.; Robin Y.; Faranda D.; Vrac M. (2024). CDSupdate: A meta-interface for ERA5 download request, management and storage. Scopus, .</w:t>
      </w:r>
    </w:p>
    <w:p w14:paraId="04EA0810" w14:textId="77777777" w:rsidR="00374461" w:rsidRDefault="00374461" w:rsidP="00374461">
      <w:r>
        <w:t>S379. Garcia-Moreno F.M.; Alcaraz J.C.; del Castillo de la Fuente J.M.; Rodríguez-Simón L.R.; Hurtado-Torres M.V. (2024). ARTDET: Machine learning software for automated detection of art deterioration in easel paintings. Scopus, .</w:t>
      </w:r>
    </w:p>
    <w:p w14:paraId="2143FE25" w14:textId="77777777" w:rsidR="00374461" w:rsidRDefault="00374461" w:rsidP="00374461">
      <w:r>
        <w:t>S380. Zhou B.; Markström K.; Riis S. (2024). CDL: A fast and flexible library for the study of permutation sets with structural restrictions. Scopus, .</w:t>
      </w:r>
    </w:p>
    <w:p w14:paraId="48798AFC" w14:textId="77777777" w:rsidR="00374461" w:rsidRDefault="00374461" w:rsidP="00374461">
      <w:r>
        <w:lastRenderedPageBreak/>
        <w:t>S381. Abo Alzahab N.; Rafaiani G.; Battaglioni M.; Cavalli A.; Chiaraluce F.; Baldi M. (2024). BiometricIdentity dApp: Decentralized biometric authentication based on fuzzy commitment and blockchain. Scopus, .</w:t>
      </w:r>
    </w:p>
    <w:p w14:paraId="79D5D290" w14:textId="77777777" w:rsidR="00374461" w:rsidRDefault="00374461" w:rsidP="00374461">
      <w:r>
        <w:t>S382. Ouedraogo M.; Sere A.; Traore C.A.D.G. (2024). HoughVG:Hough Transform Toolbox for Straight-Line Detection and Fingerprint Recognition[Formula presented]. Scopus, .</w:t>
      </w:r>
    </w:p>
    <w:p w14:paraId="1AFBE988" w14:textId="77777777" w:rsidR="00374461" w:rsidRDefault="00374461" w:rsidP="00374461">
      <w:r>
        <w:t>S383. Szabó P.; Filotás P.; Sik-Lanyi C.; Zsebi S.; Cserjési R. (2024). Virtual reality implementation of the Corsi test and pilot study on acceptance. Scopus, .</w:t>
      </w:r>
    </w:p>
    <w:p w14:paraId="4D3ACCC3" w14:textId="77777777" w:rsidR="00374461" w:rsidRDefault="00374461" w:rsidP="00374461">
      <w:r>
        <w:t>S384. Jia D.; Dong J.; Jiang H.; Zhao Z.; Jiang X. (2024). TD-COF: A new method for detecting tandem duplications in next generation sequencing data. Scopus, .</w:t>
      </w:r>
    </w:p>
    <w:p w14:paraId="63CE442E" w14:textId="77777777" w:rsidR="00374461" w:rsidRDefault="00374461" w:rsidP="00374461">
      <w:r>
        <w:t>S385. Santos R.S.; Fachada N.; Matos-Carvalho J.P.; Tomic S.; Beko M. (2024). AutoNAV: A Python package for simulating UAV navigation in satellite-less environments. Scopus, .</w:t>
      </w:r>
    </w:p>
    <w:p w14:paraId="7B1A95C3" w14:textId="77777777" w:rsidR="00374461" w:rsidRDefault="00374461" w:rsidP="00374461">
      <w:r>
        <w:t>S386. Muñoz-Chávez C.E.; Sánchez-Cruz H. (2024). Accelerating Euler characteristic analysis: A multiprocessing approach with Octo-Voxel patterns and discrete chunk extraction. Scopus, .</w:t>
      </w:r>
    </w:p>
    <w:p w14:paraId="45F0601C" w14:textId="77777777" w:rsidR="00374461" w:rsidRDefault="00374461" w:rsidP="00374461">
      <w:r>
        <w:t>S387. Marziali S.; Nunziati G.; Prete A.L.; Niccolai N.; Bianchini M. (2024). SADIC v2: A modern implementation of the Simple Atom Depth Index Calculator. Scopus, .</w:t>
      </w:r>
    </w:p>
    <w:p w14:paraId="31A3FF32" w14:textId="77777777" w:rsidR="00374461" w:rsidRDefault="00374461" w:rsidP="00374461">
      <w:r>
        <w:t>S388. Barik K.; Misra S. (2024). Adversarial attack defense analysis: An empirical approach in cybersecurity perspective. Scopus, .</w:t>
      </w:r>
    </w:p>
    <w:p w14:paraId="7B81DFA7" w14:textId="77777777" w:rsidR="00374461" w:rsidRDefault="00374461" w:rsidP="00374461">
      <w:r>
        <w:t>S389. Groh R.; Li J.Y.; Li-Jessen N.Y.K.; Kist A.M. (2024). ANNOTE: Annotation of time-series events. Scopus, .</w:t>
      </w:r>
    </w:p>
    <w:p w14:paraId="406DF63D" w14:textId="77777777" w:rsidR="00374461" w:rsidRDefault="00374461" w:rsidP="00374461">
      <w:r>
        <w:t>S390. Dudkina E.; Scarpelli C. (2024). HELVES: A Python-based simulator to model circulation of electric vehicles on a highway. Scopus, .</w:t>
      </w:r>
    </w:p>
    <w:p w14:paraId="558C63A4" w14:textId="77777777" w:rsidR="00374461" w:rsidRDefault="00374461" w:rsidP="00374461">
      <w:r>
        <w:t>S391. Van Thieu N.; Nguyen H.; Garg H.; Sirbiladze G. (2024). deforce: Derivative-free algorithms for optimizing Cascade Forward Neural Networks. Scopus, .</w:t>
      </w:r>
    </w:p>
    <w:p w14:paraId="05D7707C" w14:textId="77777777" w:rsidR="00374461" w:rsidRDefault="00374461" w:rsidP="00374461">
      <w:r>
        <w:t>S392. Makhmudov F.; Kilichev D.; Cho Y.I. (2024). An application for solving minimization problems using the Harmony search algorithm. Scopus, .</w:t>
      </w:r>
    </w:p>
    <w:p w14:paraId="3502F9B9" w14:textId="77777777" w:rsidR="00374461" w:rsidRDefault="00374461" w:rsidP="00374461">
      <w:r>
        <w:t>S393. Ahmed M.T.; Ahmed M.W.; Kamruzzaman M. (2024). SpectroChat: A windows executable graphical user interface for chemometrics analysis of spectroscopic data. Scopus, .</w:t>
      </w:r>
    </w:p>
    <w:p w14:paraId="4E32FC48" w14:textId="77777777" w:rsidR="00374461" w:rsidRDefault="00374461" w:rsidP="00374461">
      <w:r>
        <w:t>S394. Dag O.; Kasikci M.; Yilmaz M.A.; Weerahandi S.; Ananda M.M.A. (2024). twowaytests: An R package for two-way tests in independent groups designs. Scopus, .</w:t>
      </w:r>
    </w:p>
    <w:p w14:paraId="15053A57" w14:textId="77777777" w:rsidR="00374461" w:rsidRDefault="00374461" w:rsidP="00374461">
      <w:r>
        <w:t>S395. Fink C.G.; Sanda P.; Bayer L.; Abeysinghe E.; Bazhenov M.; Krishnan G.P. (2024). Python/NEURON code for simulating biophysically realistic thalamocortical dynamics during sleep. Scopus, .</w:t>
      </w:r>
    </w:p>
    <w:p w14:paraId="049BC977" w14:textId="77777777" w:rsidR="00374461" w:rsidRDefault="00374461" w:rsidP="00374461">
      <w:r>
        <w:lastRenderedPageBreak/>
        <w:t>S396. Asgari F.; Mohajeri S.H.; Mehraein M. (2024). ProADV: A toolkit for enhancing water dynamics research using acoustic doppler velocimeter devices. Scopus, .</w:t>
      </w:r>
    </w:p>
    <w:p w14:paraId="678C9400" w14:textId="77777777" w:rsidR="00374461" w:rsidRDefault="00374461" w:rsidP="00374461">
      <w:r>
        <w:t>S397. Jaouen N.; Nguyen H.-T.; Domingo P.; Vervisch L. (2024). ORCh: A package to reduce and optimize chemical kinetics. Application to tetrafluoromethane oxidation. Scopus, .</w:t>
      </w:r>
    </w:p>
    <w:p w14:paraId="17169F91" w14:textId="77777777" w:rsidR="00374461" w:rsidRDefault="00374461" w:rsidP="00374461">
      <w:r>
        <w:t>S398. Peixoto J.P.J.; Costa D.G.; Portugal P.; Vasques F. (2024). A geospatial multi-domain flood prediction tool exploiting open datasets. Scopus, .</w:t>
      </w:r>
    </w:p>
    <w:p w14:paraId="59F42FCD" w14:textId="77777777" w:rsidR="00374461" w:rsidRDefault="00374461" w:rsidP="00374461">
      <w:r>
        <w:t>S399. Arroyo O.; Feliciano D.; Novoa D.; Valcárcel J. (2024). opseestools: A Python library to streamline OpenSeesPy workflows. Scopus, .</w:t>
      </w:r>
    </w:p>
    <w:p w14:paraId="07DAB92C" w14:textId="77777777" w:rsidR="00374461" w:rsidRDefault="00374461" w:rsidP="00374461">
      <w:r>
        <w:t>S400. Tsai C.-T.; Tabatabaee S.M.; Plassart S.; Le Boudec J.-Y. (2024). Saihu: A common interface of worst-case delay analysis tools for time-sensitive networks. Scopus, .</w:t>
      </w:r>
    </w:p>
    <w:p w14:paraId="6CFE7D76" w14:textId="77777777" w:rsidR="00374461" w:rsidRDefault="00374461" w:rsidP="00374461">
      <w:r>
        <w:t>S401. Ruiz A.; Garrido J.; Vázquez F.; Ruz M.L. (2024). UCO DWM1001: A tool for managing and processing the UWB DWM1001-DEV development board. Scopus, .</w:t>
      </w:r>
    </w:p>
    <w:p w14:paraId="7A2005B5" w14:textId="77777777" w:rsidR="00374461" w:rsidRDefault="00374461" w:rsidP="00374461">
      <w:r>
        <w:t>S402. Pei T.-H. (2024). Potenial_ElectricField_PS-BPLC_Microlens: The calculations of the electric potential and fields in the polymer-stabilized blue-phase liquid crystals between two parallel electrodes[Formula presented]. Scopus, .</w:t>
      </w:r>
    </w:p>
    <w:p w14:paraId="3987FC0C" w14:textId="77777777" w:rsidR="00374461" w:rsidRDefault="00374461" w:rsidP="00374461">
      <w:r>
        <w:t>S403. Jautzy T.; Freys P.; Chardon V.; Wenger R.; Rixhon G.; Schmitt L.; Herrault P.-A. (2024). PickShift: A user-friendly Python tool to assess the surficial uncertainties associated with polygons extracted from historical planimetric data. Scopus, .</w:t>
      </w:r>
    </w:p>
    <w:p w14:paraId="30DD259D" w14:textId="77777777" w:rsidR="00374461" w:rsidRDefault="00374461" w:rsidP="00374461">
      <w:r>
        <w:t>S404. Liu F.; Zhang H.; Shi Y. (2024). BWEFoam: An open-source Boussinesq types of equations solver based on OpenFOAM. Scopus, .</w:t>
      </w:r>
    </w:p>
    <w:p w14:paraId="2EF8B5ED" w14:textId="77777777" w:rsidR="00374461" w:rsidRDefault="00374461" w:rsidP="00374461">
      <w:r>
        <w:t>S405. Studeník O.; Isoz M.; Kotouč Šourek M.; Kočí P. (2024). OpenHFDIB-DEM: An extension to OpenFOAM for CFD-DEM simulations with arbitrary particle shapes. Scopus, .</w:t>
      </w:r>
    </w:p>
    <w:p w14:paraId="1668204A" w14:textId="77777777" w:rsidR="00374461" w:rsidRDefault="00374461" w:rsidP="00374461">
      <w:r>
        <w:t>S406. Sitkiewicz P. (2024). Beachmeter – a simple tool for semi-automatic beach morphodynamics measurement. Scopus, .</w:t>
      </w:r>
    </w:p>
    <w:p w14:paraId="33AB6C88" w14:textId="77777777" w:rsidR="00374461" w:rsidRDefault="00374461" w:rsidP="00374461">
      <w:r>
        <w:t>S407. Nguyen K.; Goicolea J.M. (2024). CALDINTAV: A simple software for dynamic analysis of high-speed railway bridges using the semi-analytical modal method. Scopus, .</w:t>
      </w:r>
    </w:p>
    <w:p w14:paraId="526F7958" w14:textId="77777777" w:rsidR="00374461" w:rsidRDefault="00374461" w:rsidP="00374461">
      <w:r>
        <w:t>S408. Barik K.; Misra S. (2024). IDS-Anta: An open-source code with a defense mechanism to detect adversarial attacks for intrusion detection system. Scopus, .</w:t>
      </w:r>
    </w:p>
    <w:p w14:paraId="198EF9F1" w14:textId="77777777" w:rsidR="00374461" w:rsidRDefault="00374461" w:rsidP="00374461">
      <w:r>
        <w:t>S409. Öztürk E. (2024). XCompress: LLM assisted Python-based text compression toolkit. Scopus, .</w:t>
      </w:r>
    </w:p>
    <w:p w14:paraId="1D174548" w14:textId="77777777" w:rsidR="00374461" w:rsidRDefault="00374461" w:rsidP="00374461">
      <w:r>
        <w:t>S410. Chesney T.; Pasley R.; Jaffer M.A. (2024). RIGSS — Inverse Generative Social Science using R. Scopus, .</w:t>
      </w:r>
    </w:p>
    <w:p w14:paraId="20C98D83" w14:textId="77777777" w:rsidR="00374461" w:rsidRDefault="00374461" w:rsidP="00374461">
      <w:r>
        <w:lastRenderedPageBreak/>
        <w:t>S411. Rangel R.L. (2024). DEMLab: A Discrete Element Method development environment. Scopus, .</w:t>
      </w:r>
    </w:p>
    <w:p w14:paraId="6F469076" w14:textId="77777777" w:rsidR="00374461" w:rsidRDefault="00374461" w:rsidP="00374461">
      <w:r>
        <w:t>S412. Păduraru C.; Cristea R.; Stefanescu A. (2024). EBLT — Blueprints testing library using fuzz testing. Scopus, .</w:t>
      </w:r>
    </w:p>
    <w:p w14:paraId="0120EFB7" w14:textId="77777777" w:rsidR="00374461" w:rsidRDefault="00374461" w:rsidP="00374461">
      <w:r>
        <w:t>S413. Karimi M.; Kolahdouz-Rahimi S.; Troya J. (2024). Yekta: A low-code framework for automated test models generation. Scopus, .</w:t>
      </w:r>
    </w:p>
    <w:p w14:paraId="6798E1DF" w14:textId="77777777" w:rsidR="00374461" w:rsidRDefault="00374461" w:rsidP="00374461">
      <w:r>
        <w:t>S414. Tran T.-D. (2024). TTNet: A novel machine learning model for facial emotion detection in online learning systems. Scopus, .</w:t>
      </w:r>
    </w:p>
    <w:p w14:paraId="6F1E1029" w14:textId="77777777" w:rsidR="00374461" w:rsidRDefault="00374461" w:rsidP="00374461">
      <w:r>
        <w:t>S415. Blaysat B.; Sur F.; Jailin T.; Vinel A.; Grédiac M. (2024). OpenLSA: An open-source toolbox for computing full-field displacements from images of periodic patterns. Scopus, .</w:t>
      </w:r>
    </w:p>
    <w:p w14:paraId="6F5EECA1" w14:textId="77777777" w:rsidR="00374461" w:rsidRDefault="00374461" w:rsidP="00374461">
      <w:r>
        <w:t>S416. Mao W.; Core M.; Ye M. (2024). ArcNLET-Py: An ArcGIS-based nitrogen load estimation toolbox developed using python for ArcGIS pro. Scopus, .</w:t>
      </w:r>
    </w:p>
    <w:p w14:paraId="27A8C085" w14:textId="77777777" w:rsidR="00374461" w:rsidRDefault="00374461" w:rsidP="00374461">
      <w:r>
        <w:t>S417. Manzanares A.T.; Saucedo-Mora L.; Gómez M.Á.S.; Leal F.M. (2024). Multiscale model with relaxed boundary conditions for metamaterial calculations[Formula presented]. Scopus, .</w:t>
      </w:r>
    </w:p>
    <w:p w14:paraId="0FEE74AD" w14:textId="77777777" w:rsidR="00374461" w:rsidRDefault="00374461" w:rsidP="00374461">
      <w:r>
        <w:t>S418. Struniawski K.; Kozera R. (2024). TfELM: Extreme Learning Machines framework with Python and TensorFlow. Scopus, .</w:t>
      </w:r>
    </w:p>
    <w:p w14:paraId="49FED9D4" w14:textId="77777777" w:rsidR="00374461" w:rsidRDefault="00374461" w:rsidP="00374461">
      <w:r>
        <w:t>S419. Shama F.; Aziz A.; Deya L.B.M. (2024). CitySolution: A complaining task distributive mobile application for smart city corporation using deep learning. Scopus, .</w:t>
      </w:r>
    </w:p>
    <w:p w14:paraId="50F770B5" w14:textId="77777777" w:rsidR="00374461" w:rsidRDefault="00374461" w:rsidP="00374461">
      <w:r>
        <w:t>S420. Arias-Vergara T.; Madill C.; Nguyen D.; Holik J.; Döllinger M. (2024). VOAT: Voice Onset Analysis Tool. Scopus, .</w:t>
      </w:r>
    </w:p>
    <w:p w14:paraId="3FABAFAA" w14:textId="77777777" w:rsidR="00374461" w:rsidRDefault="00374461" w:rsidP="00374461">
      <w:r>
        <w:t>S421. Steinbrinker T.F.A.; Krefting D.; Bartsch R.P.; Kantelhardt J.W.; Spicher N. (2024). TDSpy: An open-source implementation of time delay stability analysis. Scopus, .</w:t>
      </w:r>
    </w:p>
    <w:p w14:paraId="387ED36A" w14:textId="77777777" w:rsidR="00374461" w:rsidRDefault="00374461" w:rsidP="00374461">
      <w:r>
        <w:t>S422. Pei T.-H.; Zhang Y. (2024). Bessel_DMD: The numerical code based on the scalar Fresnel–Kirchhoff integration to calculate the diffraction and bessel-like beam by using the DMD. Scopus, .</w:t>
      </w:r>
    </w:p>
    <w:p w14:paraId="74816E5C" w14:textId="77777777" w:rsidR="00374461" w:rsidRDefault="00374461" w:rsidP="00374461">
      <w:r>
        <w:t>S423. Damschen M.; Häll R.; Mirzai A. (2024). WayWise: A rapid prototyping library for connected, autonomous vehicles[Formula presented]. Scopus, .</w:t>
      </w:r>
    </w:p>
    <w:p w14:paraId="2473ABFF" w14:textId="77777777" w:rsidR="00374461" w:rsidRDefault="00374461" w:rsidP="00374461">
      <w:r>
        <w:t>S424. Zheng S.; Xu R. (2024). ZjuMatrix: C++ vector and matrix class library for finite element method. Scopus, .</w:t>
      </w:r>
    </w:p>
    <w:p w14:paraId="049A10C2" w14:textId="77777777" w:rsidR="00374461" w:rsidRDefault="00374461" w:rsidP="00374461">
      <w:r>
        <w:t>S425. Simonis M.; Nickel S. (2024). PostgreSQL: Relational database structures application on capacitated lot-sizing for pharmaceutical tablets manufacturing processes. Scopus, .</w:t>
      </w:r>
    </w:p>
    <w:p w14:paraId="2581A205" w14:textId="77777777" w:rsidR="00374461" w:rsidRDefault="00374461" w:rsidP="00374461">
      <w:r>
        <w:lastRenderedPageBreak/>
        <w:t>S426. Schauer M.; Siegmund F.; Helfert M.; Drake B.L. (2024). The Munich Procedure – Standardising linear regression documentation in p-XRF research. Scopus, .</w:t>
      </w:r>
    </w:p>
    <w:p w14:paraId="79314E7D" w14:textId="77777777" w:rsidR="00374461" w:rsidRDefault="00374461" w:rsidP="00374461">
      <w:r>
        <w:t>S427. Kim M.; Joo M.; Han K. (2024). CoCoStyle: Mixed initiative co-creative system to support creative process of fashion design. Scopus, .</w:t>
      </w:r>
    </w:p>
    <w:p w14:paraId="739D05D9" w14:textId="77777777" w:rsidR="00374461" w:rsidRDefault="00374461" w:rsidP="00374461">
      <w:r>
        <w:t>S428. Scheible R. (2024). PostgREST Data Provider for React-Admin: Bootstrap the creation of user interfaces on top of PostgreSQL databases. Scopus, .</w:t>
      </w:r>
    </w:p>
    <w:p w14:paraId="69F63A29" w14:textId="77777777" w:rsidR="00374461" w:rsidRDefault="00374461" w:rsidP="00374461">
      <w:r>
        <w:t>S429. Schmidt C.; Hinum-Wagner J.W.; Klambauer R.; Bergmann A. (2024). FlexSensor: Automated measurement software for rapid photonic circuits capturing. Scopus, .</w:t>
      </w:r>
    </w:p>
    <w:p w14:paraId="26221921" w14:textId="77777777" w:rsidR="00374461" w:rsidRDefault="00374461" w:rsidP="00374461">
      <w:r>
        <w:t>S430. Becerril-Lara J.M.; Salinas-Tapia H.; Díaz-Delgado C.; García-Pulido D.; Alvarez-Mejía A.L. (2024). Chaak: Urban Hydrological Impact modeling. Scopus, .</w:t>
      </w:r>
    </w:p>
    <w:p w14:paraId="052ABF7D" w14:textId="77777777" w:rsidR="00374461" w:rsidRDefault="00374461" w:rsidP="00374461">
      <w:r>
        <w:t>S431. Sabari A.; Hasan I.; Alyami S.A.; Liò P.; Ali M.S.; Moni M.A.; Azad A.K.M. (2024). LandSin: A differential ML and google API-enabled web server for real-time land insights and beyond[Formula presented]. Scopus, .</w:t>
      </w:r>
    </w:p>
    <w:p w14:paraId="5400D03D" w14:textId="77777777" w:rsidR="00374461" w:rsidRDefault="00374461" w:rsidP="00374461">
      <w:r>
        <w:t>S432. Chapuis J.N.; Wirth M.; Walker A.; Schwarz J.; Lumpe T.S.; Chen T.; Stanković T. (2024). EDACFEM: A linear truss and beam solver in MATLAB. Scopus, .</w:t>
      </w:r>
    </w:p>
    <w:p w14:paraId="3E4185FB" w14:textId="77777777" w:rsidR="00374461" w:rsidRDefault="00374461" w:rsidP="00374461">
      <w:r>
        <w:t>S433. Stylianou C.; Weiland M. (2024). Morpheus: A library for efficient runtime switching of sparse matrix storage formats. Scopus, .</w:t>
      </w:r>
    </w:p>
    <w:p w14:paraId="72BDD582" w14:textId="77777777" w:rsidR="00374461" w:rsidRDefault="00374461" w:rsidP="00374461">
      <w:r>
        <w:t>S434. Cattaneo N.; Astrup R.; Antón-Fernández C. (2024). PixSim: Enhancing high-resolution large-scale forest simulations[Formula presented]. Scopus, .</w:t>
      </w:r>
    </w:p>
    <w:p w14:paraId="77B4C892" w14:textId="77777777" w:rsidR="00374461" w:rsidRDefault="00374461" w:rsidP="00374461">
      <w:r>
        <w:t>S435. Zwart P.H. (2024). qlty: Handling large tensors in scientific imaging deep-learning workflows[Formula presented]. Scopus, .</w:t>
      </w:r>
    </w:p>
    <w:p w14:paraId="6D7F7C0D" w14:textId="77777777" w:rsidR="00374461" w:rsidRDefault="00374461" w:rsidP="00374461">
      <w:r>
        <w:t>S436. Domingo J.; Panach J.I.; Dura E. (2024). EmintWeb: Creation of embedded web applications in C++ for specific systems. Scopus, .</w:t>
      </w:r>
    </w:p>
    <w:p w14:paraId="4EC6F808" w14:textId="77777777" w:rsidR="00374461" w:rsidRDefault="00374461" w:rsidP="00374461">
      <w:r>
        <w:t>S437. Alipour P.B.; Gulliver T.A. (2024). QF-LCS: Quantum Field Lens Coding Simulator and Game Tool for Strong System State Predictions[Formula presented]. Scopus, .</w:t>
      </w:r>
    </w:p>
    <w:p w14:paraId="422627BE" w14:textId="77777777" w:rsidR="00374461" w:rsidRDefault="00374461" w:rsidP="00374461">
      <w:r>
        <w:t>S438. Zineb K.I.; Mohamed L.; Hamid H.; Meryem Y.; Ghita L.; Hanae H. (2024). BlockSupply: Blockchain-based logistics traceability solution. Scopus, .</w:t>
      </w:r>
    </w:p>
    <w:p w14:paraId="4CCF7FE3" w14:textId="77777777" w:rsidR="00374461" w:rsidRDefault="00374461" w:rsidP="00374461">
      <w:r>
        <w:t>S439. Pereira R.P.; Andrade E.J.F.; Salles J.L.F.; Valadão C.T.; Monteiro R.S.; de Almeida G.M.; Cuadros M.A.S.L.; Bastos-Filho T.F. (2024). SRcdFuzzy: Software for simulating adaptive regulatory controllers of cyclical disturbances with frequency variations estimated from fuzzy logic. Scopus, .</w:t>
      </w:r>
    </w:p>
    <w:p w14:paraId="4F69F577" w14:textId="77777777" w:rsidR="00374461" w:rsidRDefault="00374461" w:rsidP="00374461">
      <w:r>
        <w:t>S440. Patel S.; Patil K.; Chumchu P. (2024). BHRAMARI: Bug driven highly reusable automated model for automated test bed generation and integration. Scopus, .</w:t>
      </w:r>
    </w:p>
    <w:p w14:paraId="2EFAB371" w14:textId="77777777" w:rsidR="00374461" w:rsidRDefault="00374461" w:rsidP="00374461">
      <w:r>
        <w:lastRenderedPageBreak/>
        <w:t>S441. Wang X.; Shi H.; Zhang X.; Wan Y.; Wang P. (2024). MicEMD: Open-source toolbox for electromagnetic modeling, inversion, and classification in underground metal target detection. Scopus, .</w:t>
      </w:r>
    </w:p>
    <w:p w14:paraId="62C2CE64" w14:textId="77777777" w:rsidR="00374461" w:rsidRDefault="00374461" w:rsidP="00374461">
      <w:r>
        <w:t>S442. Shaik V.; K. N. (2024). Cloud databases: A resilient and robust framework to dissolve vendor lock-in. Scopus, .</w:t>
      </w:r>
    </w:p>
    <w:p w14:paraId="6674B216" w14:textId="77777777" w:rsidR="00374461" w:rsidRDefault="00374461" w:rsidP="00374461">
      <w:r>
        <w:t>S443. Kaszás B.; Nagy P.; Gubicza J. (2024). DifFault: Simulation of diffraction patterns of faulted crystals. Scopus, .</w:t>
      </w:r>
    </w:p>
    <w:p w14:paraId="25E0D514" w14:textId="77777777" w:rsidR="00374461" w:rsidRDefault="00374461" w:rsidP="00374461">
      <w:r>
        <w:t>S444. Vignau B.; Clemente P.; Berthomé P. (2024). Systematic literature review: References extraction helper and automatic analysis[Formula presented]. Scopus, .</w:t>
      </w:r>
    </w:p>
    <w:p w14:paraId="3D5B2700" w14:textId="77777777" w:rsidR="00374461" w:rsidRDefault="00374461" w:rsidP="00374461">
      <w:r>
        <w:t>S445. White M.T. (2024). pocketTHERM: A web-based tool for teaching non-ideal thermodynamic cycles. Scopus, .</w:t>
      </w:r>
    </w:p>
    <w:p w14:paraId="6CF3F075" w14:textId="77777777" w:rsidR="00374461" w:rsidRDefault="00374461" w:rsidP="00374461">
      <w:r>
        <w:t>S446. Ördek B.; Borgianni Y. (2024). HICA: A MATLAB-based hierarchical image clustering algorithm for classifying parts suitable for additive and traditional manufacturing technologies. Scopus, .</w:t>
      </w:r>
    </w:p>
    <w:p w14:paraId="655CA0F4" w14:textId="77777777" w:rsidR="00374461" w:rsidRDefault="00374461" w:rsidP="00374461">
      <w:r>
        <w:t>S447. Abdalla O.; Walker C.; Ishimori K. (2024). R-code for calculating fluctuation assay results and 95% confidence intervals based on Ma–Sandri–Sarkar Maximum Likelihood[Formula presented]. Scopus, .</w:t>
      </w:r>
    </w:p>
    <w:p w14:paraId="2D979293" w14:textId="77777777" w:rsidR="00374461" w:rsidRDefault="00374461" w:rsidP="00374461">
      <w:r>
        <w:t>S448. Górski T. (2024). AdapT: A reusable package for implementing smart contracts that process transactions of congruous types. Scopus, .</w:t>
      </w:r>
    </w:p>
    <w:p w14:paraId="2ADED464" w14:textId="77777777" w:rsidR="00374461" w:rsidRDefault="00374461" w:rsidP="00374461">
      <w:r>
        <w:t>S449. Izhar T.; Ahmad S.A.; Mumtaz N. (2024). PyRCD—Object-oriented Python package for detailed multi-objective design optimization of reinforced concrete beams[Formula presented]. Scopus, .</w:t>
      </w:r>
    </w:p>
    <w:p w14:paraId="4186C2A4" w14:textId="77777777" w:rsidR="00374461" w:rsidRDefault="00374461" w:rsidP="00374461">
      <w:r>
        <w:t>S450. Stangaciu V.; Stangaciu C. (2024). BERLib: A Basic Encoding Rules implementation. Scopus, .</w:t>
      </w:r>
    </w:p>
    <w:p w14:paraId="69E5DDE6" w14:textId="77777777" w:rsidR="00374461" w:rsidRDefault="00374461" w:rsidP="00374461">
      <w:r>
        <w:t>S451. Assaf E.I.; Liu X.; Erkens S. (2024). AA2UA: Converting all-atom models into their united atom coarse grained counterparts for use in LAMMPS[Formula presented]. Scopus, .</w:t>
      </w:r>
    </w:p>
    <w:p w14:paraId="327EB5F8" w14:textId="77777777" w:rsidR="00374461" w:rsidRDefault="00374461" w:rsidP="00374461">
      <w:r>
        <w:t>S452. Teijema J.J.; van de Schoot R.; Ferdinands G.; Lombaers P.; de Bruin J. (2024). Makita—A workflow generator for large-scale and reproducible simulation studies mimicking text labeling[Formula presented]. Scopus, .</w:t>
      </w:r>
    </w:p>
    <w:p w14:paraId="4217B6C6" w14:textId="77777777" w:rsidR="00374461" w:rsidRDefault="00374461" w:rsidP="00374461">
      <w:r>
        <w:t>S453. Oskouei A.G.; Samadi N.; Tanha J.; Bouyer A. (2024). SSFCM-FWCW: Semi-Supervised Fuzzy C-Means method based on Feature-Weight and Cluster-Weight learning[Formula presented]. Scopus, .</w:t>
      </w:r>
    </w:p>
    <w:p w14:paraId="22CB8EF1" w14:textId="77777777" w:rsidR="00374461" w:rsidRDefault="00374461" w:rsidP="00374461">
      <w:r>
        <w:t>S454. Fernandes J.B.; Santos-da-Silva F.H.; Barros T.; Assis I.A.S.; Xavier-de-Souza S. (2024). PATSMA: Parameter Auto-tuning for Shared Memory Algorithms. Scopus, .</w:t>
      </w:r>
    </w:p>
    <w:p w14:paraId="76377230" w14:textId="77777777" w:rsidR="00374461" w:rsidRDefault="00374461" w:rsidP="00374461">
      <w:r>
        <w:lastRenderedPageBreak/>
        <w:t>S455. Litwin P.; Kalinowski K.; Wroński J.; Szatkowski M. (2024). Binary complex amplitude application: An all-in-one Matlab application for the advanced laser beam shaping with digital micromirror device. Scopus, .</w:t>
      </w:r>
    </w:p>
    <w:p w14:paraId="482495F2" w14:textId="77777777" w:rsidR="00374461" w:rsidRDefault="00374461" w:rsidP="00374461">
      <w:r>
        <w:t>S456. Chris-Amadin H.; Ibhadode O. (2024). LattGen: A TPMS lattice generation tool[Formula presented]. Scopus, .</w:t>
      </w:r>
    </w:p>
    <w:p w14:paraId="3E993E27" w14:textId="77777777" w:rsidR="00374461" w:rsidRDefault="00374461" w:rsidP="00374461">
      <w:r>
        <w:t>S457. Muneeswaran K.; de Silva V.A.; Dayabandara M.; Hanwella R.; Wijesinghe R.; Chandrasekharan N.V. (2024). SNPgen: A portal of innovative automated tools for genotyping assay design. Scopus, .</w:t>
      </w:r>
    </w:p>
    <w:p w14:paraId="17F244D3" w14:textId="77777777" w:rsidR="00374461" w:rsidRDefault="00374461" w:rsidP="00374461">
      <w:r>
        <w:t>S458. Varona H.L.; Noriega C.; Herold-Garcia S.; Lira S.M.A.; Araujo M.; Hernandez F. (2024). driftViewer: Optimization of drifter trajectory search and export of oceanographic parameters[Formula presented]. Scopus, .</w:t>
      </w:r>
    </w:p>
    <w:p w14:paraId="44470049" w14:textId="77777777" w:rsidR="00374461" w:rsidRDefault="00374461" w:rsidP="00374461">
      <w:r>
        <w:t>S459. Georgievski I.; Palghadmal A.V.; Alnazer E.; Aiello M. (2024). SH: Service-oriented system for HTN planning in real-world domains. Scopus, .</w:t>
      </w:r>
    </w:p>
    <w:p w14:paraId="72E2BBBF" w14:textId="77777777" w:rsidR="00374461" w:rsidRDefault="00374461" w:rsidP="00374461">
      <w:r>
        <w:t>S460. Tauqeer A.; Fensel A. (2024). GDPR Data Sharing Contract Management and Compliance Verification Tool. Scopus, .</w:t>
      </w:r>
    </w:p>
    <w:p w14:paraId="7F49764F" w14:textId="77777777" w:rsidR="00374461" w:rsidRDefault="00374461" w:rsidP="00374461">
      <w:r>
        <w:t>S461. Beltrán-Vargas R.A.; Sandoval-Espino J.A.; Marbán-Salgado J.A.; Licea-Rodriguez J.; Palillero-Sandoval O.; Escobedo-Alatorre J.J. (2024). Call with eyes: A robust interface based on ANN to assist people with locked-in syndrome. Scopus, .</w:t>
      </w:r>
    </w:p>
    <w:p w14:paraId="404CB281" w14:textId="77777777" w:rsidR="00374461" w:rsidRDefault="00374461" w:rsidP="00374461">
      <w:r>
        <w:t>S462. Górka P.; Małecki K. (2024). ABMTrafSimCA: An agent-based modelling open-source software tool for traffic modelling and simulation based on cellular automata. Scopus, .</w:t>
      </w:r>
    </w:p>
    <w:p w14:paraId="5968D7CD" w14:textId="77777777" w:rsidR="00374461" w:rsidRDefault="00374461" w:rsidP="00374461">
      <w:r>
        <w:t>S463. Crespo-Sanchez M.; Lopez-Arevalo I.; Aldana-Bobadilla E.; Gomez-Adorno H.; Gonzalez-Compean J.L. (2024). Spectrep: A software for spectral representation of text content. Scopus, .</w:t>
      </w:r>
    </w:p>
    <w:p w14:paraId="262BC49E" w14:textId="77777777" w:rsidR="00374461" w:rsidRDefault="00374461" w:rsidP="00374461">
      <w:r>
        <w:t>S464. Khatiri S.; Di Sorbo A.; Zampetti F.; Visaggio C.A.; Di Penta M.; Panichella S. (2024). Identifying safety–critical concerns in unmanned aerial vehicle software platforms with SALIENT. Scopus, .</w:t>
      </w:r>
    </w:p>
    <w:p w14:paraId="78229F83" w14:textId="77777777" w:rsidR="00374461" w:rsidRDefault="00374461" w:rsidP="00374461">
      <w:r>
        <w:t>S465. Korontanis I.; Makris A.; Kontogiannis A.; Varlamis I.; Tserpes K. (2024). StreamK3s: A K3s-Based Data Stream Processing Platform for Simplifying Pipeline Creation, Deployment, and Scaling. Scopus, .</w:t>
      </w:r>
    </w:p>
    <w:p w14:paraId="634E54AE" w14:textId="77777777" w:rsidR="00374461" w:rsidRDefault="00374461" w:rsidP="00374461">
      <w:r>
        <w:t>S466. Salahat F.H.; Rasheed H.A.; Ashqar H.I. (2024). ML-CCD: machine learning model to predict concrete cover delamination failure mode in reinforced concrete beams strengthened with FRP sheets. Scopus, .</w:t>
      </w:r>
    </w:p>
    <w:p w14:paraId="4F138D39" w14:textId="77777777" w:rsidR="00374461" w:rsidRDefault="00374461" w:rsidP="00374461">
      <w:r>
        <w:t>S467. Martín-Herrero J.; Calviño-Cancela M. (2024). StoX: Stochastic multistage recruitment model for seed dispersal effectiveness. Scopus, .</w:t>
      </w:r>
    </w:p>
    <w:p w14:paraId="3C1DA0C5" w14:textId="77777777" w:rsidR="00374461" w:rsidRDefault="00374461" w:rsidP="00374461">
      <w:r>
        <w:lastRenderedPageBreak/>
        <w:t>S468. Tenguam J.J.; da Costa Longo L.H.; Roberto G.F.; Tosta T.A.A.; Silva A.B.; do Nascimento M.Z.; Neves L.A. (2024). Higuchi Fractal Dimension with a multidimensional approach for color images[Formula presented]. Scopus, .</w:t>
      </w:r>
    </w:p>
    <w:p w14:paraId="57AD6FF8" w14:textId="77777777" w:rsidR="00374461" w:rsidRDefault="00374461" w:rsidP="00374461">
      <w:r>
        <w:t>S469. Hensley C.; Betts J.L.; Nguyen C.; Priddy M.W. (2024). ODBP: Modern data processing for additive manufacturing thermal models in Abaqus[Formula presented]. Scopus, .</w:t>
      </w:r>
    </w:p>
    <w:p w14:paraId="33AD6518" w14:textId="77777777" w:rsidR="00374461" w:rsidRDefault="00374461" w:rsidP="00374461">
      <w:r>
        <w:t>S470. Rudkiewicz M.; Debenest G.; Plouraboué F.; David F. (2024). Unidimensional forced convection generalized Graetz solutions. Scopus, .</w:t>
      </w:r>
    </w:p>
    <w:p w14:paraId="1E0C280E" w14:textId="77777777" w:rsidR="00374461" w:rsidRDefault="00374461" w:rsidP="00374461">
      <w:r>
        <w:t>S471. Kolasa D.; Pilch K.; Mazurczyk W. (2024). Federated learning secure model: A framework for malicious clients detection. Scopus, .</w:t>
      </w:r>
    </w:p>
    <w:p w14:paraId="53696EDC" w14:textId="77777777" w:rsidR="00374461" w:rsidRDefault="00374461" w:rsidP="00374461">
      <w:r>
        <w:t>S472. Medeiros R.; Díaz O.; Garmendia X. (2024). FEACKER: Platform-based implicit feedback in annotation-based variant management tools. Scopus, .</w:t>
      </w:r>
    </w:p>
    <w:p w14:paraId="0ECEDC98" w14:textId="77777777" w:rsidR="00374461" w:rsidRDefault="00374461" w:rsidP="00374461">
      <w:r>
        <w:t>S473. Bajocco S.; Ferrara C.; Savian F.; Ginaldi F.; Puletti N.; Crecco L.; Bregaglio S.; Chianucci F. (2024). LAIr: an R package to estimate LAI from Normalized Difference Vegetation Index. Scopus, .</w:t>
      </w:r>
    </w:p>
    <w:p w14:paraId="30F1718F" w14:textId="77777777" w:rsidR="00374461" w:rsidRDefault="00374461" w:rsidP="00374461">
      <w:r>
        <w:t>S474. Maddalena L.; Romano D.; Gregoretti F.; De Lucia G.; Antonelli L.; Soscia E.; Pontillo G.; Langella C.; Fazioli F.; Giusti C.; Varriale R. (2024). KneeBones3Dify: Open-source software for segmentation and 3D reconstruction of knee bones from MRI data. Scopus, .</w:t>
      </w:r>
    </w:p>
    <w:p w14:paraId="399E5996" w14:textId="77777777" w:rsidR="00374461" w:rsidRDefault="00374461" w:rsidP="00374461">
      <w:r>
        <w:t>S475. Ferraz W.M., Jr.; Gonçalves M.S.; da Silva Santos C.H. (2024). Evolutionary strategy combined to Fuzzy Logic and Shannon's Entropy to maximize the optimization of optical coupler design. Scopus, .</w:t>
      </w:r>
    </w:p>
    <w:p w14:paraId="0ADF92C8" w14:textId="77777777" w:rsidR="00374461" w:rsidRDefault="00374461" w:rsidP="00374461">
      <w:r>
        <w:t>S476. Auenhammer R.M.; Oddy C.; Kim J.; Mikkelsen L.P. (2024). Sub-voxel based finite element modelling of fibre-reinforced composites[Formula presented]. Scopus, .</w:t>
      </w:r>
    </w:p>
    <w:p w14:paraId="3E0EBA7A" w14:textId="77777777" w:rsidR="00374461" w:rsidRDefault="00374461" w:rsidP="00374461">
      <w:r>
        <w:t>S477. Raczyński K.; Dyer J. (2024). HOST: Harmonic oscillator seasonal-trend model for analyzing the reoccurring nature of extreme events. Scopus, .</w:t>
      </w:r>
    </w:p>
    <w:p w14:paraId="5614C085" w14:textId="77777777" w:rsidR="00374461" w:rsidRDefault="00374461" w:rsidP="00374461">
      <w:r>
        <w:t>S478. Çi̇ftci̇ E.; Sümer E. (2024). HtStego: A halftone steganography utility. Scopus, .</w:t>
      </w:r>
    </w:p>
    <w:p w14:paraId="752AA53A" w14:textId="77777777" w:rsidR="00374461" w:rsidRDefault="00374461" w:rsidP="00374461">
      <w:r>
        <w:t>S479. García-Rodríguez M.; Añel J.A.; Rodeiro-Iglesias J. (2024). Assessing and improving the quality of Fortran code in scientific software: FortranAnalyser. Scopus, .</w:t>
      </w:r>
    </w:p>
    <w:p w14:paraId="00118607" w14:textId="77777777" w:rsidR="00374461" w:rsidRDefault="00374461" w:rsidP="00374461">
      <w:r>
        <w:t>S480. Hussein M.; Mutairi A.A.; Mustafa M.S.; Elsayed H. (2024). Gdistns: R package for maximum goodness-of-fit estimates of the generalized G distributions. Scopus, .</w:t>
      </w:r>
    </w:p>
    <w:p w14:paraId="3B4F7A02" w14:textId="77777777" w:rsidR="00374461" w:rsidRDefault="00374461" w:rsidP="00374461">
      <w:r>
        <w:t>S481. Assaf E.I.; Liu X.; Lin P.; Erkens S. (2024). PDB2DAT: Automating LAMMPS data file generation from PDB molecular systems using Python, Rdkit, and Pysimm[Formula presented]. Scopus, .</w:t>
      </w:r>
    </w:p>
    <w:p w14:paraId="730872CB" w14:textId="77777777" w:rsidR="00374461" w:rsidRDefault="00374461" w:rsidP="00374461">
      <w:r>
        <w:lastRenderedPageBreak/>
        <w:t>S482. Assaf E.I.; Liu X.; Lin P.; Erkens S. (2024). SMI2PDB: A self-contained Python tool to generate atomistic systems of organic molecules using their SMILES notations[Formula presented]. Scopus, .</w:t>
      </w:r>
    </w:p>
    <w:p w14:paraId="2628DBF2" w14:textId="77777777" w:rsidR="00374461" w:rsidRDefault="00374461" w:rsidP="00374461">
      <w:r>
        <w:t>S483. Lourenço B.; Vaz C.; Coimbra M.E.; Francisco A.P. (2024). phyloDB: A framework for large-scale phylogenetic analysis of sequence based typing data. Scopus, .</w:t>
      </w:r>
    </w:p>
    <w:p w14:paraId="088A92AF" w14:textId="77777777" w:rsidR="00374461" w:rsidRDefault="00374461" w:rsidP="00374461">
      <w:r>
        <w:t>S484. Müller-Cleve S.F.; Quintana F.M.; Fra V.; Galindo P.L.; Perez-Peña F.; Urgese G.; Bartolozzi C. (2024). WiN-GUI: A graphical tool for neuron-based encoding. Scopus, .</w:t>
      </w:r>
    </w:p>
    <w:p w14:paraId="4729E6CA" w14:textId="77777777" w:rsidR="00374461" w:rsidRDefault="00374461" w:rsidP="00374461">
      <w:r>
        <w:t>S485. Skenderović I.; Kruis F.E. (2024). Particle-Droplet-PBS: Population balance software for simulation of particle-induced droplet breakup in spray flame synthesis and suspension spray combustion[Formula presented]. Scopus, .</w:t>
      </w:r>
    </w:p>
    <w:p w14:paraId="2D87BB76" w14:textId="77777777" w:rsidR="00374461" w:rsidRDefault="00374461" w:rsidP="00374461">
      <w:r>
        <w:t>S486. Pachon C.G.; Pinzon-Arenas J.O.; Ballesteros D. (2024). FlexiPrune: A Pytorch tool for flexible CNN pruning policy selection. Scopus, .</w:t>
      </w:r>
    </w:p>
    <w:p w14:paraId="4B2F5CCE" w14:textId="77777777" w:rsidR="00374461" w:rsidRDefault="00374461" w:rsidP="00374461">
      <w:r>
        <w:t>S487. Karavaev A.; Hejda J.; Kutilek P.; Volf P.; Sokol M.; Leova L. (2024). TinyDecisionTreeClassifier: Embedded C++ library for training and applying decision trees on the edge. Scopus, .</w:t>
      </w:r>
    </w:p>
    <w:p w14:paraId="73083ADA" w14:textId="77777777" w:rsidR="00374461" w:rsidRDefault="00374461" w:rsidP="00374461">
      <w:r>
        <w:t>S488. Almeida Y.; Albuquerque D.; Filho E.D.; Muniz F.; de Farias Santos K.; Perkusich M.; Almeida H.; Perkusich A. (2024). AICodeReview: Advancing code quality with AI-enhanced reviews. Scopus, .</w:t>
      </w:r>
    </w:p>
    <w:p w14:paraId="1DC6AC3E" w14:textId="77777777" w:rsidR="00374461" w:rsidRDefault="00374461" w:rsidP="00374461">
      <w:r>
        <w:t>S489. Bossenko I.; Piho G.; Ivanova M.; Ross P. (2024). TermX: The semantic interoperability, knowledge management and sharing platform. Scopus, .</w:t>
      </w:r>
    </w:p>
    <w:p w14:paraId="69CA817D" w14:textId="77777777" w:rsidR="00374461" w:rsidRDefault="00374461" w:rsidP="00374461">
      <w:r>
        <w:t>S490. Knowles D.; Kanhere A.V.; Neamati D.; Gao G. (2024). gnss_lib_py: Analyzing GNSS data with Python. Scopus, .</w:t>
      </w:r>
    </w:p>
    <w:p w14:paraId="18D696BE" w14:textId="77777777" w:rsidR="00374461" w:rsidRDefault="00374461" w:rsidP="00374461">
      <w:r>
        <w:t>S491. Troise S.; Morgan G. (2024). Grid2050: An open-source tool to support user development and exploration of US 2050 low carbon electricity mixes. Scopus, .</w:t>
      </w:r>
    </w:p>
    <w:p w14:paraId="7B61B3F0" w14:textId="77777777" w:rsidR="00374461" w:rsidRDefault="00374461" w:rsidP="00374461">
      <w:r>
        <w:t>S492. Schez-Sobrino S.; García F.M.; Albusac J.A.; Glez-Morcillo C.; Castro-Schez J.J.; Vallejo D. (2024). MR-LEAP: Mixed-Reality Learning Environment for Aspirational Programmers. Scopus, .</w:t>
      </w:r>
    </w:p>
    <w:p w14:paraId="6E40F1E0" w14:textId="77777777" w:rsidR="00374461" w:rsidRDefault="00374461" w:rsidP="00374461">
      <w:r>
        <w:t>S493. Grande R.; Albusac J.A.; Vallejo D.; González-Morcillo C.; Sánchez-Sobrino S.; Castro-Schez J.J. (2024). Virtual Reality Shopping-Insights: A data-driven framework to assist the design and development of Virtual Reality shopping environments. Scopus, .</w:t>
      </w:r>
    </w:p>
    <w:p w14:paraId="4C8C0999" w14:textId="77777777" w:rsidR="00374461" w:rsidRDefault="00374461" w:rsidP="00374461">
      <w:r>
        <w:t>S494. Ilie A.; Stefanescu A. (2024). RobustCheck: A Python package for black-box robustness assessment of image classifiers. Scopus, .</w:t>
      </w:r>
    </w:p>
    <w:p w14:paraId="335909BA" w14:textId="77777777" w:rsidR="00374461" w:rsidRDefault="00374461" w:rsidP="00374461">
      <w:r>
        <w:t>S495. Correia R.A. (2024). gtrendsAPI: An R wrapper for the Google Trends API[Formula presented]. Scopus, .</w:t>
      </w:r>
    </w:p>
    <w:p w14:paraId="79D6E18F" w14:textId="77777777" w:rsidR="00374461" w:rsidRDefault="00374461" w:rsidP="00374461">
      <w:r>
        <w:lastRenderedPageBreak/>
        <w:t>S496. Liang C.; Liu J.; Peng W.; Wang B.; Yang F.; You W.; Wang Y. (2024). AquaGS: An integrated GUI pipeline for genomic selection in aquaculture breeding. Scopus, .</w:t>
      </w:r>
    </w:p>
    <w:p w14:paraId="4398259B" w14:textId="77777777" w:rsidR="00374461" w:rsidRDefault="00374461" w:rsidP="00374461">
      <w:r>
        <w:t>S497. GINER M.; AFFHOLDER F.; FALCONNIER G.N.; CHIMONYO V.G.P.; LEROUX L.; AUZOUX S.; ADAM M.; KOUAKOU P.; LOISON R.; MIDINGOYI C.A.; CHAVEZ E. (2024). ACME (Agile Crop Model Ensemble): A package to generate and run large virtual experiments with ensembles of crop simulation models. Scopus, .</w:t>
      </w:r>
    </w:p>
    <w:p w14:paraId="3EE7927C" w14:textId="77777777" w:rsidR="00374461" w:rsidRDefault="00374461" w:rsidP="00374461">
      <w:r>
        <w:t>S498. Gajowniczek K.; Ząbkowski T.; Krupa A.; Szczesny W. (2024). GradeStat: An R package for grade correspondence analysis. Scopus, .</w:t>
      </w:r>
    </w:p>
    <w:p w14:paraId="54EB7D75" w14:textId="77777777" w:rsidR="00374461" w:rsidRDefault="00374461" w:rsidP="00374461">
      <w:r>
        <w:t>S499. Rodenburg H.P.; Ngene P. (2024). DECiM: Determination of equivalent circuit models. Scopus, .</w:t>
      </w:r>
    </w:p>
    <w:p w14:paraId="6938C63F" w14:textId="77777777" w:rsidR="00374461" w:rsidRDefault="00374461" w:rsidP="00374461">
      <w:r>
        <w:t>S500. García-Aroca C.; Martínez-Mayoral M.A.; Morales-Socuéllamos J.; Segura-Heras J.V. (2024). alPCA: An automatic software for the selection and combination of forecasts in monthly series. Scopus, .</w:t>
      </w:r>
    </w:p>
    <w:p w14:paraId="421A496F" w14:textId="77777777" w:rsidR="00374461" w:rsidRDefault="00374461" w:rsidP="00374461">
      <w:r>
        <w:t>S501. Nishy Reshmi S.; Shreelekshmi R. (2024). A prototype for sentence classification using statistical methods[Formula presented]. Scopus, .</w:t>
      </w:r>
    </w:p>
    <w:p w14:paraId="05800C68" w14:textId="77777777" w:rsidR="00374461" w:rsidRDefault="00374461" w:rsidP="00374461">
      <w:r>
        <w:t>S502. Feng X.; Yu W.; Xie Y. (2024). svds-C: A multi-thread C code for computing truncated singular value decomposition. Scopus, .</w:t>
      </w:r>
    </w:p>
    <w:p w14:paraId="1C68A689" w14:textId="77777777" w:rsidR="00374461" w:rsidRDefault="00374461" w:rsidP="00374461">
      <w:r>
        <w:t>S503. Tauzowski P.; Blachowski B.; Zawidzka E.; Zawidzki M. (2024). MorphoGen: Topology optimization software for Extremely Modular Systems. Scopus, .</w:t>
      </w:r>
    </w:p>
    <w:p w14:paraId="75C98472" w14:textId="77777777" w:rsidR="00374461" w:rsidRDefault="00374461" w:rsidP="00374461">
      <w:r>
        <w:t>S504. Jakobovic D.; Đurasević M.; Picek S.; Gašperov B. (2024). ECF: A C</w:t>
      </w:r>
      <w:r>
        <w:t>＋＋</w:t>
      </w:r>
      <w:r>
        <w:t xml:space="preserve"> framework for evolutionary computation. Scopus, .</w:t>
      </w:r>
    </w:p>
    <w:p w14:paraId="4EEB0FD6" w14:textId="77777777" w:rsidR="00374461" w:rsidRDefault="00374461" w:rsidP="00374461">
      <w:r>
        <w:t>S505. Ma J.; Zheng H.; Li R.; Rao K.; Yang Y.; Li W. (2024). VIC-Borg: Multiobjective automatic calibration toolkit for VIC model. Scopus, .</w:t>
      </w:r>
    </w:p>
    <w:p w14:paraId="2ACB597D" w14:textId="77777777" w:rsidR="00374461" w:rsidRDefault="00374461" w:rsidP="00374461">
      <w:r>
        <w:t>S506. Villeneuve G.; Hof L.A. (2024). SACETraj: An AutoCAD Catmull-Rom Spline Trajectory Interpolator. Scopus, .</w:t>
      </w:r>
    </w:p>
    <w:p w14:paraId="5634D498" w14:textId="77777777" w:rsidR="00374461" w:rsidRDefault="00374461" w:rsidP="00374461">
      <w:r>
        <w:t>S507. Gomez M.J.; Ruipérez-Valiente J.A.; García Clemente F.J. (2024). Optimizing multimedia and gameplay data labeling: A web-based tool for Game-Based Assessment. Scopus, .</w:t>
      </w:r>
    </w:p>
    <w:p w14:paraId="43CCB04C" w14:textId="77777777" w:rsidR="00374461" w:rsidRDefault="00374461" w:rsidP="00374461">
      <w:r>
        <w:t>S508. Huallpa-Apaza D.L.; Huamani-Chuma M.L.; Luque-Gutierrez K.C.; Yanyachi D.; Cutipa-Luque J.C. (2024). LQG/LTR control for a propelled AUV: A Python software. Scopus, .</w:t>
      </w:r>
    </w:p>
    <w:p w14:paraId="1E942EB9" w14:textId="77777777" w:rsidR="00374461" w:rsidRDefault="00374461" w:rsidP="00374461">
      <w:r>
        <w:t>S509. Waldner S.; Huwyler J.; Puchkov M. (2024). A deep-learning-based workflow for reconstructing and segmenting challenging sets of time-resolved X-ray micro-computed tomography data. Scopus, .</w:t>
      </w:r>
    </w:p>
    <w:p w14:paraId="35D14440" w14:textId="77777777" w:rsidR="00374461" w:rsidRDefault="00374461" w:rsidP="00374461">
      <w:r>
        <w:lastRenderedPageBreak/>
        <w:t>S510. López-Pimentel J.-C.; Morales-Rosales L.A.; Del-Valle-Soto C.; Del Puerto-Flores J.A. (2024). Distributed software architecture for accessing the NFT-Vehicle. Scopus, .</w:t>
      </w:r>
    </w:p>
    <w:p w14:paraId="38342B4F" w14:textId="77777777" w:rsidR="00374461" w:rsidRDefault="00374461" w:rsidP="00374461">
      <w:r>
        <w:t>S511. Oliveira A.; Fachada N.; Matos-Carvalho J.P. (2024). Raster Forge: Interactive raster manipulation library and GUI for Python. Scopus, .</w:t>
      </w:r>
    </w:p>
    <w:p w14:paraId="446E4A4B" w14:textId="77777777" w:rsidR="00374461" w:rsidRDefault="00374461" w:rsidP="00374461">
      <w:r>
        <w:t>S512. Cheliotis K.; Liarokapis F.; Kokla M.; Tomai E.; Pastra K.; Anastopoulou N.; Bezerianou M.; Darra A.; Kavouras M. (2024). UnityGeoAR: A geolocation Augmented Reality package for Unity3D. Scopus, .</w:t>
      </w:r>
    </w:p>
    <w:p w14:paraId="5624FBDB" w14:textId="77777777" w:rsidR="00374461" w:rsidRDefault="00374461" w:rsidP="00374461">
      <w:r>
        <w:t>S513. Jackson S.; Khan S.; Cummings N.; Hodson J.; de Witt S.; Pamela S.; Akers R.; Thiyagalingam J. (2024). FAIR-MAST: A fusion device data management system. Scopus, .</w:t>
      </w:r>
    </w:p>
    <w:p w14:paraId="63DEEDE1" w14:textId="77777777" w:rsidR="00374461" w:rsidRDefault="00374461" w:rsidP="00374461">
      <w:r>
        <w:t>S514. Heredia C.; Moreno S.; Canessa E.; Chaigneau S. (2024). WordListsAnalytics: An R package for multiple data analysis of Property Listing Tasks. Scopus, .</w:t>
      </w:r>
    </w:p>
    <w:p w14:paraId="7A58AB19" w14:textId="77777777" w:rsidR="00374461" w:rsidRDefault="00374461" w:rsidP="00374461">
      <w:r>
        <w:t>S515. Ben Sassi S. (2024). OSLiFe-DiSC: Open source licenses discovering, selecting and comparing. Scopus, .</w:t>
      </w:r>
    </w:p>
    <w:p w14:paraId="36A8E088" w14:textId="77777777" w:rsidR="00374461" w:rsidRDefault="00374461" w:rsidP="00374461">
      <w:r>
        <w:t>S516. Guan Y.; Noferesti M.; Ezzati-Jivan N. (2024). A two-tiered framework for anomaly classification in IoT networks utilizing CNN-BiLSTM model[Formula presented]. Scopus, .</w:t>
      </w:r>
    </w:p>
    <w:p w14:paraId="07BAA464" w14:textId="77777777" w:rsidR="00374461" w:rsidRDefault="00374461" w:rsidP="00374461">
      <w:r>
        <w:t>S517. Ardelean S.M.; Udrescu M.; Stangaciu V. (2024). Easy to integrate API for accessing true random numbers generated with IDQ's Quantis Appliance. Scopus, .</w:t>
      </w:r>
    </w:p>
    <w:p w14:paraId="1E4141C8" w14:textId="77777777" w:rsidR="00374461" w:rsidRDefault="00374461" w:rsidP="00374461">
      <w:r>
        <w:t>S518. Ordoñez J.A.; Galarza C.E.; Lachos V.H. (2024). CensSpatial: An R package for estimation and diagnostics in spatial censored regression models. Scopus, .</w:t>
      </w:r>
    </w:p>
    <w:p w14:paraId="48856B00" w14:textId="77777777" w:rsidR="00374461" w:rsidRDefault="00374461" w:rsidP="00374461">
      <w:r>
        <w:t>S519. Godwin R.C.; DeBerry J.J.; Wagener B.M.; Berkowitz D.E.; Melvin R.L. (2024). Grant drafting support with guided generative AI software. Scopus, .</w:t>
      </w:r>
    </w:p>
    <w:p w14:paraId="4166B491" w14:textId="77777777" w:rsidR="00374461" w:rsidRDefault="00374461" w:rsidP="00374461">
      <w:r>
        <w:t>S520. Charalambos J.P. (2024). p5.quadrille.js: P5.js quadrille library. Scopus, .</w:t>
      </w:r>
    </w:p>
    <w:p w14:paraId="1C2A0927" w14:textId="77777777" w:rsidR="00374461" w:rsidRDefault="00374461" w:rsidP="00374461">
      <w:r>
        <w:t>S521. Morales-Guerra J.; Suarez-Cortez S.; Morales-Duran J.; Reyes-Vera E.; Botero-Valencia J. (2024). SmartGrow DataControl: An IoT architecture for the acquisition of environmental physiological parameters in Cannabis sativa cultivations. Scopus, .</w:t>
      </w:r>
    </w:p>
    <w:p w14:paraId="13ADD4EB" w14:textId="77777777" w:rsidR="00374461" w:rsidRDefault="00374461" w:rsidP="00374461">
      <w:r>
        <w:t>S522. Willberg C.; Hesse J.-T.; Pernatii A. (2024). PeriLab — Peridynamic Laboratory. Scopus, .</w:t>
      </w:r>
    </w:p>
    <w:p w14:paraId="0ECDF43F" w14:textId="77777777" w:rsidR="00374461" w:rsidRDefault="00374461" w:rsidP="00374461">
      <w:r>
        <w:t>S523. Durán-López A.; Bolaños-Martinez D.; Delgado-Márquez L.; Bermudez-Edo M. (2024). RouteRecoverer: A tool to create routes and recover noisy license plate number data. Scopus, .</w:t>
      </w:r>
    </w:p>
    <w:p w14:paraId="0E1FC332" w14:textId="77777777" w:rsidR="00374461" w:rsidRDefault="00374461" w:rsidP="00374461">
      <w:r>
        <w:t>S524. Wen H.; Wang S.; Jiang C.; Zhang F.; Li J.; Luo X. (2024). AI-KM: A distributed multi-view and intelligent knowledge management software. Scopus, .</w:t>
      </w:r>
    </w:p>
    <w:p w14:paraId="73901261" w14:textId="77777777" w:rsidR="00374461" w:rsidRDefault="00374461" w:rsidP="00374461">
      <w:r>
        <w:lastRenderedPageBreak/>
        <w:t>S525. Patel M.; Bhise M. (2024). RAW-HF framework to monitor and allocate resources in real time for database management systems. Scopus, .</w:t>
      </w:r>
    </w:p>
    <w:p w14:paraId="791DFC6F" w14:textId="77777777" w:rsidR="00374461" w:rsidRDefault="00374461" w:rsidP="00374461">
      <w:r>
        <w:t>S526. Kraus V.; Dollé G.; Alloux M.; Loron G.; Bednarek N.; Beck J.; Rousseau F.; Passat N. (2024). SLAM – A thin-client for interoperable annotation and biomedical signal handling. Scopus, .</w:t>
      </w:r>
    </w:p>
    <w:p w14:paraId="0E6A2F6E" w14:textId="77777777" w:rsidR="00374461" w:rsidRDefault="00374461" w:rsidP="00374461">
      <w:r>
        <w:t>S527. Rasel M.K.; Huq M.R.; Arifuzzaman M. (2024). GraphIdx: An efficient indexing technique for accelerating graph data mining[Formula presented]. Scopus, .</w:t>
      </w:r>
    </w:p>
    <w:p w14:paraId="1AAA413E" w14:textId="77777777" w:rsidR="00374461" w:rsidRDefault="00374461" w:rsidP="00374461">
      <w:r>
        <w:t>S528. Fanfani M.; Palesi L.A.I.; Nesi P. (2024). Microservices’ libraries enabling server-side business logic visual programming for digital twins. Scopus, .</w:t>
      </w:r>
    </w:p>
    <w:p w14:paraId="1095966F" w14:textId="77777777" w:rsidR="00374461" w:rsidRDefault="00374461" w:rsidP="00374461">
      <w:r>
        <w:t>S529. Giraldo-Forero A.F.; Rodríguez-Marín P.A.; Isaza-Narváez C.; Daza-Rojas J.M. (2024). Ecoacoustic bank: A software for ecoacoustics data management. Scopus, .</w:t>
      </w:r>
    </w:p>
    <w:p w14:paraId="55B8C88F" w14:textId="77777777" w:rsidR="00374461" w:rsidRDefault="00374461" w:rsidP="00374461">
      <w:r>
        <w:t>S530. Razavi M.; Mavaddati S.; Kobti Z.; Koohi H. (2024). Rice-ResNet: Rice classification and quality detection by transferred ResNet deep model[Formula presented]. Scopus, .</w:t>
      </w:r>
    </w:p>
    <w:p w14:paraId="2CF3048B" w14:textId="77777777" w:rsidR="00374461" w:rsidRDefault="00374461" w:rsidP="00374461">
      <w:r>
        <w:t>S531. Montero M.R.; Alvarez J.C.; N. F.J.R. (2024). Beamdiameter — Development of software for a laser beam profiler. Scopus, .</w:t>
      </w:r>
    </w:p>
    <w:p w14:paraId="0202263C" w14:textId="77777777" w:rsidR="00374461" w:rsidRDefault="00374461" w:rsidP="00374461">
      <w:r>
        <w:t>S532. Zhang B.; Jing X.; Xu Q.; Kumar S.; Sharma A.; Erlandson L.; Sahoo S.J.; Chow E.; Medford A.J.; Pask J.E.; Suryanarayana P. (2024). SPARC v2.0.0: Spin-orbit coupling, dispersion interactions, and advanced exchange–correlation functionals. Scopus, .</w:t>
      </w:r>
    </w:p>
    <w:p w14:paraId="27818831" w14:textId="77777777" w:rsidR="00374461" w:rsidRDefault="00374461" w:rsidP="00374461">
      <w:r>
        <w:t>S533. Chhetri T.R.; Fensel A.; DeLong R.J. (2024). GDPR consent management and automated compliance verification tool. Scopus, .</w:t>
      </w:r>
    </w:p>
    <w:p w14:paraId="2F5282B7" w14:textId="77777777" w:rsidR="00374461" w:rsidRDefault="00374461" w:rsidP="00374461">
      <w:r>
        <w:t>S534. Bankole A.O.; Moruzzi R.; Negri R.G.; Oishi C.M.; Bankole A.R.; James A.O. (2024). MI-NiDIA: A scalable framework for modeling flocculation kinetics and floc evolution in water treatment[Formula presented]. Scopus, .</w:t>
      </w:r>
    </w:p>
    <w:p w14:paraId="0B6D78D5" w14:textId="77777777" w:rsidR="00374461" w:rsidRDefault="00374461" w:rsidP="00374461">
      <w:r>
        <w:t>S535. Lieth J.; Abel D.; Jünger S. (2024). GRETA analytics: Communicating the spatial dimension of energy citizenship using a collaborative Shiny app. Scopus, .</w:t>
      </w:r>
    </w:p>
    <w:p w14:paraId="01C12866" w14:textId="77777777" w:rsidR="00374461" w:rsidRDefault="00374461" w:rsidP="00374461">
      <w:r>
        <w:t>S536. de Thieulloy M.J.; Sellar B.G.; Ingram D.M. (2024). [FREEFORM-ADCP] An open toolbox for the design and operation of arbitrary geometry mono-static ultrasonic velocity profiling systems. Scopus, .</w:t>
      </w:r>
    </w:p>
    <w:p w14:paraId="6A377A30" w14:textId="77777777" w:rsidR="00374461" w:rsidRDefault="00374461" w:rsidP="00374461">
      <w:r>
        <w:t>S537. Rubo M. (2024). AvatarTransferPro: A tool for automatic transfer of realistic personalized avatars in networked social virtual reality. Scopus, .</w:t>
      </w:r>
    </w:p>
    <w:p w14:paraId="6D5778ED" w14:textId="77777777" w:rsidR="00374461" w:rsidRDefault="00374461" w:rsidP="00374461">
      <w:r>
        <w:t>S538. Migenda N.; Möller R.; Schenck W. (2024). NGPCA: Clustering of high-dimensional and non-stationary data streams[Formula presented]. Scopus, .</w:t>
      </w:r>
    </w:p>
    <w:p w14:paraId="4FC705BF" w14:textId="77777777" w:rsidR="00374461" w:rsidRDefault="00374461" w:rsidP="00374461">
      <w:r>
        <w:t>S539. Baek S.; Lee S. (2024). CALLI: OCaml library for static analysis of LLVM bitcode. Scopus, .</w:t>
      </w:r>
    </w:p>
    <w:p w14:paraId="21344EB9" w14:textId="77777777" w:rsidR="00374461" w:rsidRDefault="00374461" w:rsidP="00374461">
      <w:r>
        <w:lastRenderedPageBreak/>
        <w:t>S540. Ibrahim I.A.; Choudhury T.; Sargeant J.; Shah R.; Hossain M.J.; Islam S. (2024). CEREI: An open-source tool for Cost-Effective Renewable Energy Investments. Scopus, .</w:t>
      </w:r>
    </w:p>
    <w:p w14:paraId="6EBCDCFB" w14:textId="77777777" w:rsidR="00374461" w:rsidRDefault="00374461" w:rsidP="00374461">
      <w:r>
        <w:t>S541. Arenas-Guerrero J.; Espinoza-Arias P.; Bernabé-Diaz J.A.; Deshmukh P.; Sánchez-Fernández J.L.; Corcho O. (2024). An RML-FNML module for Python user-defined functions in Morph-KGC. Scopus, .</w:t>
      </w:r>
    </w:p>
    <w:p w14:paraId="5E7677DA" w14:textId="77777777" w:rsidR="00374461" w:rsidRDefault="00374461" w:rsidP="00374461">
      <w:r>
        <w:t>S542. Khan S.S.; Palmer B.; Edelmaier C.; Aktulga H.M. (2024). OpenRAND: A performance portable, reproducible random number generation library for parallel computations. Scopus, .</w:t>
      </w:r>
    </w:p>
    <w:p w14:paraId="01E0CAFA" w14:textId="77777777" w:rsidR="00374461" w:rsidRDefault="00374461" w:rsidP="00374461">
      <w:r>
        <w:t>S543. Tanaka K.; Minami Y.; Ishikawa M. (2024). NQLib: A Python library for noise-shaping quantizer synthesis. Scopus, .</w:t>
      </w:r>
    </w:p>
    <w:p w14:paraId="27D79810" w14:textId="77777777" w:rsidR="00374461" w:rsidRDefault="00374461" w:rsidP="00374461">
      <w:r>
        <w:t>S544. Falgueras-Cano J.; Falgueras-Cano J.-A.; Moya A. (2024). ECA, a Python tool to study the evolution of life[Formula presented]. Scopus, .</w:t>
      </w:r>
    </w:p>
    <w:p w14:paraId="14F15CFB" w14:textId="77777777" w:rsidR="00374461" w:rsidRDefault="00374461" w:rsidP="00374461">
      <w:r>
        <w:t>S545. Hachem F.; Damiani M.L. (2024). Stop@: A framework for scalable and noise-resistant stop-move segmentation of large datasets of trajectories in outdoor and indoor spaces. Scopus, .</w:t>
      </w:r>
    </w:p>
    <w:p w14:paraId="0A88D863" w14:textId="77777777" w:rsidR="00374461" w:rsidRDefault="00374461" w:rsidP="00374461">
      <w:r>
        <w:t>S546. Vadivel D.; Dondi D. (2024). AutoChem: A comprehensive tool for reaction prediction, network generation, and free energy calculation in chemistry. Scopus, .</w:t>
      </w:r>
    </w:p>
    <w:p w14:paraId="3EE20137" w14:textId="77777777" w:rsidR="00374461" w:rsidRDefault="00374461" w:rsidP="00374461">
      <w:r>
        <w:t>S547. Harré M.S.; Harris A.; McCallum S. (2024). Mathematica code for the topological analysis of Thom's Catastrophes in 2 × 2 economic games. Scopus, .</w:t>
      </w:r>
    </w:p>
    <w:p w14:paraId="7F557E1B" w14:textId="77777777" w:rsidR="00374461" w:rsidRDefault="00374461" w:rsidP="00374461">
      <w:r>
        <w:t>S548. Ben Abbes A.; Machicao J.; Corrêa P.L.P.; Specht A.; Devillers R.; Ometto J.P.; Kondo Y.; Mouillot D. (2024). DeepWealth: A generalizable open-source deep learning framework using satellite images for well-being estimation. Scopus, .</w:t>
      </w:r>
    </w:p>
    <w:p w14:paraId="0DD3DDEE" w14:textId="77777777" w:rsidR="00374461" w:rsidRDefault="00374461" w:rsidP="00374461">
      <w:r>
        <w:t>S549. Pelekis S.; Pountridis T.; Kormpakis G.; Lampropoulos G.; Karakolis E.; Mouzakitis S.; Askounis D. (2024). DeepTSF: Codeless machine learning operations for time series forecasting. Scopus, .</w:t>
      </w:r>
    </w:p>
    <w:p w14:paraId="13F59A5A" w14:textId="77777777" w:rsidR="00374461" w:rsidRDefault="00374461" w:rsidP="00374461">
      <w:r>
        <w:t>S550. Khan T.; Rashid U.; Khan A.R.; Ahmad N.; Alshara M.A. (2024). End-to-end vertical web search pseudo relevance feedback queries recommendation software. Scopus, .</w:t>
      </w:r>
    </w:p>
    <w:p w14:paraId="502F2C96" w14:textId="77777777" w:rsidR="00374461" w:rsidRDefault="00374461" w:rsidP="00374461">
      <w:r>
        <w:t>S551. Charles J.; Gourvenec S. (2024). GγSANDnet: A neural network tool for prediction of shear stiffness (G) shear strain (γ) relationship for sands. Scopus, .</w:t>
      </w:r>
    </w:p>
    <w:p w14:paraId="3CCE51AE" w14:textId="77777777" w:rsidR="00374461" w:rsidRDefault="00374461" w:rsidP="00374461">
      <w:r>
        <w:t>S552. Schez-Sobrino S.; Vallejo D.; Herrera V.; Glez-Morcillo C.; Castro-Schez J.J.; Albusac J. (2024). Interactive Video Application: A web-based open-source framework to build interactive videos. Scopus, .</w:t>
      </w:r>
    </w:p>
    <w:p w14:paraId="52205C39" w14:textId="77777777" w:rsidR="00374461" w:rsidRDefault="00374461" w:rsidP="00374461">
      <w:r>
        <w:t>S553. Souto H.G.; Moradi A. (2024). Wasserstein distance loss function for financial time series deep learning[Formula presented]. Scopus, .</w:t>
      </w:r>
    </w:p>
    <w:p w14:paraId="3E7ED2A5" w14:textId="77777777" w:rsidR="00374461" w:rsidRDefault="00374461" w:rsidP="00374461">
      <w:r>
        <w:lastRenderedPageBreak/>
        <w:t>S554. Lagares C.; Araya G. (2024). Aquila-LCS: GPU/CPU-accelerated particle advection schemes for large-scale simulations. Scopus, .</w:t>
      </w:r>
    </w:p>
    <w:p w14:paraId="2263D8EA" w14:textId="77777777" w:rsidR="00374461" w:rsidRDefault="00374461" w:rsidP="00374461">
      <w:r>
        <w:t>S555. Hervas D.; Fuente D. (2024). clickR: Semi-automatic pre-processing of messy data with change tracking for integral dataset cleaning. Scopus, .</w:t>
      </w:r>
    </w:p>
    <w:p w14:paraId="6B853BBB" w14:textId="77777777" w:rsidR="00374461" w:rsidRDefault="00374461" w:rsidP="00374461">
      <w:r>
        <w:t>S556. Paradowski B.; Więckowski J.; Sałabun W. (2024). PySensMCDA: A novel tool for sensitivity analysis in multi-criteria problems. Scopus, .</w:t>
      </w:r>
    </w:p>
    <w:p w14:paraId="71517402" w14:textId="77777777" w:rsidR="00374461" w:rsidRDefault="00374461" w:rsidP="00374461">
      <w:r>
        <w:t>S557. Schrage R.; Sager J.; Hörding J.P.; Holly S. (2024). mango: A modular python-based agent simulation framework. Scopus, .</w:t>
      </w:r>
    </w:p>
    <w:p w14:paraId="5CDC7353" w14:textId="77777777" w:rsidR="00374461" w:rsidRDefault="00374461" w:rsidP="00374461">
      <w:r>
        <w:t>S558. Tejada-Arango D.A.; Siqueira A.S.; Özdemir Ö.; Morales-España G. (2024). TulipaProfileFitting.jl: A Julia package for fitting renewable energy time series profiles. Scopus, .</w:t>
      </w:r>
    </w:p>
    <w:p w14:paraId="10412813" w14:textId="77777777" w:rsidR="00374461" w:rsidRDefault="00374461" w:rsidP="00374461">
      <w:r>
        <w:t>S559. Farahbakhsh I.; Barani Nia B.; Oterkus E. (2024). SPHMPS 1.0: A Smoothed-Particle-Hydrodynamics Multi-Physics Solver[Formula presented]. Scopus, .</w:t>
      </w:r>
    </w:p>
    <w:p w14:paraId="2EAB0A1D" w14:textId="77777777" w:rsidR="00374461" w:rsidRDefault="00374461" w:rsidP="00374461">
      <w:r>
        <w:t>S560. Makowski M.; Granat J.; Shekhovtsov A.; Nahorski Z.; Zhao J. (2024). pyMCMA: Uniformly distributed Pareto-front representation. Scopus, .</w:t>
      </w:r>
    </w:p>
    <w:p w14:paraId="72AFD0A0" w14:textId="77777777" w:rsidR="00374461" w:rsidRDefault="00374461" w:rsidP="00374461">
      <w:r>
        <w:t>S561. Brown L.A.; Leblanc S.G. (2024). CoverPy: Automated estimates of plant area index, vegetation cover, crown cover, crown porosity, and uncertainties from digital cover photography in Python. Scopus, .</w:t>
      </w:r>
    </w:p>
    <w:p w14:paraId="5DE37F03" w14:textId="77777777" w:rsidR="00374461" w:rsidRDefault="00374461" w:rsidP="00374461">
      <w:r>
        <w:t>S562. Zhao J.; Kim Y.-K.; Jang Y.-H.; Chang J.H.; Lee S.K.; Kim H.-M. (2024). MLEce: Statistical inference for asymptotically efficient closed-form estimators in R. Scopus, .</w:t>
      </w:r>
    </w:p>
    <w:p w14:paraId="7B8C7DB6" w14:textId="77777777" w:rsidR="00374461" w:rsidRDefault="00374461" w:rsidP="00374461">
      <w:r>
        <w:t>S563. Lan W.; Zhang J.; Yang H.; Cui Z. (2024). A directed greybox fuzzing tool for continuous integration. Scopus, .</w:t>
      </w:r>
    </w:p>
    <w:p w14:paraId="57BFB756" w14:textId="77777777" w:rsidR="00374461" w:rsidRDefault="00374461" w:rsidP="00374461">
      <w:r>
        <w:t>S564. Lappicy T.; Cabral A.I.R.; Da Silva R.G.P.; Arguelho J.S.; de Andrade S.P.B.; Pereira A.K.; Laques A.-E.; Saito C.H. (2024). LandScriptDeforestMap: An R package to evaluate deforestation in remote sensing images. Scopus, .</w:t>
      </w:r>
    </w:p>
    <w:p w14:paraId="70E940C5" w14:textId="77777777" w:rsidR="00374461" w:rsidRDefault="00374461" w:rsidP="00374461">
      <w:r>
        <w:t>S565. George T.V.; Park H.S.; Lee U. (2024). FT Xtraction: Feature extraction and visualization of conversational video data for social and emotional analysis. Scopus, .</w:t>
      </w:r>
    </w:p>
    <w:p w14:paraId="3F66C04D" w14:textId="77777777" w:rsidR="00374461" w:rsidRDefault="00374461" w:rsidP="00374461">
      <w:r>
        <w:t>S566. Adorni G.; Piatti S.; Karpenko V. (2024). Virtual CAT: A multi-interface educational platform for algorithmic thinking assessment. Scopus, .</w:t>
      </w:r>
    </w:p>
    <w:p w14:paraId="63EC11D4" w14:textId="77777777" w:rsidR="00374461" w:rsidRDefault="00374461" w:rsidP="00374461">
      <w:r>
        <w:t>S567. Pérez-Espinosa A.; Aguilar-Cornejo M.; Dagdug L.; Quiroz-Fabián J.L.; Román-Alonso G.; Castro-García M.A. (2024). VisUAM: A web-based tool for data visualization in scientific research. Scopus, .</w:t>
      </w:r>
    </w:p>
    <w:p w14:paraId="7274D345" w14:textId="77777777" w:rsidR="00374461" w:rsidRDefault="00374461" w:rsidP="00374461">
      <w:r>
        <w:lastRenderedPageBreak/>
        <w:t>S568. Maertens R.; Van Neyghem M.; Geldhof M.; Van Petegem C.; Strijbol N.; Dawyndt P.; Mesuere B. (2024). Discovering and exploring cases of educational source code plagiarism with Dolos. Scopus, .</w:t>
      </w:r>
    </w:p>
    <w:p w14:paraId="06D9F56E" w14:textId="77777777" w:rsidR="00374461" w:rsidRDefault="00374461" w:rsidP="00374461">
      <w:r>
        <w:t>S569. Prathin G.; Sun Z.; Achan S. (2024). PyGeoweaver: Tangible workflow tool for enhancing scientific research productivity and FAIRness. Scopus, .</w:t>
      </w:r>
    </w:p>
    <w:p w14:paraId="72A93E12" w14:textId="77777777" w:rsidR="00374461" w:rsidRDefault="00374461" w:rsidP="00374461">
      <w:r>
        <w:t>S570. Wen J.; Gabrys B.; Musial K. (2024). DTCNS: A python toolbox for digital twin-oriented complex networked systems. Scopus, .</w:t>
      </w:r>
    </w:p>
    <w:p w14:paraId="61BF32D2" w14:textId="77777777" w:rsidR="00374461" w:rsidRDefault="00374461" w:rsidP="00374461">
      <w:r>
        <w:t>S571. Souto H.G.; Baris I.; Heuvel S.K.; Moradi A. (2024). FinTDA: Python package for estimating market change through persistent homology diagrams[Formula presented]. Scopus, .</w:t>
      </w:r>
    </w:p>
    <w:p w14:paraId="7F0D8CE9" w14:textId="77777777" w:rsidR="00374461" w:rsidRDefault="00374461" w:rsidP="00374461">
      <w:r>
        <w:t>S572. Akyol M.A.; Duzgun S.; Baykal N. (2024). landusemix: A Python package for calculating land use mix. Scopus, .</w:t>
      </w:r>
    </w:p>
    <w:p w14:paraId="45E3B2B1" w14:textId="77777777" w:rsidR="00374461" w:rsidRDefault="00374461" w:rsidP="00374461">
      <w:r>
        <w:t>S573. Baumann L. (2024). baskexact: An R package for analytical calculation of basket trial operating characteristics. Scopus, .</w:t>
      </w:r>
    </w:p>
    <w:p w14:paraId="4B4B0771" w14:textId="77777777" w:rsidR="00374461" w:rsidRDefault="00374461" w:rsidP="00374461">
      <w:r>
        <w:t>S574. Ai W.; Liu Y. (2024). JuBat: A Julia-based framework for battery modelling using finite element method. Scopus, .</w:t>
      </w:r>
    </w:p>
    <w:p w14:paraId="18695D69" w14:textId="77777777" w:rsidR="00374461" w:rsidRDefault="00374461" w:rsidP="00374461">
      <w:r>
        <w:t>S575. Giovannesi L.; Mattia G.P.; Beraldi R. (2024). OptDNN: Automatic deep neural networks optimizer for edge computing[Formula presented]. Scopus, .</w:t>
      </w:r>
    </w:p>
    <w:p w14:paraId="1D313314" w14:textId="77777777" w:rsidR="00374461" w:rsidRDefault="00374461" w:rsidP="00374461">
      <w:r>
        <w:t>S576. Liao Y.; Hua J.; Luo L.; Ping W.; Lu X.; Zhong Y. (2024). APRCOIE: An open information extraction system for Chinese. Scopus, .</w:t>
      </w:r>
    </w:p>
    <w:p w14:paraId="03814702" w14:textId="77777777" w:rsidR="00374461" w:rsidRDefault="00374461" w:rsidP="00374461">
      <w:r>
        <w:t>S577. Michels A.C.; Padmanabhan A.; Xiao Z.; Kotak M.; Baig F.; Wang S. (2024). CyberGIS-Compute: Middleware for democratizing scalable geocomputation. Scopus, .</w:t>
      </w:r>
    </w:p>
    <w:p w14:paraId="118DC8CF" w14:textId="77777777" w:rsidR="00374461" w:rsidRDefault="00374461" w:rsidP="00374461">
      <w:r>
        <w:t>S578. Kaim A.; Gwóźdź K. (2024). myDLTS: LabVIEW based software for deep level transient spectroscopy using impedance analyser. Scopus, .</w:t>
      </w:r>
    </w:p>
    <w:p w14:paraId="075D5FB4" w14:textId="77777777" w:rsidR="00374461" w:rsidRDefault="00374461" w:rsidP="00374461">
      <w:r>
        <w:t>S579. Roszkowska E.; Jefmański B.; Dudek A.; Kusterka-Jefmańska M. (2024). IFMCDM: An R package for intuitionistic fuzzy multi-criteria decision making methods. Scopus, .</w:t>
      </w:r>
    </w:p>
    <w:p w14:paraId="242D4034" w14:textId="77777777" w:rsidR="00374461" w:rsidRDefault="00374461" w:rsidP="00374461">
      <w:r>
        <w:t>S580. Będkowski J. (2024). End to end navigation stack for nuclear power plant inspection with mobile robot. Scopus, .</w:t>
      </w:r>
    </w:p>
    <w:p w14:paraId="7704CD20" w14:textId="77777777" w:rsidR="00374461" w:rsidRDefault="00374461" w:rsidP="00374461">
      <w:r>
        <w:t>S581. Mrena M.; Kvassay M.; Zaitseva E. (2024). TeDDy: Templated decision diagram library. Scopus, .</w:t>
      </w:r>
    </w:p>
    <w:p w14:paraId="0E3E3459" w14:textId="77777777" w:rsidR="00374461" w:rsidRDefault="00374461" w:rsidP="00374461">
      <w:r>
        <w:t>S582. del-Hoyo-Gabaldon J.-A.; Moreno-Cediel A.; Garcia-Lopez E.; Garcia-Cabot A.; de-Fitero-Dominguez D. (2024). Automatic dataset generation for automated program repair of bugs and vulnerabilities through SonarQube. Scopus, .</w:t>
      </w:r>
    </w:p>
    <w:p w14:paraId="036AE738" w14:textId="77777777" w:rsidR="00374461" w:rsidRDefault="00374461" w:rsidP="00374461">
      <w:r>
        <w:lastRenderedPageBreak/>
        <w:t>S583. Górski T. (2024). SmarTS: A Java package for smart contract test suite generation and execution. Scopus, .</w:t>
      </w:r>
    </w:p>
    <w:p w14:paraId="3734FB41" w14:textId="77777777" w:rsidR="00374461" w:rsidRDefault="00374461" w:rsidP="00374461">
      <w:r>
        <w:t>S584. Cording E.; Thakur J. (2024). FleetRL: Realistic reinforcement learning environments for commercial vehicle fleets. Scopus, .</w:t>
      </w:r>
    </w:p>
    <w:p w14:paraId="0697B107" w14:textId="77777777" w:rsidR="00374461" w:rsidRDefault="00374461" w:rsidP="00374461">
      <w:r>
        <w:t>S585. Minallah N.; Khan W.; Zeeshan M.; Ahmad T. (2024). GeoSurvey: A cloud-based mobile app for efficient land surveys and big data collection. Scopus, .</w:t>
      </w:r>
    </w:p>
    <w:p w14:paraId="046F06CE" w14:textId="77777777" w:rsidR="00374461" w:rsidRDefault="00374461" w:rsidP="00374461">
      <w:r>
        <w:t>S586. Croix N.J.D.L.; Ahmad T. (2024). FuzConvSteganalysis: Steganalysis via fuzzy logic and convolutional neural network. Scopus, .</w:t>
      </w:r>
    </w:p>
    <w:p w14:paraId="3264B539" w14:textId="77777777" w:rsidR="00374461" w:rsidRDefault="00374461" w:rsidP="00374461">
      <w:r>
        <w:t>S587. Farook T.H.; Haq T.M.; Dudley J. (2024). Dental loop signals: Image-to-signal processing for mandibular electromyography. Scopus, .</w:t>
      </w:r>
    </w:p>
    <w:p w14:paraId="5C8921E0" w14:textId="77777777" w:rsidR="00374461" w:rsidRDefault="00374461" w:rsidP="00374461">
      <w:r>
        <w:t>S588. Sheikh-Mohammad-Zadeh A.; Saunier N.; Waygood E.O.D. (2024). STUDIO: A Python graphical tool for analyzing street user observations from video data. Scopus, .</w:t>
      </w:r>
    </w:p>
    <w:p w14:paraId="13E563DF" w14:textId="77777777" w:rsidR="00374461" w:rsidRDefault="00374461" w:rsidP="00374461">
      <w:r>
        <w:t>S589. Kiplimo C.; Epege C.E.; Maina C.W.; Okal B. (2024). DSAIL-TreeVision: A software tool for extracting tree biophysical parameters from stereoscopic images. Scopus, .</w:t>
      </w:r>
    </w:p>
    <w:p w14:paraId="62351F27" w14:textId="77777777" w:rsidR="00374461" w:rsidRDefault="00374461" w:rsidP="00374461">
      <w:r>
        <w:t>S590. Belattmania A.; Hakkou M.; Chtioui T.; Aangri A.; Abdenour A.; Latni E.M.; Benharra A.; Arrim A.E.; Dahaoui A.; Raissouni A.; Khali Issa L.; ED-daoudy L. (2024). Classwms: A MATLAB GUI for water masses classification using clustering analysis and K Nearest Neighbors. Scopus, .</w:t>
      </w:r>
    </w:p>
    <w:p w14:paraId="2AF8FD67" w14:textId="77777777" w:rsidR="00374461" w:rsidRDefault="00374461" w:rsidP="00374461">
      <w:r>
        <w:t>S591. Molner A.; Carrillo-Perez F.; Guillén A. (2024). SnapperML: A python-based framework to improve machine learning operations. Scopus, .</w:t>
      </w:r>
    </w:p>
    <w:p w14:paraId="2D1E10EA" w14:textId="77777777" w:rsidR="00374461" w:rsidRDefault="00374461" w:rsidP="00374461">
      <w:r>
        <w:t>S592. Acampora G.; Cano Gutiérrez C.; Chiatto A.; Soto Hidalgo J.M.; Vitiello A. (2024). EVOVAQ: EVOlutionary algorithms-based toolbox for VAriational Quantum circuits. Scopus, .</w:t>
      </w:r>
    </w:p>
    <w:p w14:paraId="757BB932" w14:textId="77777777" w:rsidR="00374461" w:rsidRDefault="00374461" w:rsidP="00374461">
      <w:r>
        <w:t>S593. Ebrie A.S.; Kim Y.J. (2024). pymops: A multi-agent simulation-based optimization package for power scheduling[Formula presented]. Scopus, .</w:t>
      </w:r>
    </w:p>
    <w:p w14:paraId="267CAB5A" w14:textId="77777777" w:rsidR="00374461" w:rsidRDefault="00374461" w:rsidP="00374461">
      <w:r>
        <w:t>S594. Cho H.; Oh H.-S.; Kim D. (2024). GSD: An R package for graph signal decomposition. Scopus, .</w:t>
      </w:r>
    </w:p>
    <w:p w14:paraId="17C65CA9" w14:textId="77777777" w:rsidR="00374461" w:rsidRDefault="00374461" w:rsidP="00374461">
      <w:r>
        <w:t>S595. Dyczkowski K.; Grochowalski P.; Kosior D.; Gil D.; Kozioł W.; Pękala B.; Kaymak U.; Fuchs C.; Nobile M.S. (2024). Python library for interval-valued fuzzy inference. Scopus, .</w:t>
      </w:r>
    </w:p>
    <w:p w14:paraId="2FDD8561" w14:textId="77777777" w:rsidR="00374461" w:rsidRDefault="00374461" w:rsidP="00374461">
      <w:r>
        <w:t>S596. Thaler S.; Fuchs P.; Cukarska A.; Zavadlav J. (2024). JaxSGMC: Modular stochastic gradient MCMC in JAX. Scopus, .</w:t>
      </w:r>
    </w:p>
    <w:p w14:paraId="6052A6BD" w14:textId="77777777" w:rsidR="00374461" w:rsidRDefault="00374461" w:rsidP="00374461">
      <w:r>
        <w:t>S597. Walczak J.; Mancini M.; Alvi S. (2024). Kit4DL: Towards fast prototyping and experimentation in machine learning and deep learning. Scopus, .</w:t>
      </w:r>
    </w:p>
    <w:p w14:paraId="5DD38BF5" w14:textId="77777777" w:rsidR="00374461" w:rsidRDefault="00374461" w:rsidP="00374461">
      <w:r>
        <w:lastRenderedPageBreak/>
        <w:t>S598. Korontanis I.; Makris A.; Tserpes K. (2024). EdgeCloud Mon: A lightweight monitoring stack for K3s clusters. Scopus, .</w:t>
      </w:r>
    </w:p>
    <w:p w14:paraId="17AD140B" w14:textId="77777777" w:rsidR="00374461" w:rsidRDefault="00374461" w:rsidP="00374461">
      <w:r>
        <w:t>S599. Veena K.M.; Tummala V.; Sangaraju Y.S.V.; Reddy M.S.V.; Kumar P.; Mayya V.; Kulkarni U.; Bhandary S.; Shailaja S. (2024). FFA-Lens: Lesion detection tool for chronic ocular diseases in Fluorescein angiography images. Scopus, .</w:t>
      </w:r>
    </w:p>
    <w:p w14:paraId="65E69BE5" w14:textId="77777777" w:rsidR="00374461" w:rsidRDefault="00374461" w:rsidP="00374461">
      <w:r>
        <w:t>S600. Cantero D. (2024). VBI-2D – Road vehicle-bridge interaction simulation tool and verification framework for Matlab. Scopus, .</w:t>
      </w:r>
    </w:p>
    <w:p w14:paraId="5AF79F58" w14:textId="77777777" w:rsidR="00374461" w:rsidRDefault="00374461" w:rsidP="00374461">
      <w:r>
        <w:t>S601. Kim J.; Kim J. (2024). ANDez: An open-source tool for author name disambiguation using machine learning. Scopus, .</w:t>
      </w:r>
    </w:p>
    <w:p w14:paraId="68A8D62C" w14:textId="77777777" w:rsidR="00374461" w:rsidRDefault="00374461" w:rsidP="00374461">
      <w:r>
        <w:t>S602. Seiffarth J.; Scherr T.; Wollenhaupt B.; Neumann O.; Scharr H.; Kohlheyer D.; Mikut R.; Nöh K. (2024). ObiWan-Microbi: OMERO-based integrated workflow for annotating microbes in the cloud. Scopus, .</w:t>
      </w:r>
    </w:p>
    <w:p w14:paraId="302D42B5" w14:textId="77777777" w:rsidR="00374461" w:rsidRDefault="00374461" w:rsidP="00374461">
      <w:r>
        <w:t>S603. Erdmann S.; Betensky R. (2024). KMstability: R tools to report the stability and precision of Kaplan–Meier estimates as well as measures of follow-up in time-to-event studies. Scopus, .</w:t>
      </w:r>
    </w:p>
    <w:p w14:paraId="5364E2BC" w14:textId="77777777" w:rsidR="00374461" w:rsidRDefault="00374461" w:rsidP="00374461">
      <w:r>
        <w:t>S604. Amaral M.; Signoretti G.; Silva M.; Silva I. (2024). TAC: A Python package for IoT-focused Tiny Anomaly Compression. Scopus, .</w:t>
      </w:r>
    </w:p>
    <w:p w14:paraId="605B1CFD" w14:textId="77777777" w:rsidR="00374461" w:rsidRDefault="00374461" w:rsidP="00374461">
      <w:r>
        <w:t>S605. Trinh T.T.; Hammer M.; Sharma V.; Wilhelmsen Ø. (2024). Mie–FH: A quantum corrected pair potential in the LAMMPS simulation package for hydrogen mixtures. Scopus, .</w:t>
      </w:r>
    </w:p>
    <w:p w14:paraId="2273F5D2" w14:textId="77777777" w:rsidR="00374461" w:rsidRDefault="00374461" w:rsidP="00374461">
      <w:r>
        <w:t>S606. Hnaini H.; Mazo R.; Champeau J.; Vallejo P.; Galindo J. (2024). E-SCORE: A web-based tool for security requirements engineering. Scopus, .</w:t>
      </w:r>
    </w:p>
    <w:p w14:paraId="55AA3FF2" w14:textId="77777777" w:rsidR="00374461" w:rsidRDefault="00374461" w:rsidP="00374461">
      <w:r>
        <w:t>S607. Legleiter C.J.; Dille M. (2024). A Robot Operating System (ROS) package for mapping flow fields in rivers via Particle Image Velocimetry (PIV). Scopus, .</w:t>
      </w:r>
    </w:p>
    <w:p w14:paraId="7F640BC4" w14:textId="77777777" w:rsidR="00374461" w:rsidRDefault="00374461" w:rsidP="00374461">
      <w:r>
        <w:t>S608. Genovese M.; Arcasensa A.; Morbelli S.; Lenge M.; Barba C.; Mirandola L.; Caligiuri M.E.; Caulo M.; Panzica F.; Cardinale F.; Rossi-Espagnet C.; Tortora D.; Vaudano A.E. (2024). SWANe: Standardized workflow for advanced neuroimaging in epilepsy. Scopus, .</w:t>
      </w:r>
    </w:p>
    <w:p w14:paraId="3C244AC6" w14:textId="77777777" w:rsidR="00374461" w:rsidRDefault="00374461" w:rsidP="00374461">
      <w:r>
        <w:t xml:space="preserve">S609. Hai V.T.; Viet N.T.; Ho L.B. (2024). </w:t>
      </w:r>
      <w:r>
        <w:t>〈</w:t>
      </w:r>
      <w:r>
        <w:t>qo|op</w:t>
      </w:r>
      <w:r>
        <w:t>〉</w:t>
      </w:r>
      <w:r>
        <w:t>: A quantum object optimizer. Scopus, .</w:t>
      </w:r>
    </w:p>
    <w:p w14:paraId="57556F69" w14:textId="77777777" w:rsidR="00374461" w:rsidRDefault="00374461" w:rsidP="00374461">
      <w:r>
        <w:t>S610. Meng H.; Mei G.; Tipper J.C. (2024). RealModel: A system for modeling and visualizing sedimentary rocks. Scopus, .</w:t>
      </w:r>
    </w:p>
    <w:p w14:paraId="039FF50D" w14:textId="77777777" w:rsidR="00374461" w:rsidRDefault="00374461" w:rsidP="00374461">
      <w:r>
        <w:t>S611. Silva-Cancino N.; Salazar F.; Bladé E. (2024). ACROPOLIS: A graphical user interface for classification of risk for off-stream reservoirs using machine learning. Scopus, .</w:t>
      </w:r>
    </w:p>
    <w:p w14:paraId="2A88A866" w14:textId="77777777" w:rsidR="00374461" w:rsidRDefault="00374461" w:rsidP="00374461">
      <w:r>
        <w:t>S612. Więckowski J.; Sałabun W. (2024). MakeDecision: Online system for the graphical design of decision-making models in crisp and fuzzy environments. Scopus, .</w:t>
      </w:r>
    </w:p>
    <w:p w14:paraId="57B11F21" w14:textId="77777777" w:rsidR="00374461" w:rsidRDefault="00374461" w:rsidP="00374461">
      <w:r>
        <w:lastRenderedPageBreak/>
        <w:t>S613. de la Torre J.C.; Aragón-Jurado J.M.; Crespo-Álvarez A.; Bárcena-González G. (2024). GAGI: Game engine for Artificial General Intelligence experimentation. Scopus, .</w:t>
      </w:r>
    </w:p>
    <w:p w14:paraId="4104192B" w14:textId="77777777" w:rsidR="00374461" w:rsidRDefault="00374461" w:rsidP="00374461">
      <w:r>
        <w:t>S614. Li C.; Lu J.; Pei Y.; Shen Y.; Hu Y.; Fan Y.; Tian Y.; Linghu X.; Wang K.; Shi Z.; Sun J. (2024). PyCinemetrics: Computational film studies tool based on deep learning and PySide2. Scopus, .</w:t>
      </w:r>
    </w:p>
    <w:p w14:paraId="55465AD7" w14:textId="77777777" w:rsidR="00374461" w:rsidRDefault="00374461" w:rsidP="00374461">
      <w:r>
        <w:t>S615. Allen C.; Mazanko A.; Abdehagh N.; Eberl H. (2024). ADM1jl: A Julia implementation of the Anaerobic Digestion Model 1. Scopus, .</w:t>
      </w:r>
    </w:p>
    <w:p w14:paraId="0717CA3E" w14:textId="77777777" w:rsidR="00374461" w:rsidRDefault="00374461" w:rsidP="00374461">
      <w:r>
        <w:t>S616. Manzano M.; Ayala C.; Gómez C. (2024). TrustML: A Python package for computing the trustworthiness of ML models. Scopus, .</w:t>
      </w:r>
    </w:p>
    <w:p w14:paraId="36B661B9" w14:textId="77777777" w:rsidR="00374461" w:rsidRDefault="00374461" w:rsidP="00374461">
      <w:r>
        <w:t>S617. Xiong H.; Zhang Z.; Li J. (2024). GPRlab: A ground penetrating radar data processing and analysis software based on MATLAB. Scopus, .</w:t>
      </w:r>
    </w:p>
    <w:p w14:paraId="0DCFCEB3" w14:textId="77777777" w:rsidR="00374461" w:rsidRDefault="00374461" w:rsidP="00374461">
      <w:r>
        <w:t>S618. Vallejo P.; Correa D.; Arbeláez J.C.; Tabares M.S.; Ruiz-Arenas S.; Rendon-Velez E.; Ríos-Zapata D.; Alvarado J. (2024). EcoMind: Web-based waste labeling tool. Scopus, .</w:t>
      </w:r>
    </w:p>
    <w:p w14:paraId="7839705B" w14:textId="77777777" w:rsidR="00374461" w:rsidRDefault="00374461" w:rsidP="00374461">
      <w:r>
        <w:t>S619. Martínez-Galicia D.; Guerra-Hernández A.; Grimaldo F.; Cruz-Ramírez N.; Limón X. (2024). ClassNoise: An R package for modeling, generating, and validating data with class noise. Scopus, .</w:t>
      </w:r>
    </w:p>
    <w:p w14:paraId="4E985043" w14:textId="77777777" w:rsidR="00374461" w:rsidRDefault="00374461" w:rsidP="00374461">
      <w:r>
        <w:t>S620. Campo A.; Van Kerrebroeck B.; Leman M. (2024). MC-AR — A software suite for comparative mocap analysis in an augmented reality environment[Formula presented]. Scopus, .</w:t>
      </w:r>
    </w:p>
    <w:p w14:paraId="444C0842" w14:textId="77777777" w:rsidR="00374461" w:rsidRDefault="00374461" w:rsidP="00374461">
      <w:r>
        <w:t>S621. Castaño A.; Alonso J.; González P.; Pérez P.; del Coz J.J. (2024). QuantificationLib: A Python library for quantification and prevalence estimation. Scopus, .</w:t>
      </w:r>
    </w:p>
    <w:p w14:paraId="33E5B7B9" w14:textId="77777777" w:rsidR="00374461" w:rsidRDefault="00374461" w:rsidP="00374461">
      <w:r>
        <w:t>S622. Heredia C.; Moreno S.; Yushimito W. (2024). ODMeans: An R package for global and local cluster detection for Origin–Destination GPS data. Scopus, .</w:t>
      </w:r>
    </w:p>
    <w:p w14:paraId="0EC615B1" w14:textId="77777777" w:rsidR="00374461" w:rsidRDefault="00374461" w:rsidP="00374461">
      <w:r>
        <w:t>S623. Janssen R.D.T. (2024). Ricgraph: A flexible and extensible graph to explore research in context from various systems. Scopus, .</w:t>
      </w:r>
    </w:p>
    <w:p w14:paraId="603AE6D7" w14:textId="77777777" w:rsidR="00374461" w:rsidRDefault="00374461" w:rsidP="00374461">
      <w:r>
        <w:t>S624. López-Fernández A.; Gómez-Vela F.A.; Gonzalez-Dominguez J.; Bidare-Divakarachari P. (2024). bioScience: A new python science library for high-performance computing bioinformatics analytics. Scopus, .</w:t>
      </w:r>
    </w:p>
    <w:p w14:paraId="4EB6A125" w14:textId="77777777" w:rsidR="00374461" w:rsidRDefault="00374461" w:rsidP="00374461">
      <w:r>
        <w:t>S625. Mitura J.; Chrapko B.E.; Bachanek-Mitura O. (2024). MedVoxelHD: Improved CUDA-accelerated morphological Hausdorff distances in medical image analysis. Scopus, .</w:t>
      </w:r>
    </w:p>
    <w:p w14:paraId="4F50D684" w14:textId="77777777" w:rsidR="00374461" w:rsidRDefault="00374461" w:rsidP="00374461">
      <w:r>
        <w:t>S626. Bota P.; Silva R.; Carreiras C.; Fred A.; da Silva H.P. (2024). BioSPPy: A Python toolbox for physiological signal processing. Scopus, .</w:t>
      </w:r>
    </w:p>
    <w:p w14:paraId="6B426A21" w14:textId="77777777" w:rsidR="00374461" w:rsidRDefault="00374461" w:rsidP="00374461">
      <w:r>
        <w:lastRenderedPageBreak/>
        <w:t>S627. Bellini P.; Fanfani M.; Nesi P.; Pantaleo G. (2024). Snap4City dashboard manager: A tool for creating and distributing complex and interactive dashboards with no or low coding. Scopus, .</w:t>
      </w:r>
    </w:p>
    <w:p w14:paraId="6DEE6E92" w14:textId="77777777" w:rsidR="00374461" w:rsidRDefault="00374461" w:rsidP="00374461">
      <w:r>
        <w:t>S628. Cinaglia P. (2024). GIN: A web-application for constructing synthetic datasets of interconnected networks in bioinformatics. Scopus, .</w:t>
      </w:r>
    </w:p>
    <w:p w14:paraId="6F14B72B" w14:textId="77777777" w:rsidR="00374461" w:rsidRDefault="00374461" w:rsidP="00374461">
      <w:r>
        <w:t>S629. Xu Y.; Tiwari S.; Drago M. (2024). PycWB: A user-friendly, Modular, and python-based framework for gravitational wave unmodelled search. Scopus, .</w:t>
      </w:r>
    </w:p>
    <w:p w14:paraId="08C3EEA0" w14:textId="77777777" w:rsidR="00374461" w:rsidRDefault="00374461" w:rsidP="00374461">
      <w:r>
        <w:t>S630. Escribano N.; Bielsa J.M.; Lahuerta F. (2024). pymetamodels: A Python package for metamodeling and design automation. Scopus, .</w:t>
      </w:r>
    </w:p>
    <w:p w14:paraId="5FA6294B" w14:textId="77777777" w:rsidR="00374461" w:rsidRDefault="00374461" w:rsidP="00374461">
      <w:r>
        <w:t>S631. Frost E.; Radtke M.; Nebel-Wenner M.; Oest F.; Stark S. (2024). cosima-mango: Investigating Multi-Agent System robustness through integrated communication simulation. Scopus, .</w:t>
      </w:r>
    </w:p>
    <w:p w14:paraId="048B12CB" w14:textId="77777777" w:rsidR="00374461" w:rsidRDefault="00374461" w:rsidP="00374461">
      <w:r>
        <w:t>S632. Freeborn T.J.; Mota J.A. (2024). Ultrasound DICOM Renamer: A MATLAB graphical user interface for workflow improvement for DICOM ultrasound renaming. Scopus, .</w:t>
      </w:r>
    </w:p>
    <w:p w14:paraId="665CA27A" w14:textId="77777777" w:rsidR="00374461" w:rsidRDefault="00374461" w:rsidP="00374461">
      <w:r>
        <w:t>S633. Prince Z.M.; Munday L.; Yushu D.; Nezdyur M.; Guddati M. (2024). MOOSE Optimization Module: Physics-constrained optimization. Scopus, .</w:t>
      </w:r>
    </w:p>
    <w:p w14:paraId="0AD20D06" w14:textId="77777777" w:rsidR="00374461" w:rsidRDefault="00374461" w:rsidP="00374461">
      <w:r>
        <w:t>S634. Reyes A.; Mendoza M.; Vera C.; Lucchini F.; Dimter J.; Gutiérrez F.; Bro N.; Lobel H.; Reyes A. (2024). SpatialCluster: A Python library for urban clustering. Scopus, .</w:t>
      </w:r>
    </w:p>
    <w:p w14:paraId="374A4578" w14:textId="77777777" w:rsidR="00374461" w:rsidRDefault="00374461" w:rsidP="00374461">
      <w:r>
        <w:t>S635. Frąszczak D.; Frąszczak E. (2024). NetCenLib: A comprehensive python library for network centrality analysis and evaluation. Scopus, .</w:t>
      </w:r>
    </w:p>
    <w:p w14:paraId="3757DF77" w14:textId="77777777" w:rsidR="00374461" w:rsidRDefault="00374461" w:rsidP="00374461">
      <w:r>
        <w:t>S636. Fajar M.; Satria T.G.; Panggabean F.M.; David; Pratama G.D. (2024). ProjectStir: A driving car application to measure driving performance with game-centric approaches. Scopus, .</w:t>
      </w:r>
    </w:p>
    <w:p w14:paraId="4124AE06" w14:textId="77777777" w:rsidR="00374461" w:rsidRDefault="00374461" w:rsidP="00374461">
      <w:r>
        <w:t>S637. Lim M.Y.; Park S.H.; Lee S.-H.; Yoon J.W.; Hong P.M.; Yoo H.; Kwon K.-W.; Jeong J.; Lee Y.K. (2024). VELCRO: A visual-based programming tool for effortless deep learning model construction. Scopus, .</w:t>
      </w:r>
    </w:p>
    <w:p w14:paraId="3734F532" w14:textId="77777777" w:rsidR="00374461" w:rsidRDefault="00374461" w:rsidP="00374461">
      <w:r>
        <w:t>S638. Labijak-Kowalska A.; Kadziński M. (2024). robustDEA: A Java library for robust efficiency analysis. Scopus, .</w:t>
      </w:r>
    </w:p>
    <w:p w14:paraId="05AF50EA" w14:textId="77777777" w:rsidR="00374461" w:rsidRDefault="00374461" w:rsidP="00374461">
      <w:r>
        <w:t>S639. Fernández-Candel C.J.; Muñoz P.; Troya J.; Vallecillo A. (2024). UTypes: A library for uncertain datatypes in Python. Scopus, .</w:t>
      </w:r>
    </w:p>
    <w:p w14:paraId="31BFDB01" w14:textId="77777777" w:rsidR="00374461" w:rsidRDefault="00374461" w:rsidP="00374461">
      <w:r>
        <w:t>S640. Paniego S.; Calvo-Palomino R.; Cañas J.M. (2024). Behavior metrics: An open-source assessment tool for autonomous driving tasks. Scopus, .</w:t>
      </w:r>
    </w:p>
    <w:p w14:paraId="28417F78" w14:textId="77777777" w:rsidR="00374461" w:rsidRDefault="00374461" w:rsidP="00374461">
      <w:r>
        <w:lastRenderedPageBreak/>
        <w:t>S641. Paul S.K.; Paul O.; Nicolescu M.; Nicolescu M. (2024). ROS-Pose: Simplified object detection and planar pose estimation for rapid robotics application development[Formula presented]. Scopus, .</w:t>
      </w:r>
    </w:p>
    <w:p w14:paraId="73C3EAB8" w14:textId="77777777" w:rsidR="00374461" w:rsidRDefault="00374461" w:rsidP="00374461">
      <w:r>
        <w:t>S642. Kim D.-H.; Ahn S.; Lee E.; Seo Y.-D. (2024). Morpheme-based Korean text cohesion analyzer. Scopus, .</w:t>
      </w:r>
    </w:p>
    <w:p w14:paraId="3E1083AA" w14:textId="77777777" w:rsidR="00374461" w:rsidRDefault="00374461" w:rsidP="00374461">
      <w:r>
        <w:t>S643. Rettl M.; Frankl S.M.; Pletz M.; Tauscher M.; Schuecker C. (2024). ConForce: Computation of configurational forces for FEM results. Scopus, .</w:t>
      </w:r>
    </w:p>
    <w:p w14:paraId="1A97DD1D" w14:textId="77777777" w:rsidR="00374461" w:rsidRDefault="00374461" w:rsidP="00374461">
      <w:r>
        <w:t>S644. Berezowski T.; Niemiec S.; Chybicki A. (2024). Floodsar: Automatic mapping of river flooding extent from multitemporal SAR imagery. Scopus, .</w:t>
      </w:r>
    </w:p>
    <w:p w14:paraId="4F0A5888" w14:textId="77777777" w:rsidR="00374461" w:rsidRDefault="00374461" w:rsidP="00374461">
      <w:r>
        <w:t>S645. Li C.; Pei Y.; Shen Y.; Lu J.; Fan Y.; Linghu X.; Tian Y.; Wang K. (2024). PyVisVue3D3: Python visualization from hierarchy tree to call graph. Scopus, .</w:t>
      </w:r>
    </w:p>
    <w:p w14:paraId="5AF33FAF" w14:textId="77777777" w:rsidR="00374461" w:rsidRDefault="00374461" w:rsidP="00374461">
      <w:r>
        <w:t>S646. Jo W.; Cha G.-E.; Foti D.; Min B.-C. (2024). SMART-TeleLoad: A new graphic user interface to generate affective loads for teleoperation. Scopus, .</w:t>
      </w:r>
    </w:p>
    <w:p w14:paraId="40DEF417" w14:textId="77777777" w:rsidR="00374461" w:rsidRDefault="00374461" w:rsidP="00374461">
      <w:r>
        <w:t>S647. Gaza H.; Byun J. (2024). Chronoweb: An open-source platform for analyzing temporal information diffusion on the web. Scopus, .</w:t>
      </w:r>
    </w:p>
    <w:p w14:paraId="4446F630" w14:textId="77777777" w:rsidR="00374461" w:rsidRDefault="00374461" w:rsidP="00374461">
      <w:r>
        <w:t>S648. Beling P. (2024). BSuccinct: Rust libraries and programs focused on succinct data structures. Scopus, .</w:t>
      </w:r>
    </w:p>
    <w:p w14:paraId="715F757D" w14:textId="77777777" w:rsidR="00374461" w:rsidRDefault="00374461" w:rsidP="00374461">
      <w:r>
        <w:t>S649. Klęsk P. (2024). FastRealBoostBins: An ensemble classifier for fast predictions implemented in Python via numba.jit and numba.cuda. Scopus, .</w:t>
      </w:r>
    </w:p>
    <w:p w14:paraId="762B2562" w14:textId="77777777" w:rsidR="00374461" w:rsidRDefault="00374461" w:rsidP="00374461">
      <w:r>
        <w:t>S650. Yang X.; Fox N.; Van Berkel D.; Lindquist M. (2024). Viewscape: An R package for the spatial analysis of landscape perception and configurations in viewsheds of landscapes. Scopus, .</w:t>
      </w:r>
    </w:p>
    <w:p w14:paraId="70460CDF" w14:textId="77777777" w:rsidR="00374461" w:rsidRDefault="00374461" w:rsidP="00374461">
      <w:r>
        <w:t>S651. Shoshany B. (2024). A C++17 thread pool for high-performance scientific computing. Scopus, .</w:t>
      </w:r>
    </w:p>
    <w:p w14:paraId="4A68B2FC" w14:textId="77777777" w:rsidR="00374461" w:rsidRDefault="00374461" w:rsidP="00374461">
      <w:r>
        <w:t>S652. Petitjean Q.; Lartigue S.; Cointe M.; Ris N.; Calcagno V. (2024). MoveR: An R package for easy processing and analysis of animal video-tracking data. Scopus, .</w:t>
      </w:r>
    </w:p>
    <w:p w14:paraId="2DA73DA6" w14:textId="77777777" w:rsidR="00374461" w:rsidRDefault="00374461" w:rsidP="00374461">
      <w:r>
        <w:t>S653. Barzegar Nozari R.; Koohi H.; Kobti Z. (2024). IBGR: Influence-Based Group Recommendation system[Formula presented]. Scopus, .</w:t>
      </w:r>
    </w:p>
    <w:p w14:paraId="03F4C374" w14:textId="77777777" w:rsidR="00374461" w:rsidRDefault="00374461" w:rsidP="00374461">
      <w:r>
        <w:t>S654. De Rosa P.; Felber P.; Schiavoni V. (2024). CRYPTOANALYTICS: Cryptocoins price forecasting with machine learning techniques. Scopus, .</w:t>
      </w:r>
    </w:p>
    <w:p w14:paraId="5FFAEAD1" w14:textId="77777777" w:rsidR="00374461" w:rsidRDefault="00374461" w:rsidP="00374461">
      <w:r>
        <w:t>S655. Pawlowicz M.; Balis B.; Szymkiewicz A.; Šimůnek J.; Gumuła-Kawęcka A.; Jaworska-Szulc B. (2024). HMSE: A tool for coupling MODFLOW and HYDRUS-1D computer programs. Scopus, .</w:t>
      </w:r>
    </w:p>
    <w:p w14:paraId="380F3E2D" w14:textId="77777777" w:rsidR="00374461" w:rsidRDefault="00374461" w:rsidP="00374461">
      <w:r>
        <w:lastRenderedPageBreak/>
        <w:t>S656. Alshouha B.; Serrano-Guerrero J.; Chiclana F.; Romero F.P.; Olivas J.A. (2024). BioEmoDetector: A flexible platform for detecting emotions from health narratives. Scopus, .</w:t>
      </w:r>
    </w:p>
    <w:p w14:paraId="3BD10D8E" w14:textId="77777777" w:rsidR="00374461" w:rsidRDefault="00374461" w:rsidP="00374461">
      <w:r>
        <w:t>S657. Ates O.; Appukuttan S.; Fragnaud H.; Fragnaud C.; Davison A.P. (2024). NeoViewer: Facilitating reuse of electrophysiology data through browser-based interactive visualization. Scopus, .</w:t>
      </w:r>
    </w:p>
    <w:p w14:paraId="5E01C5D1" w14:textId="77777777" w:rsidR="00374461" w:rsidRDefault="00374461" w:rsidP="00374461">
      <w:r>
        <w:t>S658. Tervydis P.; Svilainis L.; Nakutis Ž.; Rodríguez-Martínez A. (2024). CloudEdgeAssetOptimizer: Tool to optimize the Cloud-Edge computing network resources at given requirements of processing delay, battery capacity and cost. Scopus, .</w:t>
      </w:r>
    </w:p>
    <w:p w14:paraId="050EDCD7" w14:textId="77777777" w:rsidR="00374461" w:rsidRDefault="00374461" w:rsidP="00374461">
      <w:r>
        <w:t>S659. Gamallo-Fernandez P.; Rama-Maneiro E.; Vidal J.C.; Lama M. (2024). VERONA: A python library for benchmarking deep learning in business process monitoring. Scopus, .</w:t>
      </w:r>
    </w:p>
    <w:p w14:paraId="263AC587" w14:textId="77777777" w:rsidR="00374461" w:rsidRDefault="00374461" w:rsidP="00374461">
      <w:r>
        <w:t>S660. Chabib A.; Witz J.-F.; Gosselet P.; Magnier V. (2024). GCPU_OpticalFlow: A GPU accelerated Python software for strain measurement. Scopus, .</w:t>
      </w:r>
    </w:p>
    <w:p w14:paraId="37B87FF8" w14:textId="77777777" w:rsidR="00374461" w:rsidRDefault="00374461" w:rsidP="00374461">
      <w:r>
        <w:t>S661. Wojnar M.; Szott S.; Rusek K.; Ciezobka W. (2024). Reinforced-lib: Rapid prototyping of reinforcement learning solutions. Scopus, .</w:t>
      </w:r>
    </w:p>
    <w:p w14:paraId="3C122236" w14:textId="77777777" w:rsidR="00374461" w:rsidRDefault="00374461" w:rsidP="00374461">
      <w:r>
        <w:t>S662. Hackel L.; Clasen K.N.; Demir B. (2024). ConfigILM: A general purpose configurable library for combining image and language models for visual question answering. Scopus, .</w:t>
      </w:r>
    </w:p>
    <w:p w14:paraId="1EB758A5" w14:textId="77777777" w:rsidR="00374461" w:rsidRDefault="00374461" w:rsidP="00374461">
      <w:r>
        <w:t>S663. Zhang L.; Stricker M. (2024). MATNEXUS: A comprehensive text mining and analysis suite for materials discovery. Scopus, .</w:t>
      </w:r>
    </w:p>
    <w:p w14:paraId="7AD08269" w14:textId="77777777" w:rsidR="00374461" w:rsidRDefault="00374461" w:rsidP="00374461">
      <w:r>
        <w:t>S664. Térézol M.; Baudot A.; Ozisik O. (2024). ODAMNet: A Python package to identify molecular relationships between chemicals and rare diseases using overlap, active module and random walk approaches. Scopus, .</w:t>
      </w:r>
    </w:p>
    <w:p w14:paraId="2C27F97F" w14:textId="77777777" w:rsidR="00374461" w:rsidRDefault="00374461" w:rsidP="00374461">
      <w:r>
        <w:t>S665. Soler D.; Cillero I.; Dafonte C.; Fernández-Veiga M.; Vilas A.F.; Nóvoa F.J. (2024). QKDNetSim+: Improvement of the quantum network simulator for NS-3. Scopus, .</w:t>
      </w:r>
    </w:p>
    <w:p w14:paraId="149B40A6" w14:textId="77777777" w:rsidR="00374461" w:rsidRDefault="00374461" w:rsidP="00374461">
      <w:r>
        <w:t>S666. Szydełko B.; Mieloch D.; Dziembowski A.; Stankowski J.; Klóska D.; Jeong J.Y.; Lee G. (2024). ECPC – versatile multicamera system calibration framework for immersive video applications. Scopus, .</w:t>
      </w:r>
    </w:p>
    <w:p w14:paraId="230BED09" w14:textId="77777777" w:rsidR="00374461" w:rsidRDefault="00374461" w:rsidP="00374461">
      <w:r>
        <w:t>S667. Bai Z.; Essiari A.; Perciano T.; Bouchard K.E. (2024). AutoCT: Automated CT registration, segmentation, and quantification. Scopus, .</w:t>
      </w:r>
    </w:p>
    <w:p w14:paraId="1B9125BF" w14:textId="77777777" w:rsidR="00374461" w:rsidRDefault="00374461" w:rsidP="00374461">
      <w:r>
        <w:t>S668. Marticorena-Sánchez R.; López-Nozal C.; Serrano-Mamolar A.; Olivares-Gil A. (2024). UBUMonitor: Desktop application for visual e-learning student clustering with Moodle. Scopus, .</w:t>
      </w:r>
    </w:p>
    <w:p w14:paraId="2A61E20F" w14:textId="77777777" w:rsidR="00374461" w:rsidRDefault="00374461" w:rsidP="00374461">
      <w:r>
        <w:t>S669. Godwin R.C.; Melvin R.L. (2024). Toward efficient data science: A comprehensive MLOps template for collaborative code development and automation. Scopus, .</w:t>
      </w:r>
    </w:p>
    <w:p w14:paraId="082A32D8" w14:textId="77777777" w:rsidR="00374461" w:rsidRDefault="00374461" w:rsidP="00374461">
      <w:r>
        <w:lastRenderedPageBreak/>
        <w:t>S670. Ribeiro L.C.; Libório M.P.; Mannan H.; Laudares S.; Ekel P.I.; Vieira D.A.G.; Nobre C.N. (2024). Software for building and measuring the quality of composite indicators using ordered weighted averaging: So-called S-CI-OWA. Scopus, .</w:t>
      </w:r>
    </w:p>
    <w:p w14:paraId="55ED3054" w14:textId="77777777" w:rsidR="00374461" w:rsidRDefault="00374461" w:rsidP="00374461">
      <w:r>
        <w:t>S671. Coelho J.D.S.; Machado M.R.; de Sousa A.A.S.R. (2024). PyMLDA: A Python open-source code for Machine Learning Damage Assessment[Formula presented]. Scopus, .</w:t>
      </w:r>
    </w:p>
    <w:p w14:paraId="0763F8A3" w14:textId="77777777" w:rsidR="00374461" w:rsidRDefault="00374461" w:rsidP="00374461">
      <w:r>
        <w:t>S672. Lange F.; Habich T.; Beutel S. (2024). Think inside the (mk)box—A tool for creating and deploying application-specific Linux images utilized in a SiLA software development process. Scopus, .</w:t>
      </w:r>
    </w:p>
    <w:p w14:paraId="21462AD5" w14:textId="77777777" w:rsidR="00374461" w:rsidRDefault="00374461" w:rsidP="00374461">
      <w:r>
        <w:t>S673. Céspedes Sisniega J.; López García Á. (2024). Frouros: An open-source Python library for drift detection in machine learning systems. Scopus, .</w:t>
      </w:r>
    </w:p>
    <w:p w14:paraId="1BE5E7E7" w14:textId="77777777" w:rsidR="00374461" w:rsidRDefault="00374461" w:rsidP="00374461">
      <w:r>
        <w:t>S674. Zurqani H.A. (2024). An automated approach for developing a regional-scale 1-m forest canopy cover dataset using machine learning and Google Earth Engine cloud computing platform. Scopus, .</w:t>
      </w:r>
    </w:p>
    <w:p w14:paraId="5DFE3713" w14:textId="77777777" w:rsidR="00374461" w:rsidRDefault="00374461" w:rsidP="00374461">
      <w:r>
        <w:t>S675. Ferreira-Saraiva B.D.; Matos-Carvalho J.P.; Fachada N.; Pita M. (2023). ParShift: a Python package to study order and differentiation in group conversations. Scopus, .</w:t>
      </w:r>
    </w:p>
    <w:p w14:paraId="7C93A98B" w14:textId="77777777" w:rsidR="00374461" w:rsidRDefault="00374461" w:rsidP="00374461">
      <w:r>
        <w:t>S676. Bajtoš T.; Sokol P.; Kurimský F. (2024). Processing of IDS alerts in multi-step attacks[Formula presented]. Scopus, .</w:t>
      </w:r>
    </w:p>
    <w:p w14:paraId="47DC2AF0" w14:textId="77777777" w:rsidR="00374461" w:rsidRDefault="00374461" w:rsidP="00374461">
      <w:r>
        <w:t>S677. Liu J. (2024). EBSDPolygonizer: Enabling realistic microstructural modelling. Scopus, .</w:t>
      </w:r>
    </w:p>
    <w:p w14:paraId="64681353" w14:textId="77777777" w:rsidR="00374461" w:rsidRDefault="00374461" w:rsidP="00374461">
      <w:r>
        <w:t>S678. Agun H.V. (2023). WebCollectives: A light regular expression based web content extractor in Java. Scopus, .</w:t>
      </w:r>
    </w:p>
    <w:p w14:paraId="07BA44B4" w14:textId="77777777" w:rsidR="00374461" w:rsidRDefault="00374461" w:rsidP="00374461">
      <w:r>
        <w:t>S679. Osca J.; Vala J. (2024). SOQCS: A Stochastic Optical Quantum Circuit Simulator. Scopus, .</w:t>
      </w:r>
    </w:p>
    <w:p w14:paraId="0FEA4FF0" w14:textId="77777777" w:rsidR="00374461" w:rsidRDefault="00374461" w:rsidP="00374461">
      <w:r>
        <w:t>S680. Gomes E.; Pereira L.; Esteves A.; Morais H. (2023). PyECOM: A Python tool for analyzing and simulating Energy Communities. Scopus, .</w:t>
      </w:r>
    </w:p>
    <w:p w14:paraId="2B09538D" w14:textId="77777777" w:rsidR="00374461" w:rsidRDefault="00374461" w:rsidP="00374461">
      <w:r>
        <w:t>S681. Strijbol N.; De Proft R.; Goethals K.; Mesuere B.; Dawyndt P.; Scholliers C. (2024). Blink: An educational software debugger for Scratch. Scopus, .</w:t>
      </w:r>
    </w:p>
    <w:p w14:paraId="1FD705E4" w14:textId="77777777" w:rsidR="00374461" w:rsidRDefault="00374461" w:rsidP="00374461">
      <w:r>
        <w:t>S682. Hu H.; Xu Z. (2024). Global-GMDs: The global map of geomagnetic disturbances. Scopus, .</w:t>
      </w:r>
    </w:p>
    <w:p w14:paraId="1709C21D" w14:textId="77777777" w:rsidR="00374461" w:rsidRDefault="00374461" w:rsidP="00374461">
      <w:r>
        <w:t>S683. Van Thieu N.; Oliva D.; Pérez-Cisneros M. (2023). MetaCluster: An open-source Python library for metaheuristic-based clustering problems. Scopus, .</w:t>
      </w:r>
    </w:p>
    <w:p w14:paraId="6C68948B" w14:textId="77777777" w:rsidR="00374461" w:rsidRDefault="00374461" w:rsidP="00374461">
      <w:r>
        <w:t>S684. Limbu D.K.; Shakib F.A. (2024). SHARP pack: A modular software for incorporating nuclear quantum effects into non-adiabatic dynamics simulations[Formula presented]. Scopus, .</w:t>
      </w:r>
    </w:p>
    <w:p w14:paraId="031799AD" w14:textId="77777777" w:rsidR="00374461" w:rsidRDefault="00374461" w:rsidP="00374461">
      <w:r>
        <w:lastRenderedPageBreak/>
        <w:t>S685. Traore C.A.D.G.; Delay E.; Diop D.; Bah A. (2024). Sahelian transhumance simulator (STS)[Formula presented]. Scopus, .</w:t>
      </w:r>
    </w:p>
    <w:p w14:paraId="3B6F3B05" w14:textId="77777777" w:rsidR="00374461" w:rsidRDefault="00374461" w:rsidP="00374461">
      <w:r>
        <w:t>S686. Feng X.; Wei D.; Jiao T.; Guo C.; Wang D.; Song J. (2023). LiPTool: A tool for learning-based autonomous index placement in databases. Scopus, .</w:t>
      </w:r>
    </w:p>
    <w:p w14:paraId="3537F900" w14:textId="77777777" w:rsidR="00374461" w:rsidRDefault="00374461" w:rsidP="00374461">
      <w:r>
        <w:t>S687. Toaza B.; Esztergár-Kiss D. (2024). Automated bibliometric data generation in Python from a bibliographic database[Formula presented]. Scopus, .</w:t>
      </w:r>
    </w:p>
    <w:p w14:paraId="3F5838BC" w14:textId="77777777" w:rsidR="00374461" w:rsidRDefault="00374461" w:rsidP="00374461">
      <w:r>
        <w:t>S688. Martín-Baos J.Á.; García-Ródenas R.; García M.L.L.; Rodriguez-Benitez L. (2024). PyKernelLogit: Penalised maximum likelihood estimation of Kernel Logistic Regression in Python[Formula presented]. Scopus, .</w:t>
      </w:r>
    </w:p>
    <w:p w14:paraId="368565EE" w14:textId="77777777" w:rsidR="00374461" w:rsidRDefault="00374461" w:rsidP="00374461">
      <w:r>
        <w:t>S689. Fachini F.; de Castro M.; Bogodorova T.; Vanfretti L. (2023). OpenIMDML: Open Instance Multi-Domain Motor Library utilizing the Modelica modeling language. Scopus, .</w:t>
      </w:r>
    </w:p>
    <w:p w14:paraId="36A428F0" w14:textId="77777777" w:rsidR="00374461" w:rsidRDefault="00374461" w:rsidP="00374461">
      <w:r>
        <w:t>S690. Ahmadifar A.; Gümrükcü E.; Yavuzer A.; Oppermann F.; Monti A. (2024). pymfm—A Python framework for microgrid flexibility management[Formula presented]. Scopus, .</w:t>
      </w:r>
    </w:p>
    <w:p w14:paraId="52C351FC" w14:textId="77777777" w:rsidR="00374461" w:rsidRDefault="00374461" w:rsidP="00374461">
      <w:r>
        <w:t>S691. Isosalo A.; Inkinen S.I.; Heino H.; Turunen T.; Nieminen M.T. (2024). MammogramAnnotationTool: Markup tool for breast tissue abnormality annotation. Scopus, .</w:t>
      </w:r>
    </w:p>
    <w:p w14:paraId="2A2CFF60" w14:textId="77777777" w:rsidR="00374461" w:rsidRDefault="00374461" w:rsidP="00374461">
      <w:r>
        <w:t>S692. Gong Q.; Chen J.; Whitney B.; Liang X.; Reshniak V.; Banerjee T.; Lee J.; Rangarajan A.; Wan L.; Vidal N.; Liu Q.; Gainaru A.; Podhorszki N.; Archibald R.; Ranka S.; Klasky S. (2023). MGARD: A multigrid framework for high-performance, error-controlled data compression and refactoring. Scopus, .</w:t>
      </w:r>
    </w:p>
    <w:p w14:paraId="1B4DBCA6" w14:textId="77777777" w:rsidR="00374461" w:rsidRDefault="00374461" w:rsidP="00374461">
      <w:r>
        <w:t>S693. Tsapetis D.; Shields M.D.; Giovanis D.G.; Olivier A.; Novak L.; Chakroborty P.; Sharma H.; Chauhan M.; Kontolati K.; Vandanapu L.; Loukrezis D.; Gardner M. (2023). UQpy v4.1: Uncertainty quantification with Python. Scopus, .</w:t>
      </w:r>
    </w:p>
    <w:p w14:paraId="104AFDAE" w14:textId="77777777" w:rsidR="00374461" w:rsidRDefault="00374461" w:rsidP="00374461">
      <w:r>
        <w:t>S694. Miranda J.C.; Arnó J.; Gené-Mola J.; Fountas S.; Gregorio E. (2023). AKFruitYield: Modular benchmarking and video analysis software for Azure Kinect cameras for fruit size and fruit yield estimation in apple orchards. Scopus, .</w:t>
      </w:r>
    </w:p>
    <w:p w14:paraId="27F2B9BB" w14:textId="77777777" w:rsidR="00374461" w:rsidRDefault="00374461" w:rsidP="00374461">
      <w:r>
        <w:t>S695. Godwin R.C.; Bryant A.S.; Wagener B.M.; Ness T.J.; DeBerry J.J.; Horn L.L.; Graves S.H.; Archer A.C.; Melvin R.L. (2024). IRB-draft-generator: A generative AI tool to streamline the creation of institutional review board applications. Scopus, .</w:t>
      </w:r>
    </w:p>
    <w:p w14:paraId="25CBF348" w14:textId="77777777" w:rsidR="00374461" w:rsidRDefault="00374461" w:rsidP="00374461">
      <w:r>
        <w:t>S696. Salazar F.; Irazábal J.; Conde A. (2024). SOLDIER: SOLution for Dam behavior Interpretation and safety Evaluation with boosted Regression trees. Scopus, .</w:t>
      </w:r>
    </w:p>
    <w:p w14:paraId="1C40DB6A" w14:textId="77777777" w:rsidR="00374461" w:rsidRDefault="00374461" w:rsidP="00374461">
      <w:r>
        <w:t>S697. Kania A.; Ormaniec W.; Zhylko D.; Grzanka L.; Piotrowska D.; Siódmok A. (2024). Joseph the MoUSE — Mouse Ultrasonic Sound Explorer. Scopus, .</w:t>
      </w:r>
    </w:p>
    <w:p w14:paraId="7F2E2534" w14:textId="77777777" w:rsidR="00374461" w:rsidRDefault="00374461" w:rsidP="00374461">
      <w:r>
        <w:t>S698. Tagusari J. (2023). shinyHugePlot: An R package for displaying the features of data with a huge sample size. Scopus, .</w:t>
      </w:r>
    </w:p>
    <w:p w14:paraId="285648D5" w14:textId="77777777" w:rsidR="00374461" w:rsidRDefault="00374461" w:rsidP="00374461">
      <w:r>
        <w:lastRenderedPageBreak/>
        <w:t>S699. García I.; Albusac J.A.; Castro-Schez J.J.; Herrera V.; Vallejo D. (2023). GVIDI: A system to improve the safety of groups of hikers based on real-time monitoring and dataset generation. Scopus, .</w:t>
      </w:r>
    </w:p>
    <w:p w14:paraId="1134E07C" w14:textId="77777777" w:rsidR="00374461" w:rsidRDefault="00374461" w:rsidP="00374461">
      <w:r>
        <w:t>S700. Fresno-Aranda R.; Ojeda-Perez J.S.; Fernandez P.; Ruiz-Cortes A. (2024). Governify. An agreement-based service governance framework. Scopus, .</w:t>
      </w:r>
    </w:p>
    <w:p w14:paraId="3494A501" w14:textId="77777777" w:rsidR="00374461" w:rsidRDefault="00374461" w:rsidP="00374461">
      <w:r>
        <w:t>S701. Costa D.G. (2024). CheckFoV: A Java tool to compute and draw Field of View, visual overlapping and targets coverage. Scopus, .</w:t>
      </w:r>
    </w:p>
    <w:p w14:paraId="458AD46E" w14:textId="77777777" w:rsidR="00374461" w:rsidRDefault="00374461" w:rsidP="00374461">
      <w:r>
        <w:t>S702. Saz-Navarro D.M.; López-Fernández A.; Gómez-Vela F.A.; Rodriguez-Baena D.S. (2024). CyEnGNet—App: A new Cytoscape app for the reconstruction of large co-expression networks using an ensemble approach. Scopus, .</w:t>
      </w:r>
    </w:p>
    <w:p w14:paraId="7A045B38" w14:textId="77777777" w:rsidR="00374461" w:rsidRDefault="00374461" w:rsidP="00374461">
      <w:r>
        <w:t>S703. Kapsecker M.; Nugraha D.N.; Weinhuber C.; Lane N.; Jonas S.M. (2023). Federated Learning with Swift: An Extension of Flower and Performance Evaluation. Scopus, .</w:t>
      </w:r>
    </w:p>
    <w:p w14:paraId="142C7CB1" w14:textId="77777777" w:rsidR="00374461" w:rsidRDefault="00374461" w:rsidP="00374461">
      <w:r>
        <w:t>S704. Bułat J.; Cieplińska N.; Figlus R.; Janowski L. (2024). Daily Video: A tool for quality of experience (QoE) in long-term context research. Scopus, .</w:t>
      </w:r>
    </w:p>
    <w:p w14:paraId="09B843D5" w14:textId="77777777" w:rsidR="00374461" w:rsidRDefault="00374461" w:rsidP="00374461">
      <w:r>
        <w:t>S705. Soto J.; Aparicio J.; Darghan A.; Urban M.O. (2023). RankspeQ: An R package platform for genotype characterization and performance-ranking based on MultispeQ measurements. Scopus, .</w:t>
      </w:r>
    </w:p>
    <w:p w14:paraId="7D0EF853" w14:textId="77777777" w:rsidR="00374461" w:rsidRDefault="00374461" w:rsidP="00374461">
      <w:r>
        <w:t>S706. Rasel M.K. (2024). FAW: Flag aligned word-based encoding for in-place integers compression[Formula presented]. Scopus, .</w:t>
      </w:r>
    </w:p>
    <w:p w14:paraId="42597FF6" w14:textId="77777777" w:rsidR="00374461" w:rsidRDefault="00374461" w:rsidP="00374461">
      <w:r>
        <w:t>S707. Adolfsson E.; Jonasson J.; Kashyap A.; Nordensköld A.; Greén A. (2023). CNV-Z; a new tool for detecting copy number variation in next generation sequencing data. Scopus, .</w:t>
      </w:r>
    </w:p>
    <w:p w14:paraId="7E8EEB49" w14:textId="77777777" w:rsidR="00374461" w:rsidRDefault="00374461" w:rsidP="00374461">
      <w:r>
        <w:t>S708. Berardi D.; Giallorenzo S.; Melis A.; Melloni S.; Prandini M. (2024). Ranflood: A mitigation tool based on the principles of data flooding against ransomware. Scopus, .</w:t>
      </w:r>
    </w:p>
    <w:p w14:paraId="4BE55770" w14:textId="77777777" w:rsidR="00374461" w:rsidRDefault="00374461" w:rsidP="00374461">
      <w:r>
        <w:t>S709. Będkowski J. (2024). Open source, open hardware hand-held mobile mapping system for large scale surveys. Scopus, .</w:t>
      </w:r>
    </w:p>
    <w:p w14:paraId="385850B5" w14:textId="77777777" w:rsidR="00374461" w:rsidRDefault="00374461" w:rsidP="00374461">
      <w:r>
        <w:t>S710. Chamorro-Padial J.; Cozzo E.; Calleja-López A. (2024). Decidim.viz: A data dashboard prototype for a digital democracy platform. Scopus, .</w:t>
      </w:r>
    </w:p>
    <w:p w14:paraId="2F1D149C" w14:textId="77777777" w:rsidR="00374461" w:rsidRDefault="00374461" w:rsidP="00374461">
      <w:r>
        <w:t>S711. Fitzpatrick P.C.; Manning J.R. (2024). Davos: A Python package “smuggler” for constructing lightweight reproducible notebooks. Scopus, .</w:t>
      </w:r>
    </w:p>
    <w:p w14:paraId="09AC6AE2" w14:textId="77777777" w:rsidR="00374461" w:rsidRDefault="00374461" w:rsidP="00374461">
      <w:r>
        <w:t>S712. Desbois A.; Venot T.; De Vico Fallani F.; Corsi M.-C. (2024). HappyFeat—An interactive and efficient BCI framework for clinical applications. Scopus, .</w:t>
      </w:r>
    </w:p>
    <w:p w14:paraId="368D1B25" w14:textId="77777777" w:rsidR="00374461" w:rsidRDefault="00374461" w:rsidP="00374461">
      <w:r>
        <w:t>S713. Maurer V.J.; Siggel M.; Kosinski J. (2024). PyTME (Python Template Matching Engine): A fast, flexible, and multi-purpose template matching library for cryogenic electron microscopy data. Scopus, .</w:t>
      </w:r>
    </w:p>
    <w:p w14:paraId="5E573960" w14:textId="77777777" w:rsidR="00374461" w:rsidRDefault="00374461" w:rsidP="00374461">
      <w:r>
        <w:lastRenderedPageBreak/>
        <w:t>S714. Icenhour C.T.; Lindsay A.D.; Permann C.J.; Martineau R.C.; Green D.L.; Shannon S.C. (2024). The MOOSE electromagnetics module. Scopus, .</w:t>
      </w:r>
    </w:p>
    <w:p w14:paraId="5340F708" w14:textId="77777777" w:rsidR="00374461" w:rsidRDefault="00374461" w:rsidP="00374461">
      <w:r>
        <w:t>S715. Domínguez-Dorado M.; Rodríguez-Pérez F.J.; Galeano-Brajones J.; Calle-Cancho J.; Cortés-Polo D. (2024). FLECO: A tool to boost the adoption of holistic cybersecurity management[Formula presented]. Scopus, .</w:t>
      </w:r>
    </w:p>
    <w:p w14:paraId="7E51E1F7" w14:textId="77777777" w:rsidR="00374461" w:rsidRDefault="00374461" w:rsidP="00374461">
      <w:r>
        <w:t>S716. Aldana-Martín J.F.; Durillo J.J.; Nebro A.J. (2023). Evolver: Meta-optimizing multi-objective metaheuristics. Scopus, .</w:t>
      </w:r>
    </w:p>
    <w:p w14:paraId="2656CECC" w14:textId="77777777" w:rsidR="00374461" w:rsidRDefault="00374461" w:rsidP="00374461">
      <w:r>
        <w:t>S717. Ren W.; Xie W.; Zhang Y.; Yu H.; Tian Z. (2023). MSAT: Matrix stability analysis tool for shock-capturing schemes. Scopus, .</w:t>
      </w:r>
    </w:p>
    <w:p w14:paraId="6B482A92" w14:textId="77777777" w:rsidR="00374461" w:rsidRDefault="00374461" w:rsidP="00374461">
      <w:r>
        <w:t>S718. Ali A.; Khusro S. (2024). SA-MEAS: Sympy-based automated mathematical equations analysis and solver. Scopus, .</w:t>
      </w:r>
    </w:p>
    <w:p w14:paraId="4A96014C" w14:textId="77777777" w:rsidR="00374461" w:rsidRDefault="00374461" w:rsidP="00374461">
      <w:r>
        <w:t>S719. Holm S.; Werder M.; Thees O.; Lemm R.; Schweier J. (2023). JuWaPfl: A decision support tool to estimate times and costs of processes related to young-forest maintenance. Scopus, .</w:t>
      </w:r>
    </w:p>
    <w:p w14:paraId="77BCADED" w14:textId="77777777" w:rsidR="00374461" w:rsidRDefault="00374461" w:rsidP="00374461">
      <w:r>
        <w:t>S720. Gahalaut K.; Guruhappa H. (2024). RTSeismo: A new Matlab based Graphical User Interface tool for analysing triggered seismicity due to surface reservoir impoundment[Formula presented]. Scopus, .</w:t>
      </w:r>
    </w:p>
    <w:p w14:paraId="1C695DD4" w14:textId="77777777" w:rsidR="00374461" w:rsidRDefault="00374461" w:rsidP="00374461">
      <w:r>
        <w:t>S721. Mas'ud A.A.; Salawudeen A.T.; Umar A.A.; Shaaban Y.A.; Muhammad-Sukki F.; Musa U.; Alshammari S.J. (2024). A QOBL-SAO and its variant: An open source software for optimizing PV/wind/battery system and CEC2020 real world problems[Formula presented]. Scopus, .</w:t>
      </w:r>
    </w:p>
    <w:p w14:paraId="114143E4" w14:textId="77777777" w:rsidR="00374461" w:rsidRDefault="00374461" w:rsidP="00374461">
      <w:r>
        <w:t>S722. Thrussell J.; Ferguson J.M. (2023). ExactPack: A python library of exact analytic solutions. Scopus, .</w:t>
      </w:r>
    </w:p>
    <w:p w14:paraId="0FD64C4F" w14:textId="77777777" w:rsidR="00374461" w:rsidRDefault="00374461" w:rsidP="00374461">
      <w:r>
        <w:t>S723. Nazir A.; Chakravarthy T.K.; Cecchini D.A.; Khajuria R.; Sharma P.; Mirik A.T.; Kocaman V.; Talby D. (2024). LangTest: A comprehensive evaluation library for custom LLM and NLP models[Formula presented]. Scopus, .</w:t>
      </w:r>
    </w:p>
    <w:p w14:paraId="2B3A3B4E" w14:textId="77777777" w:rsidR="00374461" w:rsidRDefault="00374461" w:rsidP="00374461">
      <w:r>
        <w:t>S724. Varvia P.; Räty J.; Packalen P. (2023). mgpr: An R package for multivariate Gaussian process regression. Scopus, .</w:t>
      </w:r>
    </w:p>
    <w:p w14:paraId="7401F98C" w14:textId="77777777" w:rsidR="00374461" w:rsidRDefault="00374461" w:rsidP="00374461">
      <w:r>
        <w:t>S725. Krummenacher M.; Gubler M.; Finkler J.A.; Huber H.; Sommer-Jörgensen M.; Goedecker S. (2024). Performing highly efficient Minima Hopping structure predictions using the Atomic Simulation Environment (ASE). Scopus, .</w:t>
      </w:r>
    </w:p>
    <w:p w14:paraId="0ACF6460" w14:textId="77777777" w:rsidR="00374461" w:rsidRDefault="00374461" w:rsidP="00374461">
      <w:r>
        <w:t>S726. Alvela Nieto M.T.; Gelbhardt H.; Ohlendorf J.-H.; Thoben K.-D. (2024). ProQualAI: A software to compute qualitative and quantitative product features in process industries using deep learning image processing algorithms. Scopus, .</w:t>
      </w:r>
    </w:p>
    <w:p w14:paraId="514A7BBC" w14:textId="77777777" w:rsidR="00374461" w:rsidRDefault="00374461" w:rsidP="00374461">
      <w:r>
        <w:lastRenderedPageBreak/>
        <w:t>S727. Farook T.H.; Saad F.H.; Ahmed S.; Dudley J. (2023). Dental loop SnP: Speech and phonetic pattern recognition. Scopus, .</w:t>
      </w:r>
    </w:p>
    <w:p w14:paraId="3179B25D" w14:textId="77777777" w:rsidR="00374461" w:rsidRDefault="00374461" w:rsidP="00374461">
      <w:r>
        <w:t>S728. Alexandrescu A.; Butincu C.N. (2024). DARS: Decentralized Article Retrieval System. Scopus, .</w:t>
      </w:r>
    </w:p>
    <w:p w14:paraId="24BC762C" w14:textId="77777777" w:rsidR="00374461" w:rsidRDefault="00374461" w:rsidP="00374461">
      <w:r>
        <w:t>S729. Kurbucz M.T.; Pósfay P.; Jakovác A. (2024). LLT: An R package for linear law-based feature space transformation. Scopus, .</w:t>
      </w:r>
    </w:p>
    <w:p w14:paraId="6D0E4E66" w14:textId="77777777" w:rsidR="00374461" w:rsidRDefault="00374461" w:rsidP="00374461">
      <w:r>
        <w:t>S730. Stankowski J.; Dziembowski A. (2023). IV-PSNR: Software for immersive video objective quality evaluation. Scopus, .</w:t>
      </w:r>
    </w:p>
    <w:p w14:paraId="58E285C8" w14:textId="77777777" w:rsidR="00374461" w:rsidRDefault="00374461" w:rsidP="00374461">
      <w:r>
        <w:t>S731. Agboka K.M.; Odindi J.; Abdel-Rahman E.M.; Mutanga O.; Tonnang H.E.Z. (2024). A visual and spatial tool for tracking, mapping and forecasting the dispersal of biological control agents. Scopus, .</w:t>
      </w:r>
    </w:p>
    <w:p w14:paraId="053324B3" w14:textId="77777777" w:rsidR="00374461" w:rsidRDefault="00374461" w:rsidP="00374461">
      <w:r>
        <w:t>S732. Samreen A.; Ali S.A.; Shakir H. (2024). AACEM: Automatic Annotation and Classification of Emotions for mixed-codes[Formula presented]. Scopus, .</w:t>
      </w:r>
    </w:p>
    <w:p w14:paraId="16138EBE" w14:textId="77777777" w:rsidR="00374461" w:rsidRDefault="00374461" w:rsidP="00374461">
      <w:r>
        <w:t>S733. Kapsecker M.; Charushnikov N.; Nissen L.; Jonas S.M. (2024). PeakSwift: Mobile Detection of R-peaks in Single Lead Electrocardiograms. Scopus, .</w:t>
      </w:r>
    </w:p>
    <w:p w14:paraId="0757CCD8" w14:textId="77777777" w:rsidR="00374461" w:rsidRDefault="00374461" w:rsidP="00374461">
      <w:r>
        <w:t>S734. Jurkiewicz P. (2023). TopoHub: A repository of reference Gabriel graph and real-world topologies for networking research. Scopus, .</w:t>
      </w:r>
    </w:p>
    <w:p w14:paraId="4E5A2853" w14:textId="77777777" w:rsidR="00374461" w:rsidRDefault="00374461" w:rsidP="00374461">
      <w:r>
        <w:t>S735. Tourani A.; Rahmani H.A.; Naghiaei M.; Deldjoo Y. (2024). CAPRI: Context-aware point-of-interest recommendation framework[Formula presented]. Scopus, .</w:t>
      </w:r>
    </w:p>
    <w:p w14:paraId="73C9D848" w14:textId="77777777" w:rsidR="00374461" w:rsidRDefault="00374461" w:rsidP="00374461">
      <w:r>
        <w:t>S736. Wac M.; Santos-Rodriguez R.; McWilliams C.; Bourdeaux C. (2023). CATS: Cloud-native time-series data annotation tool for intensive care. Scopus, .</w:t>
      </w:r>
    </w:p>
    <w:p w14:paraId="217B4416" w14:textId="77777777" w:rsidR="00374461" w:rsidRDefault="00374461" w:rsidP="00374461">
      <w:r>
        <w:t>S737. Ozkurt N. (2023). PrepAnnECG: A user friendly MATLAB ECG preprocessing and annotation GUI for health professionals. Scopus, .</w:t>
      </w:r>
    </w:p>
    <w:p w14:paraId="10EFB246" w14:textId="77777777" w:rsidR="00374461" w:rsidRDefault="00374461" w:rsidP="00374461">
      <w:r>
        <w:t>S738. Krupalija E.; Cogo E.; Pozderac D.; Omanović S.; Karabegović A.; Mulahasanović R.T.; Bešić I. (2024). ETF-RI-CEG-Advanced: A graphical desktop tool for black-box testing by using cause–effect graphs. Scopus, .</w:t>
      </w:r>
    </w:p>
    <w:p w14:paraId="5696D655" w14:textId="77777777" w:rsidR="00374461" w:rsidRDefault="00374461" w:rsidP="00374461">
      <w:r>
        <w:t>S739. Miedziński R.; Fuks-Janczarek I. (2023). Z-lambda: A terminal-based software for simulation of heat transfer during Z-scan experiments in transparent solids. Scopus, .</w:t>
      </w:r>
    </w:p>
    <w:p w14:paraId="73A96FD7" w14:textId="77777777" w:rsidR="00374461" w:rsidRDefault="00374461" w:rsidP="00374461">
      <w:r>
        <w:t>S740. Farook T.H.; Saad F.H.; Ahmed S.; Dudley J. (2023). Dental Loop FLT: Facial landmark tracking. Scopus, .</w:t>
      </w:r>
    </w:p>
    <w:p w14:paraId="463479B3" w14:textId="77777777" w:rsidR="00374461" w:rsidRDefault="00374461" w:rsidP="00374461">
      <w:r>
        <w:t>S741. Yi D.-F.; Liu Q.; Ma R.-T.; Wang B.-L.; Liu H.-B.; Xie F.; Feng H.-B.; Feng Z.-K.; Zheng Y.-H. (2024). Star-XP: A simulation framework for Polar-2/ low energy X-ray polarization detector. Scopus, .</w:t>
      </w:r>
    </w:p>
    <w:p w14:paraId="662DA5C3" w14:textId="77777777" w:rsidR="00374461" w:rsidRDefault="00374461" w:rsidP="00374461">
      <w:r>
        <w:lastRenderedPageBreak/>
        <w:t>S742. Khodke S.; Fox E.; Anjum N.; Katta D.; Subburayan A.; Ravichandran S.A.L.; Habib M.A.; Sakib N. (2024). TeamWellX: Leveraging genetic algorithms to optimize team health and well-being toward sustainable game development and strategy. Scopus, .</w:t>
      </w:r>
    </w:p>
    <w:p w14:paraId="003D0C99" w14:textId="77777777" w:rsidR="00374461" w:rsidRDefault="00374461" w:rsidP="00374461">
      <w:r>
        <w:t>S743. de’ Michieli Vitturi M.; Bevilacqua A.; Tadini A.; Neri A. (2024). ELICIPY 1.0: A Python online tool for expert elicitation. Scopus, .</w:t>
      </w:r>
    </w:p>
    <w:p w14:paraId="41190C7E" w14:textId="77777777" w:rsidR="00374461" w:rsidRDefault="00374461" w:rsidP="00374461">
      <w:r>
        <w:t>S744. Guillen M.D.; Aparicio J.; España V.J. (2023). boostingDEA: A boosting approach to Data Envelopment Analysis in R. Scopus, .</w:t>
      </w:r>
    </w:p>
    <w:p w14:paraId="79011F7A" w14:textId="77777777" w:rsidR="00374461" w:rsidRDefault="00374461" w:rsidP="00374461">
      <w:r>
        <w:t>S745. Mitsuyuki T.; Okubo Y. (2024). pDESy: A Python package for discrete time-event simulation to engineering project[Formula presented]. Scopus, .</w:t>
      </w:r>
    </w:p>
    <w:p w14:paraId="3B219484" w14:textId="77777777" w:rsidR="00374461" w:rsidRDefault="00374461" w:rsidP="00374461">
      <w:r>
        <w:t>S746. Vargas-Martínez M.; Rangel-Valdez N.; Fernández E.; Gómez-Santillán C.; Rivera G.; Balderas F. (2024). MOSA/D-O and MOSAD/D-O-II: Performance analysis of decomposition-based algorithms in many objective problems. Scopus, .</w:t>
      </w:r>
    </w:p>
    <w:p w14:paraId="124B55E9" w14:textId="77777777" w:rsidR="00374461" w:rsidRDefault="00374461" w:rsidP="00374461">
      <w:r>
        <w:t>S747. Hacıhabiboğlu H. (2023). sphstat: A Python package for inferential statistics on vectorial data on the unit sphere. Scopus, .</w:t>
      </w:r>
    </w:p>
    <w:p w14:paraId="6F2B89D5" w14:textId="77777777" w:rsidR="00374461" w:rsidRDefault="00374461" w:rsidP="00374461">
      <w:r>
        <w:t>S748. Liu L.; Fu X.; Kötter T.; Sturm K.; Haubold C.; Guan W.W.; Bao S.; Wang F. (2024). Geospatial Analytics Extension for KNIME. Scopus, .</w:t>
      </w:r>
    </w:p>
    <w:p w14:paraId="7453A770" w14:textId="77777777" w:rsidR="00374461" w:rsidRDefault="00374461" w:rsidP="00374461">
      <w:r>
        <w:t>S749. Ramos L.; Bermeo M.; Quelal A.; Crespo A.; Cajamarca G.; Rivas-Echeverría F. (2024). SustainMeter: A knowledge-based system for assessing sustainability of SMEs in the fashion industry. Scopus, .</w:t>
      </w:r>
    </w:p>
    <w:p w14:paraId="484B65A7" w14:textId="77777777" w:rsidR="00374461" w:rsidRDefault="00374461" w:rsidP="00374461">
      <w:r>
        <w:t>S750. Souto H.G.; Moradi A. (2024). Yang &amp; Zhang's realized volatility: Automated estimation in Python[Formula presented]. Scopus, .</w:t>
      </w:r>
    </w:p>
    <w:p w14:paraId="0F879C26" w14:textId="77777777" w:rsidR="00374461" w:rsidRDefault="00374461" w:rsidP="00374461">
      <w:r>
        <w:t>S751. Jurek D. (2024). PyPatentAlice: Text-based classification of patents after Alice[Formula presented]. Scopus, .</w:t>
      </w:r>
    </w:p>
    <w:p w14:paraId="607E2788" w14:textId="77777777" w:rsidR="00374461" w:rsidRDefault="00374461" w:rsidP="00374461">
      <w:r>
        <w:t>S752. Peter T.I.; Reiter E.; Yi D. (2024). Smartphone-based extendable telematic data collection app. Scopus, .</w:t>
      </w:r>
    </w:p>
    <w:p w14:paraId="62BF826B" w14:textId="77777777" w:rsidR="00374461" w:rsidRDefault="00374461" w:rsidP="00374461">
      <w:r>
        <w:t>S753. Niembro-Ceceña J.A.; Gómez-Loenzo R.A.; Rodríguez-Reséndiz J. (2024). SoftCtrlDC-M: Embedded control software for brushed direct current motors. Scopus, .</w:t>
      </w:r>
    </w:p>
    <w:p w14:paraId="67FB1FEE" w14:textId="77777777" w:rsidR="00374461" w:rsidRDefault="00374461" w:rsidP="00374461">
      <w:r>
        <w:t>S754. Soto-Perdomo J.; Morales-Guerra J.; Arango J.D.; Montoya Villada S.; Torres P.; Reyes-Vera E. (2023). OptiGUI DataCollector: A graphical user interface for automating the data collecting process in optical and photonics labs. Scopus, .</w:t>
      </w:r>
    </w:p>
    <w:p w14:paraId="2804DE3B" w14:textId="77777777" w:rsidR="00374461" w:rsidRDefault="00374461" w:rsidP="00374461">
      <w:r>
        <w:t>S755. Kumar M.; Alessi R.; Salvati E. (2023). GPFniCS: A generalised phase field method to model fracture. Scopus, .</w:t>
      </w:r>
    </w:p>
    <w:p w14:paraId="5DCE3F12" w14:textId="77777777" w:rsidR="00374461" w:rsidRDefault="00374461" w:rsidP="00374461">
      <w:r>
        <w:t>S756. Vieira G.S.; Fonseca A.U.; Ferreira J.C.; Soares F. (2023). ProtectLeaf: An insect predation analyzer for agricultural crop monitoring. Scopus, .</w:t>
      </w:r>
    </w:p>
    <w:p w14:paraId="4C5673E0" w14:textId="77777777" w:rsidR="00374461" w:rsidRDefault="00374461" w:rsidP="00374461">
      <w:r>
        <w:lastRenderedPageBreak/>
        <w:t>S757. Chowlur Revanna J.K.; Al-Nakash N.Y.B. (2024). Impact of ACO intelligent vehicle real-time software in finding shortest path[Formula presented]. Scopus, .</w:t>
      </w:r>
    </w:p>
    <w:p w14:paraId="2BA82627" w14:textId="77777777" w:rsidR="00374461" w:rsidRDefault="00374461" w:rsidP="00374461">
      <w:r>
        <w:t>S758. ElSaid A. (2024). Continuous Ant-Based Neural Topology Search[Formula presented]. Scopus, .</w:t>
      </w:r>
    </w:p>
    <w:p w14:paraId="6CCC6E79" w14:textId="77777777" w:rsidR="00374461" w:rsidRDefault="00374461" w:rsidP="00374461">
      <w:r>
        <w:t>S759. Aláez D.; Celaya-Echarri M.; Azpilicueta L.; Villadangos J. (2024). UAVradio: Radio link path loss estimation for UAVs. Scopus, .</w:t>
      </w:r>
    </w:p>
    <w:p w14:paraId="79B6FCA8" w14:textId="77777777" w:rsidR="00374461" w:rsidRDefault="00374461" w:rsidP="00374461">
      <w:r>
        <w:t>S760. Abbad-Andaloussi A.; Lübke D.; Weber B. (2023). Conducting eye-tracking studies on large and interactive process models using EyeMind. Scopus, .</w:t>
      </w:r>
    </w:p>
    <w:p w14:paraId="7C07BE07" w14:textId="77777777" w:rsidR="00374461" w:rsidRDefault="00374461" w:rsidP="00374461">
      <w:r>
        <w:t>S761. Van Petegem C.; Maertens R.; Strijbol N.; Van Renterghem J.; Van der Jeugt F.; De Wever B.; Dawyndt P.; Mesuere B. (2023). Dodona: Learn to code with a virtual co-teacher that supports active learning. Scopus, .</w:t>
      </w:r>
    </w:p>
    <w:p w14:paraId="5011FC44" w14:textId="77777777" w:rsidR="00374461" w:rsidRDefault="00374461" w:rsidP="00374461">
      <w:r>
        <w:t>S762. Acar B.; Augusto M.G. (2023). Kufast: A tool for multi-tenancy in autonomous driving testbeds. Scopus, .</w:t>
      </w:r>
    </w:p>
    <w:p w14:paraId="5D07A1EE" w14:textId="77777777" w:rsidR="00374461" w:rsidRDefault="00374461" w:rsidP="00374461">
      <w:r>
        <w:t>S763. Guidotti I.L.; Goulart L.M.; de Menek G.L.; Furtado E.G.; Martinez D.P.; Kremer F.S. (2024). Caramel: A web-based QSAR tool for melanoma drug discovery[Formula presented]. Scopus, .</w:t>
      </w:r>
    </w:p>
    <w:p w14:paraId="08DC1084" w14:textId="77777777" w:rsidR="00374461" w:rsidRDefault="00374461" w:rsidP="00374461">
      <w:r>
        <w:t>S764. D'Aquino Z.; Arabas S.; Curtis J.H.; Vaishnav A.; Riemer N.; West M. (2024). PyPartMC: A Pythonic interface to a particle-resolved, Monte Carlo aerosol simulation framework. Scopus, .</w:t>
      </w:r>
    </w:p>
    <w:p w14:paraId="7D723E63" w14:textId="77777777" w:rsidR="00374461" w:rsidRDefault="00374461" w:rsidP="00374461">
      <w:r>
        <w:t>S765. Mahmoudi A.; Sadeghi M.; Deng X.; Pan P. (2023). OPA Solver: A web-based software for Ordinal Priority Approach in multiple criteria decision analysis using JavaScript. Scopus, .</w:t>
      </w:r>
    </w:p>
    <w:p w14:paraId="22D06323" w14:textId="77777777" w:rsidR="00374461" w:rsidRDefault="00374461" w:rsidP="00374461">
      <w:r>
        <w:t>S766. Petković M.; Levatić J.; Kocev D.; Breskvar M.; Džeroski S. (2023). CLUSPLUS: A decision tree-based framework for predicting structured outputs. Scopus, .</w:t>
      </w:r>
    </w:p>
    <w:p w14:paraId="2F780344" w14:textId="77777777" w:rsidR="00374461" w:rsidRDefault="00374461" w:rsidP="00374461">
      <w:r>
        <w:t>S767. Cinaglia P.; Cannataro M. (2023). MultiGlobAl: Global alignment of multilayer networks. Scopus, .</w:t>
      </w:r>
    </w:p>
    <w:p w14:paraId="2A222178" w14:textId="77777777" w:rsidR="00374461" w:rsidRDefault="00374461" w:rsidP="00374461">
      <w:r>
        <w:t>S768. Måge I.; Matić J.; Dankel K.R. (2024). SEC2MWD: A MATLAB toolbox for derivation of molecular weight distributions from size exclusion chromatography. Scopus, .</w:t>
      </w:r>
    </w:p>
    <w:p w14:paraId="7A6AC34B" w14:textId="77777777" w:rsidR="00374461" w:rsidRDefault="00374461" w:rsidP="00374461">
      <w:r>
        <w:t>S769. Personne E.; Bedos C.; Lichiheb N.; Loubet B.; Stella P. (2024). SURFATM: A model for the exchanges of energy, ammonia, ozone, and pesticides between soil, vegetation, and atmosphere at the field scale[Formula presented]. Scopus, .</w:t>
      </w:r>
    </w:p>
    <w:p w14:paraId="6CD3181E" w14:textId="77777777" w:rsidR="00374461" w:rsidRDefault="00374461" w:rsidP="00374461">
      <w:r>
        <w:t>S770. Aldalur I.; Perez A.; Larrinaga F.; Illarramendi M. (2024). MAWA: Enhancing mobile web browsing through web augmentation for improved user experience. Scopus, .</w:t>
      </w:r>
    </w:p>
    <w:p w14:paraId="79512B1C" w14:textId="77777777" w:rsidR="00374461" w:rsidRDefault="00374461" w:rsidP="00374461">
      <w:r>
        <w:lastRenderedPageBreak/>
        <w:t>S771. Müller M. (2023). PyblioNet – Software for the creation, visualization and analysis of bibliometric networks. Scopus, .</w:t>
      </w:r>
    </w:p>
    <w:p w14:paraId="39EFC6E3" w14:textId="77777777" w:rsidR="00374461" w:rsidRDefault="00374461" w:rsidP="00374461">
      <w:r>
        <w:t>S772. Breidt F.; Skinner C.R.; Shriner M.; Ruinsky M.; Yang S.Y.; Wine R.P.; Johnston L. (2023). IngredientDB: A GUI-based Matlab database program for estimating the pH of acid or acidified food formulations from buffer capacity models. Scopus, .</w:t>
      </w:r>
    </w:p>
    <w:p w14:paraId="3EADB3BA" w14:textId="77777777" w:rsidR="00374461" w:rsidRDefault="00374461" w:rsidP="00374461">
      <w:r>
        <w:t>S773. Varona H.L.; Capuano T.A.; Noriega C.; Araujo J.; Araujo M.; Hernandez F. (2023). DSCompare: Unleashing the potential of ocean and atmospheric data with a comparative analysis software[Formula presented]. Scopus, .</w:t>
      </w:r>
    </w:p>
    <w:p w14:paraId="28D4C86E" w14:textId="77777777" w:rsidR="00374461" w:rsidRDefault="00374461" w:rsidP="00374461">
      <w:r>
        <w:t>S774. Zapaishchykova A.; Tak D.; Boyd A.; Ye Z.; Aerts H.J.W.L.; Kann B.H. (2023). SegmentationReview: A Slicer3D extension for fast review of AI-generated segmentations. Scopus, .</w:t>
      </w:r>
    </w:p>
    <w:p w14:paraId="0619DFFB" w14:textId="77777777" w:rsidR="00374461" w:rsidRDefault="00374461" w:rsidP="00374461">
      <w:r>
        <w:t>S775. Elsner J. (2023). Taming the Panda with Python: A powerful duo for seamless robotics programming and integration. Scopus, .</w:t>
      </w:r>
    </w:p>
    <w:p w14:paraId="29B2669E" w14:textId="77777777" w:rsidR="00374461" w:rsidRDefault="00374461" w:rsidP="00374461">
      <w:r>
        <w:t>S776. Solmaz S.; Van Gerven T. (2023). Acrossim: A toolkit for cross-platform integration of CFD simulation data in computer graphics. Scopus, .</w:t>
      </w:r>
    </w:p>
    <w:p w14:paraId="3C178B59" w14:textId="77777777" w:rsidR="00374461" w:rsidRDefault="00374461" w:rsidP="00374461">
      <w:r>
        <w:t>S777. Boyd L.; Nnamoko N. (2023). FridgeSnap: A software for recipe suggestion based on food image classification. Scopus, .</w:t>
      </w:r>
    </w:p>
    <w:p w14:paraId="6E49A7E7" w14:textId="77777777" w:rsidR="00374461" w:rsidRDefault="00374461" w:rsidP="00374461">
      <w:r>
        <w:t>S778. Jałowiecki K.; Pawela (2023). Omnisolver: An extensible interface to Ising spin–glass and QUBO solvers. Scopus, .</w:t>
      </w:r>
    </w:p>
    <w:p w14:paraId="1ABB2934" w14:textId="77777777" w:rsidR="00374461" w:rsidRDefault="00374461" w:rsidP="00374461">
      <w:r>
        <w:t>S779. Liang K.; Xiukai Z.; Krakhmalev O. (2023). SLSL-QPSO: Quantum-behaved particle swarm optimization with short-lived swarm layers. Scopus, .</w:t>
      </w:r>
    </w:p>
    <w:p w14:paraId="1928731B" w14:textId="77777777" w:rsidR="00374461" w:rsidRDefault="00374461" w:rsidP="00374461">
      <w:r>
        <w:t>S780. Ferguson O.V.; Mikkelsen L.P. (2023). Three-dimensional finite element modeling of anisotropic materials using X-ray computed micro-tomography data[Formula presented]. Scopus, .</w:t>
      </w:r>
    </w:p>
    <w:p w14:paraId="3FD483AA" w14:textId="77777777" w:rsidR="00374461" w:rsidRDefault="00374461" w:rsidP="00374461">
      <w:r>
        <w:t>S781. Yu C.; Bykov V. (2023). GQL-RedChem: A MatLAB-based tool for the model reduction for chemical kinetics based on the Global Quasi-linearization (GQL) approach. Scopus, .</w:t>
      </w:r>
    </w:p>
    <w:p w14:paraId="56CBD4B7" w14:textId="77777777" w:rsidR="00374461" w:rsidRDefault="00374461" w:rsidP="00374461">
      <w:r>
        <w:t>S782. Gharari S.; Keshavarz K.; Knoben W.J.M.; Tang G.; Clark M.P. (2023). EASYMORE: A Python package to streamline the remapping of variables for Earth System models. Scopus, .</w:t>
      </w:r>
    </w:p>
    <w:p w14:paraId="64AC6704" w14:textId="77777777" w:rsidR="00374461" w:rsidRDefault="00374461" w:rsidP="00374461">
      <w:r>
        <w:t>S783. Azyus A.F.; Wijaya S.K.; Naved M. (2023). Prediction of remaining useful life using the CNN-GRU network: A study on maintenance management[Formula presented]. Scopus, .</w:t>
      </w:r>
    </w:p>
    <w:p w14:paraId="44F8EBEE" w14:textId="77777777" w:rsidR="00374461" w:rsidRDefault="00374461" w:rsidP="00374461">
      <w:r>
        <w:t>S784. Fraga T.B. (2023). COPSolver: Open source software for solving combinatorial optimization and other decision problems — Library for solving the multi-product p-batch processing time maximization problem[Formula presented]. Scopus, .</w:t>
      </w:r>
    </w:p>
    <w:p w14:paraId="1C7FDD62" w14:textId="77777777" w:rsidR="00374461" w:rsidRDefault="00374461" w:rsidP="00374461">
      <w:r>
        <w:lastRenderedPageBreak/>
        <w:t>S785. Raouhi E.M.; Zouizza M.; Lachgar M.; Zouani Y.; Hrimech H.; Kartit A. (2023). AIDSII: An AI-based digital system for intelligent irrigation. Scopus, .</w:t>
      </w:r>
    </w:p>
    <w:p w14:paraId="705CBCDC" w14:textId="77777777" w:rsidR="00374461" w:rsidRDefault="00374461" w:rsidP="00374461">
      <w:r>
        <w:t>S786. Najafi A.; Masih-Tehrani M. (2023). Hybrid adaptive battery parameter estimation approach for equivalent circuit model toolbox. Scopus, .</w:t>
      </w:r>
    </w:p>
    <w:p w14:paraId="30C62FF8" w14:textId="77777777" w:rsidR="00374461" w:rsidRDefault="00374461" w:rsidP="00374461">
      <w:r>
        <w:t>S787. Yaacov T. (2023). BPpy: Behavioral programming in Python. Scopus, .</w:t>
      </w:r>
    </w:p>
    <w:p w14:paraId="3E2B143C" w14:textId="77777777" w:rsidR="00374461" w:rsidRDefault="00374461" w:rsidP="00374461">
      <w:r>
        <w:t>S788. Moore J.A.; Martinez C.; Chandel A. (2023). NOCAL-FEA: A NonlOCAL results processor for Finite Element Analysis[Formula presented]. Scopus, .</w:t>
      </w:r>
    </w:p>
    <w:p w14:paraId="15B42528" w14:textId="77777777" w:rsidR="00374461" w:rsidRDefault="00374461" w:rsidP="00374461">
      <w:r>
        <w:t>S789. Kowol P.; Bargmann S.; Wilmers J. (2023). Python code for modeling multi-layer structures with controlled cracking and delamination. Scopus, .</w:t>
      </w:r>
    </w:p>
    <w:p w14:paraId="3B021D77" w14:textId="77777777" w:rsidR="00374461" w:rsidRDefault="00374461" w:rsidP="00374461">
      <w:r>
        <w:t>S790. Gonzalez-Cely A.X.; Blanco-Diaz C.F.; Diaz C.A.R.; Bastos-Filho T.F. (2023). Roborueda: Python-based GUI to control a wheelchair and monitor user posture. Scopus, .</w:t>
      </w:r>
    </w:p>
    <w:p w14:paraId="5B311EF8" w14:textId="77777777" w:rsidR="00374461" w:rsidRDefault="00374461" w:rsidP="00374461">
      <w:r>
        <w:t>S791. Parvez M.T. (2023). DESC: Descriptors Extractor for Shape Contours[Formula presented]. Scopus, .</w:t>
      </w:r>
    </w:p>
    <w:p w14:paraId="067DE78A" w14:textId="77777777" w:rsidR="00374461" w:rsidRDefault="00374461" w:rsidP="00374461">
      <w:r>
        <w:t>S792. Mohd M.; Nowsheena; Wani M.A.; Khanday H.A.; Mir U.B.; Nasrullah S.; Maqbool Z.; Wani A.H. (2023). Semantic-Summarizer: Semantics-based text summarizer for English language text[Formula presented]. Scopus, .</w:t>
      </w:r>
    </w:p>
    <w:p w14:paraId="27284BA3" w14:textId="77777777" w:rsidR="00374461" w:rsidRDefault="00374461" w:rsidP="00374461">
      <w:r>
        <w:t>S793. Kaliyugarasan S.; Lundervold A.S. (2023). fastMONAI: A low-code deep learning library for medical image analysis. Scopus, .</w:t>
      </w:r>
    </w:p>
    <w:p w14:paraId="4FEA7006" w14:textId="77777777" w:rsidR="00374461" w:rsidRDefault="00374461" w:rsidP="00374461">
      <w:r>
        <w:t>S794. Nasiński M.; Gajowniczek K. (2023). Handling an inconsistently coded categorical variable in a longitudinal dataset with cat2cat. Scopus, .</w:t>
      </w:r>
    </w:p>
    <w:p w14:paraId="6FD87EC7" w14:textId="77777777" w:rsidR="00374461" w:rsidRDefault="00374461" w:rsidP="00374461">
      <w:r>
        <w:t>S795. Anderson R.; Anderson J.; Anderson T.; Harper M. (2023). Charger Reservation Web Application[Formula presented]. Scopus, .</w:t>
      </w:r>
    </w:p>
    <w:p w14:paraId="5F848802" w14:textId="77777777" w:rsidR="00374461" w:rsidRDefault="00374461" w:rsidP="00374461">
      <w:r>
        <w:t>S796. Meshram V.; Suryawanshi Y.; Meshram V.; Patil K. (2023). Addressing misclassification in deep learning: A Merged Net approach[Formula presented]. Scopus, .</w:t>
      </w:r>
    </w:p>
    <w:p w14:paraId="7A62AE55" w14:textId="77777777" w:rsidR="00374461" w:rsidRDefault="00374461" w:rsidP="00374461">
      <w:r>
        <w:t>S797. Iskandaryan D.; Ramos F.; Trilles S. (2023). A set of deep learning algorithms for air quality prediction applications[Formula presented]. Scopus, .</w:t>
      </w:r>
    </w:p>
    <w:p w14:paraId="36C6EB84" w14:textId="77777777" w:rsidR="00374461" w:rsidRDefault="00374461" w:rsidP="00374461">
      <w:r>
        <w:t>S798. Babaeifar M.; Barsali S.; Ceraolo M. (2023). LCC_HVDC: A Modelica-based library for HVDC simulations. Scopus, .</w:t>
      </w:r>
    </w:p>
    <w:p w14:paraId="0845EB84" w14:textId="77777777" w:rsidR="00374461" w:rsidRDefault="00374461" w:rsidP="00374461">
      <w:r>
        <w:t>S799. Shaikh M.B.; Chai D.; Islam S.M.S.; Akhtar N. (2023). PyMAiVAR: An open-source Python suit for audio-image representation in human action recognition[Formula presented]. Scopus, .</w:t>
      </w:r>
    </w:p>
    <w:p w14:paraId="7D68E225" w14:textId="77777777" w:rsidR="00374461" w:rsidRDefault="00374461" w:rsidP="00374461">
      <w:r>
        <w:t>S800. Moreno-Lumbreras D.; Gonzalez-Barahona J.M.; Robles G. (2023). BabiaXR: Facilitating experiments about XR data visualization. Scopus, .</w:t>
      </w:r>
    </w:p>
    <w:p w14:paraId="3BB89250" w14:textId="77777777" w:rsidR="00374461" w:rsidRDefault="00374461" w:rsidP="00374461">
      <w:r>
        <w:lastRenderedPageBreak/>
        <w:t>S801. Nah J.-H. (2023). Addition of an adaptive block-size determination feature to astcenc, the reference ASTC encoder[Formula presented]. Scopus, .</w:t>
      </w:r>
    </w:p>
    <w:p w14:paraId="32D1DE0E" w14:textId="77777777" w:rsidR="00374461" w:rsidRDefault="00374461" w:rsidP="00374461">
      <w:r>
        <w:t>S802. Jorge A.; Freitas V.L.S.; Costa I.C.; Santos L.B.L. (2023). Graph4GIS: Geographical graphs for GIS platforms based on weather radar dataset. Scopus, .</w:t>
      </w:r>
    </w:p>
    <w:p w14:paraId="38409481" w14:textId="77777777" w:rsidR="00374461" w:rsidRDefault="00374461" w:rsidP="00374461">
      <w:r>
        <w:t>S803. Jurkiewicz P. (2023). Flow-models 2.0: Elephant flows modeling and detection with machine learning. Scopus, .</w:t>
      </w:r>
    </w:p>
    <w:p w14:paraId="208DF567" w14:textId="77777777" w:rsidR="00374461" w:rsidRDefault="00374461" w:rsidP="00374461">
      <w:r>
        <w:t>S804. Ganguly S.; Randad N.; D'Silva R.A.; S. M.R.; Chatterjee D. (2023). QuITO: Numerical software for constrained nonlinear optimal control problems. Scopus, .</w:t>
      </w:r>
    </w:p>
    <w:p w14:paraId="010C3069" w14:textId="77777777" w:rsidR="00374461" w:rsidRDefault="00374461" w:rsidP="00374461">
      <w:r>
        <w:t>S805. Redondo-Iglesias E.; Hassini M.; Venet P.; Pelissier S. (2023). DATTES: Data analysis tools for tests on energy storage. Scopus, .</w:t>
      </w:r>
    </w:p>
    <w:p w14:paraId="4BA9E444" w14:textId="77777777" w:rsidR="00374461" w:rsidRDefault="00374461" w:rsidP="00374461">
      <w:r>
        <w:t>S806. Fan H.; Hu L. (2023). Pressure vessel nozzle local stress prediction software based on ABAQUS- machine learning. Scopus, .</w:t>
      </w:r>
    </w:p>
    <w:p w14:paraId="4FA6E06A" w14:textId="77777777" w:rsidR="00374461" w:rsidRDefault="00374461" w:rsidP="00374461">
      <w:r>
        <w:t>S807. Chaudhary G.; Johra H.; Georges L.; Austbø B. (2023). pymodconn: A python package for developing modular sequence-to-sequence control-oriented deep neural networks. Scopus, .</w:t>
      </w:r>
    </w:p>
    <w:p w14:paraId="4FFC3466" w14:textId="77777777" w:rsidR="00374461" w:rsidRDefault="00374461" w:rsidP="00374461">
      <w:r>
        <w:t>S808. Andersen A.R. (2023). Evaluation of patient flow and other queueing systems with relocation[Formula presented]. Scopus, .</w:t>
      </w:r>
    </w:p>
    <w:p w14:paraId="19730A7E" w14:textId="77777777" w:rsidR="00374461" w:rsidRDefault="00374461" w:rsidP="00374461">
      <w:r>
        <w:t>S809. Englert R.; Schedlowski M.; Engler H.; Rief W.; Büchel C.; Bingel U.; Spisak T. (2023). ALIIAS: Anonymization/Pseudonymization with LimeSurvey integration and II-factor Authentication for Scientific research. Scopus, .</w:t>
      </w:r>
    </w:p>
    <w:p w14:paraId="6D664AA7" w14:textId="77777777" w:rsidR="00374461" w:rsidRDefault="00374461" w:rsidP="00374461">
      <w:r>
        <w:t>S810. Bak M.; Çeli̇k R.N. (2023). Web-NDefA: Open-source and web-based online platform for 3-D deformation analysis of geodetic networks. Scopus, .</w:t>
      </w:r>
    </w:p>
    <w:p w14:paraId="084AE26E" w14:textId="77777777" w:rsidR="00374461" w:rsidRDefault="00374461" w:rsidP="00374461">
      <w:r>
        <w:t>S811. Jardim R.; Quiliche R.; Chong M.; Paredes H.; Vivacqua A. (2023). CuraZone: The tool to care for populated areas[Formula presented]. Scopus, .</w:t>
      </w:r>
    </w:p>
    <w:p w14:paraId="3BDD4FE2" w14:textId="77777777" w:rsidR="00374461" w:rsidRDefault="00374461" w:rsidP="00374461">
      <w:r>
        <w:t>S812. Tareef A. (2023). Adaptive Shape Prediction Model (ASPM) for touched and overlapping cell segmentation in cytology images[Formula presented]. Scopus, .</w:t>
      </w:r>
    </w:p>
    <w:p w14:paraId="344E543D" w14:textId="77777777" w:rsidR="00374461" w:rsidRDefault="00374461" w:rsidP="00374461">
      <w:r>
        <w:t>S813. Lu C.; Lesmana L.A.; Chen F.; Aziz M. (2023). MD-TPMS: Multi-dimensional gradient minimal surface generator[Formula presented]. Scopus, .</w:t>
      </w:r>
    </w:p>
    <w:p w14:paraId="3C027869" w14:textId="77777777" w:rsidR="00374461" w:rsidRDefault="00374461" w:rsidP="00374461">
      <w:r>
        <w:t>S814. Elia D.; Palazzo C.; Fiore S.; D'Anca A.; Mariello A.; Aloisio G. (2023). PyOphidia: A Python library for High Performance Data Analytics at scale. Scopus, .</w:t>
      </w:r>
    </w:p>
    <w:p w14:paraId="45D21C3A" w14:textId="77777777" w:rsidR="00374461" w:rsidRDefault="00374461" w:rsidP="00374461">
      <w:r>
        <w:t>S815. Krug R.M.; Petchey O.L. (2023). Microxanox: An R package for simulating an aquatic MICRobial ecosystem that can occupy OXic or ANOXic states. Scopus, .</w:t>
      </w:r>
    </w:p>
    <w:p w14:paraId="2891ACDF" w14:textId="77777777" w:rsidR="00374461" w:rsidRDefault="00374461" w:rsidP="00374461">
      <w:r>
        <w:lastRenderedPageBreak/>
        <w:t>S816. Scheible R.; Rusch S.; Maccari M.E.; Seidel M.G.; Ehl S.; Nieters A.; Kindle G. (2023). Json2Xlsx: Extraction and visualization of nested data in a sparse spreadsheet. Scopus, .</w:t>
      </w:r>
    </w:p>
    <w:p w14:paraId="77A1ABA5" w14:textId="77777777" w:rsidR="00374461" w:rsidRDefault="00374461" w:rsidP="00374461">
      <w:r>
        <w:t>S817. Massala Mboyi G.Y.; Mbindzoukou M.M.; Moukeli Mbindzoukou P.; Ngoungourou T.W.; Nve Hounkponou O.; Han J.-H. (2023). HRsense: Heart rate remote sensing through bluetooth channel using a photoplethysmograph[Formula presented]. Scopus, .</w:t>
      </w:r>
    </w:p>
    <w:p w14:paraId="1042C178" w14:textId="77777777" w:rsidR="00374461" w:rsidRDefault="00374461" w:rsidP="00374461">
      <w:r>
        <w:t>S818. Ferreira L.; Cortez P. (2023). AutoOC: A Python module for automated multi-objective One-Class Classification[Formula presented]. Scopus, .</w:t>
      </w:r>
    </w:p>
    <w:p w14:paraId="6C04DB0E" w14:textId="77777777" w:rsidR="00374461" w:rsidRDefault="00374461" w:rsidP="00374461">
      <w:r>
        <w:t>S819. Ariza-Sentís M.; Vélez S.; Valente J. (2023). BBR: An open-source standard workflow based on biophysical crop parameters for automatic Botrytis cinerea assessment in vineyards. Scopus, .</w:t>
      </w:r>
    </w:p>
    <w:p w14:paraId="11548659" w14:textId="77777777" w:rsidR="00374461" w:rsidRDefault="00374461" w:rsidP="00374461">
      <w:r>
        <w:t>S820. Song J.; Swartz M.D.; Basen-Engquist K. (2023). acc: An R package to process, visualize, and analyze accelerometer data[Formula presented]. Scopus, .</w:t>
      </w:r>
    </w:p>
    <w:p w14:paraId="72B2CB49" w14:textId="77777777" w:rsidR="00374461" w:rsidRDefault="00374461" w:rsidP="00374461">
      <w:r>
        <w:t>S821. Couasnet G.; Cordier M.; Garbouge H.; Mercier F.; Pierre D.; Ghaziri A.E.; Rasti P.; Rousseau D. (2023). Growth Data—An automatic solution for seedling growth analysis via RGB-Depth imaging sensors. Scopus, .</w:t>
      </w:r>
    </w:p>
    <w:p w14:paraId="502DB03F" w14:textId="77777777" w:rsidR="00374461" w:rsidRDefault="00374461" w:rsidP="00374461">
      <w:r>
        <w:t>S822. Psomakelis E.; Makris A.; Tserpes K.; Pateraki M. (2023). A lightweight storage framework for edge computing infrastructures/EdgePersist. Scopus, .</w:t>
      </w:r>
    </w:p>
    <w:p w14:paraId="03CF3D21" w14:textId="77777777" w:rsidR="00374461" w:rsidRDefault="00374461" w:rsidP="00374461">
      <w:r>
        <w:t>S823. Prokudin A.; Sychev O.; Denisov M. (2023). Learning problem generator for introductory programming courses[Formula presented]. Scopus, .</w:t>
      </w:r>
    </w:p>
    <w:p w14:paraId="4068BF1B" w14:textId="77777777" w:rsidR="00374461" w:rsidRDefault="00374461" w:rsidP="00374461">
      <w:r>
        <w:t>S824. Kolev M. (2023). svm_friction: A Python based software for calculating, data analysis and modeling the coefficient of friction of aluminum metal matrix composites using support vector regression[Formula presented]. Scopus, .</w:t>
      </w:r>
    </w:p>
    <w:p w14:paraId="0D78376B" w14:textId="77777777" w:rsidR="00374461" w:rsidRDefault="00374461" w:rsidP="00374461">
      <w:r>
        <w:t>S825. Leuther C.; Wilmers J.; Bargmann S. (2023). Generation of 3D representative volume elements (RVEs) of nacre. Scopus, .</w:t>
      </w:r>
    </w:p>
    <w:p w14:paraId="57F2B7B8" w14:textId="77777777" w:rsidR="00374461" w:rsidRDefault="00374461" w:rsidP="00374461">
      <w:r>
        <w:t>S826. Abbas M.A.; El-Zoghabi A.; Shoukry A. (2023). pyMune: A Python package for complex clusters detection[Formula presented]. Scopus, .</w:t>
      </w:r>
    </w:p>
    <w:p w14:paraId="157F025C" w14:textId="77777777" w:rsidR="00374461" w:rsidRDefault="00374461" w:rsidP="00374461">
      <w:r>
        <w:t>S827. Adu-Gyamfi K.K.; Ahmadi-Dehrashid K.; Adu-Gyamfi Y.O.; Gunaratne P.; Sharma A. (2023). MobiScout: A scalable cloud-based driving and activity monitoring platform featuring an IOS app and a WatchOS extension. Scopus, .</w:t>
      </w:r>
    </w:p>
    <w:p w14:paraId="448A4835" w14:textId="77777777" w:rsidR="00374461" w:rsidRDefault="00374461" w:rsidP="00374461">
      <w:r>
        <w:t>S828. Santos L.; Ferreira L. (2023). Atlantic—Automated data preprocessing framework for supervised machine learning[Formula presented]. Scopus, .</w:t>
      </w:r>
    </w:p>
    <w:p w14:paraId="0800E95B" w14:textId="77777777" w:rsidR="00374461" w:rsidRDefault="00374461" w:rsidP="00374461">
      <w:r>
        <w:t>S829. Delena R.D.; Tangkeko M.S.; Ampuan A.D.; Sieras J.C. (2023). ARP Cotabato: Exploring seasonal climate and rice production in Cotabato province through advanced data visualization and rapid analytics. Scopus, .</w:t>
      </w:r>
    </w:p>
    <w:p w14:paraId="26050234" w14:textId="77777777" w:rsidR="00374461" w:rsidRDefault="00374461" w:rsidP="00374461">
      <w:r>
        <w:lastRenderedPageBreak/>
        <w:t>S830. Adler J.; Huang A.; Parmryd I. (2023). Find_plasma_membrane and measure_plasma_membrane: ImageJ macros for efficient identification of and measurements at and around the plasma membrane. Scopus, .</w:t>
      </w:r>
    </w:p>
    <w:p w14:paraId="29325CEF" w14:textId="77777777" w:rsidR="00374461" w:rsidRDefault="00374461" w:rsidP="00374461">
      <w:r>
        <w:t>S831. Kumbure M.M.; Stoklasa J.; Luukka P.; Tarkiainen A.; Jantunen A. (2023). A toolset for unsupervised assessment of learning outcomes[Formula presented]. Scopus, .</w:t>
      </w:r>
    </w:p>
    <w:p w14:paraId="0C2400B6" w14:textId="77777777" w:rsidR="00374461" w:rsidRDefault="00374461" w:rsidP="00374461">
      <w:r>
        <w:t>S832. Yu J.; Mukerji T.; Avseth P. (2023). rockphypy: An extensive Python library for rock physics modeling. Scopus, .</w:t>
      </w:r>
    </w:p>
    <w:p w14:paraId="5C3C0F52" w14:textId="77777777" w:rsidR="00374461" w:rsidRDefault="00374461" w:rsidP="00374461">
      <w:r>
        <w:t>S833. El Hachimi C.; Belaqziz S.; Khabba S.; Ousanouan Y.; Sebbar B.-E.; Kharrou M.H.; Chehbouni A. (2023). ClimateFiller: A Python framework for climate time series gap-filling and diagnosis based on artificial intelligence and multi-source reanalysis data[Formula presented]. Scopus, .</w:t>
      </w:r>
    </w:p>
    <w:p w14:paraId="0724A864" w14:textId="77777777" w:rsidR="00374461" w:rsidRDefault="00374461" w:rsidP="00374461">
      <w:r>
        <w:t>S834. Zieglmeier V. (2023). The Inverse Transparency Toolchain: A Fully Integrated and Quickly Deployable Data Usage Logging Infrastructure. Scopus, .</w:t>
      </w:r>
    </w:p>
    <w:p w14:paraId="245CB183" w14:textId="77777777" w:rsidR="00374461" w:rsidRDefault="00374461" w:rsidP="00374461">
      <w:r>
        <w:t>S835. Varona H.L.; Noriega C.; Araujo J.; Lira S.M.A.; Araujo M.; Hernandez F. (2023). mStatGraph: Exploration and statistical treatment software to process, compute and validate oceanographic data[Formula presented]. Scopus, .</w:t>
      </w:r>
    </w:p>
    <w:p w14:paraId="1312B660" w14:textId="77777777" w:rsidR="00374461" w:rsidRDefault="00374461" w:rsidP="00374461">
      <w:r>
        <w:t>S836. Ducoin J.-G. (2023). Galclaim: A tool to identify host galaxy of astrophysical transient sources. Scopus, .</w:t>
      </w:r>
    </w:p>
    <w:p w14:paraId="4FEB34CD" w14:textId="77777777" w:rsidR="00374461" w:rsidRDefault="00374461" w:rsidP="00374461">
      <w:r>
        <w:t>S837. Mijač M.; Garcia-Cabot A.; Strahonja V. (2023). REFRAME–A software framework for managing reactive dependencies in object-oriented applications. Scopus, .</w:t>
      </w:r>
    </w:p>
    <w:p w14:paraId="0D557198" w14:textId="77777777" w:rsidR="00374461" w:rsidRDefault="00374461" w:rsidP="00374461">
      <w:r>
        <w:t>S838. Ben-Yelun Insenser I.; José San Miguel Niddam E.; Saucedo-Mora L.; Sanz Gómez M.Á.; Benitez Baena J.M.; Montans Leal F. (2023). 3DMECMET: A package to fill with metamaterials CAD designs and export them to structural calculation softwares and 3D printable formats[Formula presented]. Scopus, .</w:t>
      </w:r>
    </w:p>
    <w:p w14:paraId="21F394E2" w14:textId="77777777" w:rsidR="00374461" w:rsidRDefault="00374461" w:rsidP="00374461">
      <w:r>
        <w:t>S839. Haro S.; Jimenez-Reina J.; Bermejo R.; Morrison L. (2023). BioIntertidal Mapper software: A satellite approach for NDVI-based intertidal habitat mapping. Scopus, .</w:t>
      </w:r>
    </w:p>
    <w:p w14:paraId="18A37294" w14:textId="77777777" w:rsidR="00374461" w:rsidRDefault="00374461" w:rsidP="00374461">
      <w:r>
        <w:t>S840. Renders J.; Jeurissen B.; Nguyen A.-T.; De Beenhouwer J.; Sijbers J. (2023). ImWIP: Open-source image warping toolbox with adjoints and derivatives. Scopus, .</w:t>
      </w:r>
    </w:p>
    <w:p w14:paraId="516F4E63" w14:textId="77777777" w:rsidR="00374461" w:rsidRDefault="00374461" w:rsidP="00374461">
      <w:r>
        <w:t>S841. Mallala B. (2023). MATLAB software/code for optimal placement of GIPFC device in power networks using AALO algorithm[Formula presented]. Scopus, .</w:t>
      </w:r>
    </w:p>
    <w:p w14:paraId="361F15C4" w14:textId="77777777" w:rsidR="00374461" w:rsidRDefault="00374461" w:rsidP="00374461">
      <w:r>
        <w:t>S842. Lin W.; Ma D.; Su Q.; Liu S.; Liao H.; Yao H.; Xu P. (2023). Image segmentation method for physically touching soybean seeds[Formula presented]. Scopus, .</w:t>
      </w:r>
    </w:p>
    <w:p w14:paraId="6192C5F6" w14:textId="77777777" w:rsidR="00374461" w:rsidRDefault="00374461" w:rsidP="00374461">
      <w:r>
        <w:t>S843. Jerome G.; Mohamed S. (2023). GPSMonitoring: A R package for small scale fisheries monitoring using GPS logger. Scopus, .</w:t>
      </w:r>
    </w:p>
    <w:p w14:paraId="56C14C54" w14:textId="77777777" w:rsidR="00374461" w:rsidRDefault="00374461" w:rsidP="00374461">
      <w:r>
        <w:lastRenderedPageBreak/>
        <w:t>S844. Jałowiecki K.; Lewandowska P.; Pawela Ł. (2023). PyQBench: A Python library for benchmarking gate-based quantum computers. Scopus, .</w:t>
      </w:r>
    </w:p>
    <w:p w14:paraId="509A03D0" w14:textId="77777777" w:rsidR="00374461" w:rsidRDefault="00374461" w:rsidP="00374461">
      <w:r>
        <w:t>S845. Triantali D.G.; Parsopoulos K.E.; Lagaris I.E. (2023). SOMO-VCB: A Matlab® software for single-objective and multi-objective optimization for variance counterbalancing in stochastic learning[Formula presented]. Scopus, .</w:t>
      </w:r>
    </w:p>
    <w:p w14:paraId="3F911F79" w14:textId="77777777" w:rsidR="00374461" w:rsidRDefault="00374461" w:rsidP="00374461">
      <w:r>
        <w:t>S846. Allred C.; Kocabas H.; Harper M. (2023). Unknown Building Exploration Simulator (UBES)[Formula presented]. Scopus, .</w:t>
      </w:r>
    </w:p>
    <w:p w14:paraId="3D7147CA" w14:textId="77777777" w:rsidR="00374461" w:rsidRDefault="00374461" w:rsidP="00374461">
      <w:r>
        <w:t>S847. Boccelli S. (2023). Hyper2D: A finite-volume solver for hyperbolic equations and non-equilibrium flows. Scopus, .</w:t>
      </w:r>
    </w:p>
    <w:p w14:paraId="3DDBDA43" w14:textId="77777777" w:rsidR="00374461" w:rsidRDefault="00374461" w:rsidP="00374461">
      <w:r>
        <w:t>S848. Wandeto J.M.; Dresp-Langley B. (2023). SOM-QE ANALYSIS: A biologically inspired technique to detect and track meaningful changes within image regions[Formula presented]. Scopus, .</w:t>
      </w:r>
    </w:p>
    <w:p w14:paraId="365119ED" w14:textId="77777777" w:rsidR="00374461" w:rsidRDefault="00374461" w:rsidP="00374461">
      <w:r>
        <w:t>S849. Wu L.; Cai G. (2023). SNNTool: A software tool for sampling neural networks algorithms implementation. Scopus, .</w:t>
      </w:r>
    </w:p>
    <w:p w14:paraId="605C6DEA" w14:textId="77777777" w:rsidR="00374461" w:rsidRDefault="00374461" w:rsidP="00374461">
      <w:r>
        <w:t>S850. Toledo S. (2023). SSH tunneling to connect to remote computers. Scopus, .</w:t>
      </w:r>
    </w:p>
    <w:p w14:paraId="54F19B86" w14:textId="77777777" w:rsidR="00374461" w:rsidRDefault="00374461" w:rsidP="00374461">
      <w:r>
        <w:t>S851. Chacón Sartori C.; Blum C.; Ochoa G. (2023). STNWeb: A new visualization tool for analyzing optimization algorithms[Formula presented]. Scopus, .</w:t>
      </w:r>
    </w:p>
    <w:p w14:paraId="53E844A3" w14:textId="77777777" w:rsidR="00374461" w:rsidRDefault="00374461" w:rsidP="00374461">
      <w:r>
        <w:t>S852. Cambiaso E.; Caviglione L.; Zuppelli M. (2023). DockerChannel: A framework for evaluating information leakages of Docker containers. Scopus, .</w:t>
      </w:r>
    </w:p>
    <w:p w14:paraId="109DFCB5" w14:textId="77777777" w:rsidR="00374461" w:rsidRDefault="00374461" w:rsidP="00374461">
      <w:r>
        <w:t>S853. Faid M.S.; Mohd Nawawi M.S.A.; Abdul Wahab R.; Ahmad N. (2023). HilalPy: Software to analyse lunar sighting criteria[Formula presented]. Scopus, .</w:t>
      </w:r>
    </w:p>
    <w:p w14:paraId="17F456EA" w14:textId="77777777" w:rsidR="00374461" w:rsidRDefault="00374461" w:rsidP="00374461">
      <w:r>
        <w:t>S854. Kolev M. (2023). XGB-COF: A machine learning software in Python for predicting the friction coefficient of porous Al-based composites with Extreme Gradient Boosting[Formula presented]. Scopus, .</w:t>
      </w:r>
    </w:p>
    <w:p w14:paraId="13B71A77" w14:textId="77777777" w:rsidR="00374461" w:rsidRDefault="00374461" w:rsidP="00374461">
      <w:r>
        <w:t>S855. Yerlikaya-Özkurt F.; Yazıcı C.; Batmaz İ. (2023). cmaRs: A powerful predictive data mining package in R. Scopus, .</w:t>
      </w:r>
    </w:p>
    <w:p w14:paraId="727EF755" w14:textId="77777777" w:rsidR="00374461" w:rsidRDefault="00374461" w:rsidP="00374461">
      <w:r>
        <w:t>S856. Lee D.; Kwon S.; Kim M. (2023). ViBA Rad: Visualization and basic analysis tools for radiative cooling. Scopus, .</w:t>
      </w:r>
    </w:p>
    <w:p w14:paraId="0BE36940" w14:textId="77777777" w:rsidR="00374461" w:rsidRDefault="00374461" w:rsidP="00374461">
      <w:r>
        <w:t>S857. Cunha A., Jr; Pereira M.; Avanço R.; Tusset A.M.; Balthazar J.M. (2023). ElectroM: ElectroMechanical dynamic code[Formula presented]. Scopus, .</w:t>
      </w:r>
    </w:p>
    <w:p w14:paraId="2E4968FC" w14:textId="77777777" w:rsidR="00374461" w:rsidRDefault="00374461" w:rsidP="00374461">
      <w:r>
        <w:t>S858. Yan J.; Cook T.; Ho A.; Otero M.; Rogowski P.A.; Terrill E.; Merrifield S. (2023). PyPlume: A toolkit for rapid ocean surface transport assessments[Formula presented]. Scopus, .</w:t>
      </w:r>
    </w:p>
    <w:p w14:paraId="514D4FE1" w14:textId="77777777" w:rsidR="00374461" w:rsidRDefault="00374461" w:rsidP="00374461">
      <w:r>
        <w:lastRenderedPageBreak/>
        <w:t>S859. Fernández-Montes A.; Fernández-Cerero D.; Escalera-González F.; Jakóbik A.; Bermejo B.; Juiz C. (2023). SimilarityTS: Toolkit for the evaluation of similarity for multivariate time series. Scopus, .</w:t>
      </w:r>
    </w:p>
    <w:p w14:paraId="1DFE5DC1" w14:textId="77777777" w:rsidR="00374461" w:rsidRDefault="00374461" w:rsidP="00374461">
      <w:r>
        <w:t>S860. Farahbakhsh I.; Nia B.B. (2023). FRESIS 1.0: A fluid–rigid–elastic structure interaction solver[Formula presented]. Scopus, .</w:t>
      </w:r>
    </w:p>
    <w:p w14:paraId="425F87FC" w14:textId="77777777" w:rsidR="00374461" w:rsidRDefault="00374461" w:rsidP="00374461">
      <w:r>
        <w:t>S861. Jafarzadeh Esfahani M.; Daraie A.H.; Zerr P.; Weber F.D.; Dresler M. (2023). Dreamento: an open-source dream engineering toolbox for sleep EEG wearables. Scopus, .</w:t>
      </w:r>
    </w:p>
    <w:p w14:paraId="65F0A456" w14:textId="77777777" w:rsidR="00374461" w:rsidRDefault="00374461" w:rsidP="00374461">
      <w:r>
        <w:t>S862. Shadab M.A.; Hiatt E.; Hesse M.A. (2023). PKgui: A GUI software for Polubarinova-Kochina's solutions of steady unconfined groundwater flow. Scopus, .</w:t>
      </w:r>
    </w:p>
    <w:p w14:paraId="5BDD769E" w14:textId="77777777" w:rsidR="00374461" w:rsidRDefault="00374461" w:rsidP="00374461">
      <w:r>
        <w:t>S863. Baldwin M.; Meisel N.A.; McComb C. (2023). AddLat2D the 2D Lattice Generator[Formula presented]. Scopus, .</w:t>
      </w:r>
    </w:p>
    <w:p w14:paraId="5A1C8382" w14:textId="77777777" w:rsidR="00374461" w:rsidRDefault="00374461" w:rsidP="00374461">
      <w:r>
        <w:t>S864. K. H.P.; S. G.K. (2023). Aloha: A decentralised messaging topic-based channel application. Scopus, .</w:t>
      </w:r>
    </w:p>
    <w:p w14:paraId="12EDF296" w14:textId="77777777" w:rsidR="00374461" w:rsidRDefault="00374461" w:rsidP="00374461">
      <w:r>
        <w:t>S865. Çalışkan M.; Anbaroğlu B. (2023). Space Time Cube analytics in QGIS and Python for hot spot detection. Scopus, .</w:t>
      </w:r>
    </w:p>
    <w:p w14:paraId="4D802E99" w14:textId="77777777" w:rsidR="00374461" w:rsidRDefault="00374461" w:rsidP="00374461">
      <w:r>
        <w:t>S866. Tesse R.; Hernalsteens C.; Gnacadja E.; Pauly N.; Ramoisiaux E.; Vanwelde M. (2023). Georges: A modular Python library for seamless beam dynamics simulations and optimization. Scopus, .</w:t>
      </w:r>
    </w:p>
    <w:p w14:paraId="49886FB5" w14:textId="77777777" w:rsidR="00374461" w:rsidRDefault="00374461" w:rsidP="00374461">
      <w:r>
        <w:t>S867. Fetni S.; Delahaye J.; Habraken A.M. (2023). Python Data Driven framework for acceleration of Phase-Field simulations[Formula presented]. Scopus, .</w:t>
      </w:r>
    </w:p>
    <w:p w14:paraId="12326193" w14:textId="77777777" w:rsidR="00374461" w:rsidRDefault="00374461" w:rsidP="00374461">
      <w:r>
        <w:t>S868. Bi H.; Li B.; Qiu Y.; Change M. (2023). EnvText: A Chinese text mining tool for environmental domain with advanced BERT model[Formula presented]. Scopus, .</w:t>
      </w:r>
    </w:p>
    <w:p w14:paraId="31D610AE" w14:textId="77777777" w:rsidR="00374461" w:rsidRDefault="00374461" w:rsidP="00374461">
      <w:r>
        <w:t>S869. García-López A.; Chávez-Bosquez O.; Hernández-Torruco J.; Hernández-Ocaña B. (2023). JMetaBFOP: A tool for solving global optimization problems. Scopus, .</w:t>
      </w:r>
    </w:p>
    <w:p w14:paraId="7C4AB99A" w14:textId="77777777" w:rsidR="00374461" w:rsidRDefault="00374461" w:rsidP="00374461">
      <w:r>
        <w:t>S870. Lindsay A.; Giudicelli G.; German P.; Peterson J.; Wang Y.; Freile R.; Andrs D.; Balestra P.; Tano M.; Hu R.; Zou L.; Gaston D.; Permann C.; Schunert S. (2023). MOOSE Navier–Stokes module. Scopus, .</w:t>
      </w:r>
    </w:p>
    <w:p w14:paraId="59BF3358" w14:textId="77777777" w:rsidR="00374461" w:rsidRDefault="00374461" w:rsidP="00374461">
      <w:r>
        <w:t>S871. Brehm S.; Himcinschi C.; Kraus J.; Kortus J. (2023). PyRamanGUI: Open-source graphical user interface for analyzing Raman spectra. Scopus, .</w:t>
      </w:r>
    </w:p>
    <w:p w14:paraId="17218E1D" w14:textId="77777777" w:rsidR="00374461" w:rsidRDefault="00374461" w:rsidP="00374461">
      <w:r>
        <w:t>S872. Jiménez M.G.; Aguilera H.; Merino L.M.; Prados A.R. (2023). Q-Facies: A tool for the quantitative interpretation of groundwater hydrochemical facies. Scopus, .</w:t>
      </w:r>
    </w:p>
    <w:p w14:paraId="7D55AB86" w14:textId="77777777" w:rsidR="00374461" w:rsidRDefault="00374461" w:rsidP="00374461">
      <w:r>
        <w:t>S873. Carvalho T.; Bispo J.; Pinto P.; Cardoso J.M.P. (2023). A DSL-based runtime adaptivity framework for Java. Scopus, .</w:t>
      </w:r>
    </w:p>
    <w:p w14:paraId="5AA22E56" w14:textId="77777777" w:rsidR="00374461" w:rsidRDefault="00374461" w:rsidP="00374461">
      <w:r>
        <w:lastRenderedPageBreak/>
        <w:t>S874. Kulas D.; Wrobel M.R. (2023). AffecTube — Chrome extension for YouTube video affective annotations. Scopus, .</w:t>
      </w:r>
    </w:p>
    <w:p w14:paraId="1AD8806C" w14:textId="77777777" w:rsidR="00374461" w:rsidRDefault="00374461" w:rsidP="00374461">
      <w:r>
        <w:t>S875. Aliouat A.; Kouadria N.; Chiper D.F. (2023). x-DTT: A package for calculating real and Integer Discrete Tchebichef Transform kernels based on orthogonal polynomials. Scopus, .</w:t>
      </w:r>
    </w:p>
    <w:p w14:paraId="7EC36747" w14:textId="77777777" w:rsidR="00374461" w:rsidRDefault="00374461" w:rsidP="00374461">
      <w:r>
        <w:t>S876. Souza Almeida L.; Ghasemi A.; Goerlandt F. (2023). E-ARCP: An exact solution approach to the Collaborative Multi-vehicle Prize Collecting Arc Routing for Connectivity Problem. Scopus, .</w:t>
      </w:r>
    </w:p>
    <w:p w14:paraId="295E09E7" w14:textId="77777777" w:rsidR="00374461" w:rsidRDefault="00374461" w:rsidP="00374461">
      <w:r>
        <w:t>S877. Mustapha A.; Abdellah K.; Mohamed L.; Khalid L.; Hamid H.; Ali K. (2023). DLDiagnosis: A mobile and web application for diseases classification using Deep Learning. Scopus, .</w:t>
      </w:r>
    </w:p>
    <w:p w14:paraId="17AEA72E" w14:textId="77777777" w:rsidR="00374461" w:rsidRDefault="00374461" w:rsidP="00374461">
      <w:r>
        <w:t>S878. Thuptimdang W.; Chalacheva P.; Coates T.D.; Khoo M.C.K. (2023). McDAPS: A multi-channel physiological signals display and analysis system for clinical researchers. Scopus, .</w:t>
      </w:r>
    </w:p>
    <w:p w14:paraId="22505565" w14:textId="77777777" w:rsidR="00374461" w:rsidRDefault="00374461" w:rsidP="00374461">
      <w:r>
        <w:t>S879. Yoosefzadeh Najafabadi M.; Heidari A.; Rajcan I. (2023). AllInOne Pre-processing: A comprehensive preprocessing framework in plant field phenotyping. Scopus, .</w:t>
      </w:r>
    </w:p>
    <w:p w14:paraId="7EE8DAAE" w14:textId="77777777" w:rsidR="00374461" w:rsidRDefault="00374461" w:rsidP="00374461">
      <w:r>
        <w:t>S880. Filippidis A.; Sadowski A.J. (2023). Modern analysis of axisymmetric shells with AQUINAS: A MATLAB finite element toolbox. Scopus, .</w:t>
      </w:r>
    </w:p>
    <w:p w14:paraId="461A40FE" w14:textId="77777777" w:rsidR="00374461" w:rsidRDefault="00374461" w:rsidP="00374461">
      <w:r>
        <w:t>S881. Longo G.; Orlich A.; Musante S.; Merlo A.; Russo E. (2023). MaCySTe: A virtual testbed for maritime cybersecurity. Scopus, .</w:t>
      </w:r>
    </w:p>
    <w:p w14:paraId="783C2CCF" w14:textId="77777777" w:rsidR="00374461" w:rsidRDefault="00374461" w:rsidP="00374461">
      <w:r>
        <w:t>S882. Villada S.M.; Reyes-Vera E.; Arias-Correa M. (2023). AnIMAGE: A MATLAB-based tool for generating microstrip antennas with complex shapes. Scopus, .</w:t>
      </w:r>
    </w:p>
    <w:p w14:paraId="378FE78D" w14:textId="77777777" w:rsidR="00374461" w:rsidRDefault="00374461" w:rsidP="00374461">
      <w:r>
        <w:t>S883. González-Ruiz V.; Fernández J.-J. (2023). FlowDenoising: Structure-preserving denoising in 3D electron microscopy (3DEM). Scopus, .</w:t>
      </w:r>
    </w:p>
    <w:p w14:paraId="26B2EADC" w14:textId="77777777" w:rsidR="00374461" w:rsidRDefault="00374461" w:rsidP="00374461">
      <w:r>
        <w:t>S884. Ahn J.; Gaza H.; Lee J.; Kim H.; Byun J. (2023). Oliot EPCIS: An open-source EPCIS 2.0 system for supply chain transparency. Scopus, .</w:t>
      </w:r>
    </w:p>
    <w:p w14:paraId="38E8BD35" w14:textId="77777777" w:rsidR="00374461" w:rsidRDefault="00374461" w:rsidP="00374461">
      <w:r>
        <w:t>S885. Evans G.S.; Fuerst T.F.; Taylor C.N.; Shimada M. (2023). Hydrogen Permeation and Absorption Tool (HyPAT v2.0): An update to facilitate analyses of data from hydrogen absorption experiments. Scopus, .</w:t>
      </w:r>
    </w:p>
    <w:p w14:paraId="53AF7870" w14:textId="77777777" w:rsidR="00374461" w:rsidRDefault="00374461" w:rsidP="00374461">
      <w:r>
        <w:t>S886. Li J.; Ferreira A.; Puladi B.; Alves V.; Kamp M.; Kim M.; Nensa F.; Kleesiek J.; Ahmadi S.-A.; Egger J. (2023). Open-source skull reconstruction with MONAI. Scopus, .</w:t>
      </w:r>
    </w:p>
    <w:p w14:paraId="0DAC46E5" w14:textId="77777777" w:rsidR="00374461" w:rsidRDefault="00374461" w:rsidP="00374461">
      <w:r>
        <w:t>S887. Sosa-Espadas C.E.; Orozco-del-Castillo M.G.; Cuevas-Cuevas N.; Recio-Garcia J.A. (2023). IREX: Iterative Refinement and Explanation of classification models for tabular datasets. Scopus, .</w:t>
      </w:r>
    </w:p>
    <w:p w14:paraId="25286961" w14:textId="77777777" w:rsidR="00374461" w:rsidRDefault="00374461" w:rsidP="00374461">
      <w:r>
        <w:lastRenderedPageBreak/>
        <w:t>S888. Bayat S.; Allison J.T. (2023). SS-MPC: A user-friendly software based on single shooting optimization to solve Model Predictive Control problems[Formula presented]. Scopus, .</w:t>
      </w:r>
    </w:p>
    <w:p w14:paraId="1A5F6BD5" w14:textId="77777777" w:rsidR="00374461" w:rsidRDefault="00374461" w:rsidP="00374461">
      <w:r>
        <w:t>S889. Stojanović M.; Romanò F.; Kuhlmann H.C. (2023). MaranStable: A linear stability solver for multiphase flows in canonical geometries. Scopus, .</w:t>
      </w:r>
    </w:p>
    <w:p w14:paraId="59B889B1" w14:textId="77777777" w:rsidR="00374461" w:rsidRDefault="00374461" w:rsidP="00374461">
      <w:r>
        <w:t>S890. German P.; Yushu D. (2023). Enabling scientific machine learning in MOOSE using Libtorch. Scopus, .</w:t>
      </w:r>
    </w:p>
    <w:p w14:paraId="178737CD" w14:textId="77777777" w:rsidR="00374461" w:rsidRDefault="00374461" w:rsidP="00374461">
      <w:r>
        <w:t>S891. Portioli F.P.A. (2023). DynABlock_2D: An optimization-based MATLAB application for rocking dynamics, nonlinear static and limit analysis of masonry block structures. Scopus, .</w:t>
      </w:r>
    </w:p>
    <w:p w14:paraId="3974678C" w14:textId="77777777" w:rsidR="00374461" w:rsidRDefault="00374461" w:rsidP="00374461">
      <w:r>
        <w:t>S892. Sychev O. (2023). Open-answer question with regular expression templates and string completion hinting. Scopus, .</w:t>
      </w:r>
    </w:p>
    <w:p w14:paraId="41B548EA" w14:textId="77777777" w:rsidR="00374461" w:rsidRDefault="00374461" w:rsidP="00374461">
      <w:r>
        <w:t>S893. Stępień I.; Oszust M. (2023). TIQA-PSI: Toolbox for perceptual Image Quality Assessment of Pan-Sharpened Images. Scopus, .</w:t>
      </w:r>
    </w:p>
    <w:p w14:paraId="62BB17CA" w14:textId="77777777" w:rsidR="00374461" w:rsidRDefault="00374461" w:rsidP="00374461">
      <w:r>
        <w:t>S894. Ma J.; Wang Q. (2023). TransRNM—A traffic flow and demand prediction tool for transportation network with ridesharing services. Scopus, .</w:t>
      </w:r>
    </w:p>
    <w:p w14:paraId="3E8C97F8" w14:textId="77777777" w:rsidR="00374461" w:rsidRDefault="00374461" w:rsidP="00374461">
      <w:r>
        <w:t>S895. Mohd M.; Javeed S.; Wani M.A.; Khanday H.A.; Wani A.H.; Mir U.B.; Nasrullah S. (2023). poliWeet — Election prediction tool using tweets[Formula presented]. Scopus, .</w:t>
      </w:r>
    </w:p>
    <w:p w14:paraId="32AEDB0A" w14:textId="77777777" w:rsidR="00374461" w:rsidRDefault="00374461" w:rsidP="00374461">
      <w:r>
        <w:t>S896. Palaniappan A.; Muthiah R.; Tiruchi Sundaram M. (2023). ZigBee enabled IoT based intelligent lane control system for autonomous agricultural electric vehicle application. Scopus, .</w:t>
      </w:r>
    </w:p>
    <w:p w14:paraId="7915CF38" w14:textId="77777777" w:rsidR="00374461" w:rsidRDefault="00374461" w:rsidP="00374461">
      <w:r>
        <w:t>S897. Moina-Rivera W.; Gutiérrez-Aguado J.; Garcia-Pineda M. (2023). Video quality metrics toolkit: An open source software to assess video quality. Scopus, .</w:t>
      </w:r>
    </w:p>
    <w:p w14:paraId="54BB8736" w14:textId="77777777" w:rsidR="00374461" w:rsidRDefault="00374461" w:rsidP="00374461">
      <w:r>
        <w:t>S898. Tan Z.; Karaköse M. (2023). A new approach for drone tracking with drone using Proximal Policy Optimization based distributed deep reinforcement learning. Scopus, .</w:t>
      </w:r>
    </w:p>
    <w:p w14:paraId="393F03CD" w14:textId="77777777" w:rsidR="00374461" w:rsidRDefault="00374461" w:rsidP="00374461">
      <w:r>
        <w:t>S899. Tseng M.; Miller J.; Goldner D.; Winer E. (2023). XRAE: Extended Reality Acuity Examination. Scopus, .</w:t>
      </w:r>
    </w:p>
    <w:p w14:paraId="41819981" w14:textId="77777777" w:rsidR="00374461" w:rsidRDefault="00374461" w:rsidP="00374461">
      <w:r>
        <w:t>S900. Weber T. (2023). Motion planning for triple-axis spectrometers. Scopus, .</w:t>
      </w:r>
    </w:p>
    <w:p w14:paraId="23EAAF06" w14:textId="77777777" w:rsidR="00374461" w:rsidRDefault="00374461" w:rsidP="00374461">
      <w:r>
        <w:t>S901. Li H.; Sun B.; Fang Y.; Zhang M.; Liu H. (2023). GWGPM: Generator of wallpaper group patterns for molecular visualization. Scopus, .</w:t>
      </w:r>
    </w:p>
    <w:p w14:paraId="7D4945C1" w14:textId="77777777" w:rsidR="00374461" w:rsidRDefault="00374461" w:rsidP="00374461">
      <w:r>
        <w:t>S902. Kolev M. (2023). COF-RF-Tool: A Python software for predicting the coefficient of friction of open-cell AlSi10Mg-SiC composites using Random Forest model[Formula presented]. Scopus, .</w:t>
      </w:r>
    </w:p>
    <w:p w14:paraId="7F05EF60" w14:textId="77777777" w:rsidR="00374461" w:rsidRDefault="00374461" w:rsidP="00374461">
      <w:r>
        <w:lastRenderedPageBreak/>
        <w:t>S903. Aldalur I. (2023). BEAUD: A Browser Extension to Automatize End-User Deeds. Scopus, .</w:t>
      </w:r>
    </w:p>
    <w:p w14:paraId="21BD363B" w14:textId="77777777" w:rsidR="00374461" w:rsidRDefault="00374461" w:rsidP="00374461">
      <w:r>
        <w:t>S904. Monji-Azad S.; Kinz M.; Hesser J.; Löw N. (2023). SimTool: A toolset for soft body simulation using Flex and Unreal Engine. Scopus, .</w:t>
      </w:r>
    </w:p>
    <w:p w14:paraId="72D62EC0" w14:textId="77777777" w:rsidR="00374461" w:rsidRDefault="00374461" w:rsidP="00374461">
      <w:r>
        <w:t>S905. De Nardis L.; Di Benedetto M.-G.; Choi J.-Y.; Shattuck-Hufnagel S. (2023). xkl: A legacy software for detailed acoustic analysis of speech made modern. Scopus, .</w:t>
      </w:r>
    </w:p>
    <w:p w14:paraId="1DCC7A3B" w14:textId="77777777" w:rsidR="00374461" w:rsidRDefault="00374461" w:rsidP="00374461">
      <w:r>
        <w:t>S906. Galaktionov I.; Toporovsky V.; Sheldakova J.; Kudryashov A. (2023). Visscat: The software for scattering diagrams visualization and comparison. Scopus, .</w:t>
      </w:r>
    </w:p>
    <w:p w14:paraId="4879F449" w14:textId="77777777" w:rsidR="00374461" w:rsidRDefault="00374461" w:rsidP="00374461">
      <w:r>
        <w:t>S907. Austad H.; Mathisen G. (2023). net_chan: Deterministic network channels for distributed real-time systems. Scopus, .</w:t>
      </w:r>
    </w:p>
    <w:p w14:paraId="099D7FF8" w14:textId="77777777" w:rsidR="00374461" w:rsidRDefault="00374461" w:rsidP="00374461">
      <w:r>
        <w:t>S908. Ananias P.H.M.; Negri R.G.; Bressane A.; Dias M.A.; Silva E.A.; Casaca W. (2023). ABF: A data-driven approach for algal bloom forecasting using machine intelligence and remotely sensed data series[Formula presented]. Scopus, .</w:t>
      </w:r>
    </w:p>
    <w:p w14:paraId="7A4312B3" w14:textId="77777777" w:rsidR="00374461" w:rsidRDefault="00374461" w:rsidP="00374461">
      <w:r>
        <w:t>S909. Nakajima E.A.; Ignacio A.A.; Piovesan S.K.B.; Alves H.J.; Borba C.E. (2023). DRMSimulator: Software for simulation of the Dry Reforming of Methane (DRM) process. Scopus, .</w:t>
      </w:r>
    </w:p>
    <w:p w14:paraId="7A315369" w14:textId="77777777" w:rsidR="00374461" w:rsidRDefault="00374461" w:rsidP="00374461">
      <w:r>
        <w:t>S910. Floch K.; Kossa A. (2023). Motion Tracker Beta: A GUI based open-source motion tracking application. Scopus, .</w:t>
      </w:r>
    </w:p>
    <w:p w14:paraId="5159E30C" w14:textId="77777777" w:rsidR="00374461" w:rsidRDefault="00374461" w:rsidP="00374461">
      <w:r>
        <w:t>S911. Li X.; Adámek K.; Armour W. (2023). GPU accelerated singular value thresholding. Scopus, .</w:t>
      </w:r>
    </w:p>
    <w:p w14:paraId="00681F9A" w14:textId="77777777" w:rsidR="00374461" w:rsidRDefault="00374461" w:rsidP="00374461">
      <w:r>
        <w:t>S912. Ruff Z.J.; Lesmeister D.B.; Jenkins J.M.A.; Sullivan C.M. (2023). PNW-Cnet v4: Automated species identification for passive acoustic monitoring. Scopus, .</w:t>
      </w:r>
    </w:p>
    <w:p w14:paraId="3590FB10" w14:textId="77777777" w:rsidR="00374461" w:rsidRDefault="00374461" w:rsidP="00374461">
      <w:r>
        <w:t>S913. Berti A.; van Zelst S.; Schuster D. (2023). PM4Py: A process mining library for Python[Formula presented]. Scopus, .</w:t>
      </w:r>
    </w:p>
    <w:p w14:paraId="15FC5D6C" w14:textId="77777777" w:rsidR="00374461" w:rsidRDefault="00374461" w:rsidP="00374461">
      <w:r>
        <w:t>S914. Jung G.; Cha J. (2023). A WebExtension framework for experimentation and evaluation of webpage segmentation methods. Scopus, .</w:t>
      </w:r>
    </w:p>
    <w:p w14:paraId="0D98BA79" w14:textId="77777777" w:rsidR="00374461" w:rsidRDefault="00374461" w:rsidP="00374461">
      <w:r>
        <w:t>S915. Wu R.; Scully-Allison C.; Carthen C.; Garcia A.; Hoang R.; Lewis C.; Quijada R.S.; Smith J.; Dascalu S.M.; Harris F.C., Jr. (2023). vFirelib: A GPU-based fire simulation and visualization tool. Scopus, .</w:t>
      </w:r>
    </w:p>
    <w:p w14:paraId="37367D50" w14:textId="77777777" w:rsidR="00374461" w:rsidRDefault="00374461" w:rsidP="00374461">
      <w:r>
        <w:t>S916. Koutsellis T.; Xexakis G.; Koasidis K.; Frilingou N.; Karamaneas A.; Nikas A.; Doukas H. (2023). In-Cognitive: A web-based Python application for fuzzy cognitive map design, simulation, and uncertainty analysis based on the Monte Carlo method. Scopus, .</w:t>
      </w:r>
    </w:p>
    <w:p w14:paraId="4072393C" w14:textId="77777777" w:rsidR="00374461" w:rsidRDefault="00374461" w:rsidP="00374461">
      <w:r>
        <w:lastRenderedPageBreak/>
        <w:t>S917. Radke K.L.; Hußmann J.; Röwer L.; Voit D.; Frahm J.; Antoch G.; Klee D.; Pillekamp F.; Wittsack H.-J. (2023). “shortCardiac” — An open-source framework for fast and standardized assessment of cardiac function. Scopus, .</w:t>
      </w:r>
    </w:p>
    <w:p w14:paraId="790A7E19" w14:textId="77777777" w:rsidR="00374461" w:rsidRDefault="00374461" w:rsidP="00374461">
      <w:r>
        <w:t>S918. Pujol-Nadal R.; Cardona G. (2023). OTSunWebApp: A ray tracing web application for the analysis of concentrating solar-thermal and photovoltaic solar cells. Scopus, .</w:t>
      </w:r>
    </w:p>
    <w:p w14:paraId="229473FA" w14:textId="77777777" w:rsidR="00374461" w:rsidRDefault="00374461" w:rsidP="00374461">
      <w:r>
        <w:t>S919. Sanz V.; Urquia A. (2023). MSGLib: A Modelica library for message passing communication. Scopus, .</w:t>
      </w:r>
    </w:p>
    <w:p w14:paraId="34321111" w14:textId="77777777" w:rsidR="00374461" w:rsidRDefault="00374461" w:rsidP="00374461">
      <w:r>
        <w:t>S920. Evans G.S.; Watkins J.M.; Taylor C.N.; Urban-Klaehn J.; Tsai C.T. (2023). CDB-AP: An application for coincidence Doppler broadening spectroscopy analysis. Scopus, .</w:t>
      </w:r>
    </w:p>
    <w:p w14:paraId="7FC58B72" w14:textId="77777777" w:rsidR="00374461" w:rsidRDefault="00374461" w:rsidP="00374461">
      <w:r>
        <w:t>S921. Sandoval-Espino J.A.; Zamudio-Lara A.; Marbán-Salgado J.A.; Escobedo-Alatorre J.J.; Palillero-Sandoval O.; Velásquez Aguilar J.G. (2023). Image set preparation: A platform to prepare a myoelectric signal to train a CNN. Scopus, .</w:t>
      </w:r>
    </w:p>
    <w:p w14:paraId="58837F30" w14:textId="77777777" w:rsidR="00374461" w:rsidRDefault="00374461" w:rsidP="00374461">
      <w:r>
        <w:t>S922. Meyer E.L.; Mielke T.; Parke T.; Jacko P.; Koenig F. (2023). SIMPLE—A modular tool for simulating complex platform trials. Scopus, .</w:t>
      </w:r>
    </w:p>
    <w:p w14:paraId="47B32822" w14:textId="77777777" w:rsidR="00374461" w:rsidRDefault="00374461" w:rsidP="00374461">
      <w:r>
        <w:t>S923. Robles-Enciso A.; Robles-Enciso R.; Skarmeta A.F. (2023). Sim-PowerCS: An extensible and simplified open-source energy simulator. Scopus, .</w:t>
      </w:r>
    </w:p>
    <w:p w14:paraId="3F177612" w14:textId="77777777" w:rsidR="00374461" w:rsidRDefault="00374461" w:rsidP="00374461">
      <w:r>
        <w:t>S924. Leungtongkum T.; Laguerre O.; Flick D. (2023). The code of simplified heat transfer model for temperature prediction in an insulated box equipped with phase change material[Formula presented]. Scopus, .</w:t>
      </w:r>
    </w:p>
    <w:p w14:paraId="02196297" w14:textId="77777777" w:rsidR="00374461" w:rsidRDefault="00374461" w:rsidP="00374461">
      <w:r>
        <w:t>S925. Chacón-Maldonado A.M.; Asencio-Cortés G.; Martínez-Álvarez F.; Troncoso A. (2023). FS-Studio: An extensive and efficient feature selection experimentation tool for Weka Explorer. Scopus, .</w:t>
      </w:r>
    </w:p>
    <w:p w14:paraId="22E7EA5D" w14:textId="77777777" w:rsidR="00374461" w:rsidRDefault="00374461" w:rsidP="00374461">
      <w:r>
        <w:t>S926. Chen S.; Atapour-Abarghouei A.; Ho E.S.L.; Shum H.P.H. (2023). INCLG: Inpainting for non-cleft lip generation with a multi-task image processing network[Formula presented]. Scopus, .</w:t>
      </w:r>
    </w:p>
    <w:p w14:paraId="3616AB69" w14:textId="77777777" w:rsidR="00374461" w:rsidRDefault="00374461" w:rsidP="00374461">
      <w:r>
        <w:t>S927. Lédée F.; Padey P.; Goulouti K.; Lasvaux S.; Beloin-Saint-Pierre D. (2023). EcoDynElec: Open Python package to create historical profiles of environmental impacts from regional electricity mixes. Scopus, .</w:t>
      </w:r>
    </w:p>
    <w:p w14:paraId="1EBA996A" w14:textId="77777777" w:rsidR="00374461" w:rsidRDefault="00374461" w:rsidP="00374461">
      <w:r>
        <w:t>S928. Raptis E.K.; Englezos K.; Kypris O.; Krestenitis M.; Kapoutsis A.C.; Ioannidis K.; Vrochidis S.; Kosmatopoulos E.B. (2023). CoFly: An automated, AI-based open-source platform for UAV precision agriculture applications. Scopus, .</w:t>
      </w:r>
    </w:p>
    <w:p w14:paraId="779C28CF" w14:textId="77777777" w:rsidR="00374461" w:rsidRDefault="00374461" w:rsidP="00374461">
      <w:r>
        <w:t>S929. Betkier I.; Oszczypała M.; Pobożniak J.; Sobieski S.; Betkier P. (2023). PocketFinderGNN: A manufacturing feature recognition software based on Graph Neural Networks (GNNs) using PyTorch Geometric and NetworkX. Scopus, .</w:t>
      </w:r>
    </w:p>
    <w:p w14:paraId="3CD67AF8" w14:textId="77777777" w:rsidR="00374461" w:rsidRDefault="00374461" w:rsidP="00374461">
      <w:r>
        <w:lastRenderedPageBreak/>
        <w:t>S930. Aszkowski P.; Ptak B.; Kraft M.; Pieczyński D.; Drapikowski P. (2023). Deepness: Deep neural remote sensing plugin for QGIS. Scopus, .</w:t>
      </w:r>
    </w:p>
    <w:p w14:paraId="0B3859FC" w14:textId="77777777" w:rsidR="00374461" w:rsidRDefault="00374461" w:rsidP="00374461">
      <w:r>
        <w:t>S931. Wolgast T.; Wenninghoff N.; Balduin S.; Veith E.; Fraune B.; Woltjen T.; Nieße A. (2023). ANALYSE — Learning to attack cyber–physical energy systems with intelligent agents. Scopus, .</w:t>
      </w:r>
    </w:p>
    <w:p w14:paraId="0BE0BC84" w14:textId="77777777" w:rsidR="00374461" w:rsidRDefault="00374461" w:rsidP="00374461">
      <w:r>
        <w:t>S932. de Gouvêa R.C.T.; Gioria R.D.S.; Marques G.R.; Carneiro C.D.C. (2023). IntraSOM: A comprehensive Python library for Self-Organizing Maps with hexagonal toroidal maps training and missing data handling[Formula presented]. Scopus, .</w:t>
      </w:r>
    </w:p>
    <w:p w14:paraId="47ACCE9F" w14:textId="77777777" w:rsidR="00374461" w:rsidRDefault="00374461" w:rsidP="00374461">
      <w:r>
        <w:t>S933. Sola F.; Ayala D.; Ayala R.; Hernández I.; Rivero C.R.; Ruiz D. (2023). AYNEXT - tools for streamlining the evaluation of link prediction techniques. Scopus, .</w:t>
      </w:r>
    </w:p>
    <w:p w14:paraId="4B7F8C38" w14:textId="77777777" w:rsidR="00374461" w:rsidRDefault="00374461" w:rsidP="00374461">
      <w:r>
        <w:t>S934. Khuat T.T.; Gabrys B. (2023). hyperbox-brain: A Python toolbox for hyperbox-based machine learning algorithms. Scopus, .</w:t>
      </w:r>
    </w:p>
    <w:p w14:paraId="77330DBE" w14:textId="77777777" w:rsidR="00374461" w:rsidRDefault="00374461" w:rsidP="00374461">
      <w:r>
        <w:t>S935. Ikäheimonen A.; Triana A.M.; Luong N.; Ziaei A.; Rantaharju J.; Darst R.; Aledavood T. (2023). Niimpy: A toolbox for behavioral data analysis. Scopus, .</w:t>
      </w:r>
    </w:p>
    <w:p w14:paraId="7CA32436" w14:textId="77777777" w:rsidR="00374461" w:rsidRDefault="00374461" w:rsidP="00374461">
      <w:r>
        <w:t>S936. Velasquez J.D. (2023). TechMiner: Analysis of bibliographic datasets using Python. Scopus, .</w:t>
      </w:r>
    </w:p>
    <w:p w14:paraId="19B124EE" w14:textId="77777777" w:rsidR="00374461" w:rsidRDefault="00374461" w:rsidP="00374461">
      <w:r>
        <w:t>S937. McGhee R. (2023). GOMap: A Python-developed GIS opportunity mapping tool for renewable energy technologies. Scopus, .</w:t>
      </w:r>
    </w:p>
    <w:p w14:paraId="3BE274EF" w14:textId="77777777" w:rsidR="00374461" w:rsidRDefault="00374461" w:rsidP="00374461">
      <w:r>
        <w:t>S938. Wijaya A.D.; Farhamsa D.; Darwis D. (2023). netDFT: JAVA Density Functional Theory for solid. Scopus, .</w:t>
      </w:r>
    </w:p>
    <w:p w14:paraId="79ACD0AF" w14:textId="77777777" w:rsidR="00374461" w:rsidRDefault="00374461" w:rsidP="00374461">
      <w:r>
        <w:t>S939. Salmon F.; Chatellier L. (2023). pyMeshFOAM: Automated meshing for CFD and fluid–structure simulations. Scopus, .</w:t>
      </w:r>
    </w:p>
    <w:p w14:paraId="75CEBDEF" w14:textId="77777777" w:rsidR="00374461" w:rsidRDefault="00374461" w:rsidP="00374461">
      <w:r>
        <w:t>S940. Xu J.; Grosse-Wentrup M. (2023). PyTES: A Python toolbox for closed-loop transcranial electrical stimulation. Scopus, .</w:t>
      </w:r>
    </w:p>
    <w:p w14:paraId="17597D7A" w14:textId="77777777" w:rsidR="00374461" w:rsidRDefault="00374461" w:rsidP="00374461">
      <w:r>
        <w:t>S941. Oldford G.; Cote D.; Kehler D.G.; Riefesel G.R.; Wiersma Y.F. (2023). FIPEX v10.4: An ArcGIS Desktop Add-in for assessing impacts of fish passage barriers and longitudinal connectivity of rivers. Scopus, .</w:t>
      </w:r>
    </w:p>
    <w:p w14:paraId="5F2F6A57" w14:textId="77777777" w:rsidR="00374461" w:rsidRDefault="00374461" w:rsidP="00374461">
      <w:r>
        <w:t>S942. Antony A.; Guntuboina C.; Magar R.; Ghule L.; Doshi R.; Khalid A.; Seshadri S.; Barati Farimani A. (2023). ManufacturingNet: A machine learning toolbox for engineers. Scopus, .</w:t>
      </w:r>
    </w:p>
    <w:p w14:paraId="390F6E36" w14:textId="77777777" w:rsidR="00374461" w:rsidRDefault="00374461" w:rsidP="00374461">
      <w:r>
        <w:t>S943. Kafando R.; Decoupes R.; Roche M.; Teisseire M. (2023). SNEToolkit: Spatial named entities disambiguation toolkit. Scopus, .</w:t>
      </w:r>
    </w:p>
    <w:p w14:paraId="2003E8F5" w14:textId="77777777" w:rsidR="00374461" w:rsidRDefault="00374461" w:rsidP="00374461">
      <w:r>
        <w:t>S944. Pulgar-Pantaleon E.M.; Sanchez-Gendriz I.; Guedes L.A. (2023). EcoAcousticAnalyzer: A long-term acoustic data analysis tool for environmental monitoring[Formula presented]. Scopus, .</w:t>
      </w:r>
    </w:p>
    <w:p w14:paraId="510CC297" w14:textId="77777777" w:rsidR="00374461" w:rsidRDefault="00374461" w:rsidP="00374461">
      <w:r>
        <w:lastRenderedPageBreak/>
        <w:t>S945. Khatami S.; Frantz C. (2023). Copatrec: A correlation pattern recognizer Python package for nonlinear relations. Scopus, .</w:t>
      </w:r>
    </w:p>
    <w:p w14:paraId="7191EE8C" w14:textId="77777777" w:rsidR="00374461" w:rsidRDefault="00374461" w:rsidP="00374461">
      <w:r>
        <w:t>S946. Kirmani M.; Kaur G.; Mohd M. (2023). ShortMail: An email summarizer system[Formula presented]. Scopus, .</w:t>
      </w:r>
    </w:p>
    <w:p w14:paraId="06796CF2" w14:textId="77777777" w:rsidR="00374461" w:rsidRDefault="00374461" w:rsidP="00374461">
      <w:r>
        <w:t>S947. Ruszczak B.; Kotowski K.; Andrzejewski J.; Haskamp C.; Nalepa J. (2023). OXI: An online tool for visualization and annotation of satellite time series data. Scopus, .</w:t>
      </w:r>
    </w:p>
    <w:p w14:paraId="7B552B98" w14:textId="77777777" w:rsidR="00374461" w:rsidRDefault="00374461" w:rsidP="00374461">
      <w:r>
        <w:t>S948. Iliadis D.; De Baets B.; Waegeman W. (2023). DeepMTP: A Python-based deep learning framework for multi-target prediction. Scopus, .</w:t>
      </w:r>
    </w:p>
    <w:p w14:paraId="0D766274" w14:textId="77777777" w:rsidR="00374461" w:rsidRDefault="00374461" w:rsidP="00374461">
      <w:r>
        <w:t>S949. Gundlach J.; Behnke M.; Jordan C. (2023). PROVER-M: A simple model to project the disposal of fine sediments. Scopus, .</w:t>
      </w:r>
    </w:p>
    <w:p w14:paraId="11ABB5EA" w14:textId="77777777" w:rsidR="00374461" w:rsidRDefault="00374461" w:rsidP="00374461">
      <w:r>
        <w:t>S950. Pagano F.; Romdhana A.; Caputo D.; Verderame L.; Merlo A. (2023). SEBASTiAn: A static and extensible black-box application security testing tool for iOS and Android applications. Scopus, .</w:t>
      </w:r>
    </w:p>
    <w:p w14:paraId="036E8736" w14:textId="77777777" w:rsidR="00374461" w:rsidRDefault="00374461" w:rsidP="00374461">
      <w:r>
        <w:t>S951. Amato G.; Scozzari F. (2023). JGMP: Java bindings and wrappers for the GMP library. Scopus, .</w:t>
      </w:r>
    </w:p>
    <w:p w14:paraId="4245D4BF" w14:textId="77777777" w:rsidR="00374461" w:rsidRDefault="00374461" w:rsidP="00374461">
      <w:r>
        <w:t>S952. D'Acci L.S.; Voto M. (2023). Morphogenesis of Isobenefit urbanism: Isobenefit-cities simulator. Scopus, .</w:t>
      </w:r>
    </w:p>
    <w:p w14:paraId="0BFF6AB9" w14:textId="77777777" w:rsidR="00374461" w:rsidRDefault="00374461" w:rsidP="00374461">
      <w:r>
        <w:t>S953. Segura-Tinoco A.; Cantador I. (2023). ARGAEL: ARGument Annotation and Evaluation tooL. Scopus, .</w:t>
      </w:r>
    </w:p>
    <w:p w14:paraId="60ADEBAF" w14:textId="77777777" w:rsidR="00374461" w:rsidRDefault="00374461" w:rsidP="00374461">
      <w:r>
        <w:t>S954. Fox N.; Berkel D.V.; Verge R.S.; Lindquist M. (2023). vGameReviews: An R package for harnessing video game reviews for scientific research. Scopus, .</w:t>
      </w:r>
    </w:p>
    <w:p w14:paraId="0B37866C" w14:textId="77777777" w:rsidR="00374461" w:rsidRDefault="00374461" w:rsidP="00374461">
      <w:r>
        <w:t>S955. Krotka P.; Hees K.; Jacko P.; Magirr D.; Posch M.; Bofill Roig M. (2023). NCC: An R-package for analysis and simulation of platform trials with non-concurrent controls. Scopus, .</w:t>
      </w:r>
    </w:p>
    <w:p w14:paraId="6C2C9BA6" w14:textId="77777777" w:rsidR="00374461" w:rsidRDefault="00374461" w:rsidP="00374461">
      <w:r>
        <w:t>S956. Blanco-Claraco J.-L.; Tymchenko B.; Mañas-Alvarez F.J.; Cañadas-Aránega F.; López-Gázquez Á.; Moreno J.C. (2023). MultiVehicle Simulator (MVSim): Lightweight dynamics simulator for multiagents and mobile robotics research. Scopus, .</w:t>
      </w:r>
    </w:p>
    <w:p w14:paraId="065C14E9" w14:textId="77777777" w:rsidR="00374461" w:rsidRDefault="00374461" w:rsidP="00374461">
      <w:r>
        <w:t>S957. Ambrosio-Cestero G.; Ruiz-Sarmiento J.-R.; Gonzalez-Jimenez J. (2023). The Robot@Home2 dataset: A new release with improved usability tools. Scopus, .</w:t>
      </w:r>
    </w:p>
    <w:p w14:paraId="159AEDD0" w14:textId="77777777" w:rsidR="00374461" w:rsidRDefault="00374461" w:rsidP="00374461">
      <w:r>
        <w:t>S958. J. A.; R. S. (2023). PCBIR-CV: A privacy-preserved content-based image retrieval using combined visual descriptors for cloud[Formula presented]. Scopus, .</w:t>
      </w:r>
    </w:p>
    <w:p w14:paraId="73A1FCC2" w14:textId="77777777" w:rsidR="00374461" w:rsidRDefault="00374461" w:rsidP="00374461">
      <w:r>
        <w:t>S959. Miao C.; Lin H.; Wang C. (2023). SBlocksim: A sharding-based tool for simulating consensus efficiency[Formula presented]. Scopus, .</w:t>
      </w:r>
    </w:p>
    <w:p w14:paraId="286A8129" w14:textId="77777777" w:rsidR="00374461" w:rsidRDefault="00374461" w:rsidP="00374461">
      <w:r>
        <w:lastRenderedPageBreak/>
        <w:t>S960. Krasanakis E.; Papadopoulos S.; Kompatsiaris I. (2023). JGNN: Graph Neural Networks on native Java. Scopus, .</w:t>
      </w:r>
    </w:p>
    <w:p w14:paraId="18E9BDEA" w14:textId="77777777" w:rsidR="00374461" w:rsidRDefault="00374461" w:rsidP="00374461">
      <w:r>
        <w:t>S961. Yayan U.; Baglum C. (2023). Tailored mutation-based software fault injection tool (IM-FIT). Scopus, .</w:t>
      </w:r>
    </w:p>
    <w:p w14:paraId="5A278070" w14:textId="77777777" w:rsidR="00374461" w:rsidRDefault="00374461" w:rsidP="00374461">
      <w:r>
        <w:t>S962. Berghout T.; Benbouzid M. (2023). PrognosEase: A data generator for health deterioration prognosis. Scopus, .</w:t>
      </w:r>
    </w:p>
    <w:p w14:paraId="38773F00" w14:textId="77777777" w:rsidR="00374461" w:rsidRDefault="00374461" w:rsidP="00374461">
      <w:r>
        <w:t>S963. Conti G.; Mercante E.; de Souza E.G.; Sobjak R.; Bazzi C.L. (2023). AGDATABOX-RS computational application: Remote sensing data management. Scopus, .</w:t>
      </w:r>
    </w:p>
    <w:p w14:paraId="51B8B592" w14:textId="77777777" w:rsidR="00374461" w:rsidRDefault="00374461" w:rsidP="00374461">
      <w:r>
        <w:t>S964. Rizzo L. (2023). ArgFrame: A multi-layer, web, argument-based framework for quantitative reasoning. Scopus, .</w:t>
      </w:r>
    </w:p>
    <w:p w14:paraId="361A8253" w14:textId="77777777" w:rsidR="00374461" w:rsidRDefault="00374461" w:rsidP="00374461">
      <w:r>
        <w:t>S965. Dias P.; Matta A.; Pilastri A.; Matos L.M.; Cortez P. (2023). RTSIMU: Real-Time Simulation tool for IMU sensors[Formula presented]. Scopus, .</w:t>
      </w:r>
    </w:p>
    <w:p w14:paraId="32066D4A" w14:textId="77777777" w:rsidR="00374461" w:rsidRDefault="00374461" w:rsidP="00374461">
      <w:r>
        <w:t>S966. Carvallo A.; Jorquera I.; Aspillaga C. (2023). CoTranslate: A web-based tool for crowdsourcing high-quality sentence pair corpora. Scopus, .</w:t>
      </w:r>
    </w:p>
    <w:p w14:paraId="3B9B8022" w14:textId="77777777" w:rsidR="00374461" w:rsidRDefault="00374461" w:rsidP="00374461">
      <w:r>
        <w:t>S967. Kang Y.-B.; Sellis T. (2023). TopicTracker: A platform for topic trajectory identification and visualisation. Scopus, .</w:t>
      </w:r>
    </w:p>
    <w:p w14:paraId="578F606E" w14:textId="77777777" w:rsidR="00374461" w:rsidRDefault="00374461" w:rsidP="00374461">
      <w:r>
        <w:t>S968. Hafner S.D.; Mjöfors K. (2023). STM: A software tool for predicting daily temperature in stored animal slurry. Scopus, .</w:t>
      </w:r>
    </w:p>
    <w:p w14:paraId="32735220" w14:textId="77777777" w:rsidR="00374461" w:rsidRDefault="00374461" w:rsidP="00374461">
      <w:r>
        <w:t>S969. Azis M.I. (2023). 2D-xtDCR-LTBEM: A Fortran code for numerical solutions to the unsteady anisotropic-DCR equation of spatio-temporal coefficients. Scopus, .</w:t>
      </w:r>
    </w:p>
    <w:p w14:paraId="0D225A43" w14:textId="77777777" w:rsidR="00374461" w:rsidRDefault="00374461" w:rsidP="00374461">
      <w:r>
        <w:t>S970. Triana-Camacho D.A.; Quintero-Orozco J.H.; García-Macías E. (2023). Pypiezo-GO: A software tool for processing electromechanical measurements of piezoelectric reduced graphene oxide-cement composites. Scopus, .</w:t>
      </w:r>
    </w:p>
    <w:p w14:paraId="79ED7E80" w14:textId="77777777" w:rsidR="00374461" w:rsidRDefault="00374461" w:rsidP="00374461">
      <w:r>
        <w:t>S971. Papanikolaou T.L. (2023). GEORB: Release for precise orbit determination of low Earth orbiters and satellite gravity missions[Formula presented]. Scopus, .</w:t>
      </w:r>
    </w:p>
    <w:p w14:paraId="271ADD40" w14:textId="77777777" w:rsidR="00374461" w:rsidRDefault="00374461" w:rsidP="00374461">
      <w:r>
        <w:t>S972. Lopez N.; Agbu A.; Oloyede A.; Essien E.; Eze A.; Mhambe C. (2023). Software tool to store IoT device data onto a blockchain[Formula presented]. Scopus, .</w:t>
      </w:r>
    </w:p>
    <w:p w14:paraId="4CA6B7B1" w14:textId="77777777" w:rsidR="00374461" w:rsidRDefault="00374461" w:rsidP="00374461">
      <w:r>
        <w:t>S973. Ramos-Carreño C.; Torrecilla J.L. (2023). dcor: Distance correlation and energy statistics in Python. Scopus, .</w:t>
      </w:r>
    </w:p>
    <w:p w14:paraId="32E1DA2B" w14:textId="77777777" w:rsidR="00374461" w:rsidRDefault="00374461" w:rsidP="00374461">
      <w:r>
        <w:t>S974. Duque J.D.L.; Egea A.J.S.; Rojas H.A.G.; Chaná-Cuevas P.; Ferreira J.J.; Costa J. (2023). TremorSoft: An decision support application for differential diagnosis between Parkinson's disease and essential tremor. Scopus, .</w:t>
      </w:r>
    </w:p>
    <w:p w14:paraId="1D7B676F" w14:textId="77777777" w:rsidR="00374461" w:rsidRDefault="00374461" w:rsidP="00374461">
      <w:r>
        <w:lastRenderedPageBreak/>
        <w:t>S975. Overberg F.A.; Böttcher P.C.; Witthaut D.; Morgenthaler S. (2023). Emipy: An open-source Python-based tool to analyze industrial emissions in Europe. Scopus, .</w:t>
      </w:r>
    </w:p>
    <w:p w14:paraId="223BCF90" w14:textId="77777777" w:rsidR="00374461" w:rsidRDefault="00374461" w:rsidP="00374461">
      <w:r>
        <w:t>S976. Blázquez E.; Tapiador J. (2023). Kunai: A static analysis framework for Android apps. Scopus, .</w:t>
      </w:r>
    </w:p>
    <w:p w14:paraId="6B9690AA" w14:textId="77777777" w:rsidR="00374461" w:rsidRDefault="00374461" w:rsidP="00374461">
      <w:r>
        <w:t>S977. Montgomery D.; Municchi F.; Leiderman K. (2023). clotFoam: An open-source framework to simulate blood clot formation under arterial flow. Scopus, .</w:t>
      </w:r>
    </w:p>
    <w:p w14:paraId="0A38C34C" w14:textId="77777777" w:rsidR="00374461" w:rsidRDefault="00374461" w:rsidP="00374461">
      <w:r>
        <w:t>S978. Boelens A.M.P. (2023). Stplanpy: A sustainable transportation planner for Python. Scopus, .</w:t>
      </w:r>
    </w:p>
    <w:p w14:paraId="3EA8DFB3" w14:textId="77777777" w:rsidR="00374461" w:rsidRDefault="00374461" w:rsidP="00374461">
      <w:r>
        <w:t>S979. Dowling A.; Jiang L.; Cheng M.-C.; Liu Y. (2023). TDF: A compact file format plugin for FEniCS. Scopus, .</w:t>
      </w:r>
    </w:p>
    <w:p w14:paraId="6F9AAC7E" w14:textId="77777777" w:rsidR="00374461" w:rsidRDefault="00374461" w:rsidP="00374461">
      <w:r>
        <w:t>S980. Katsileros A.; Antonetsis N.; Gkika M.-G.; Tani E.; Tokatlidis I.; Bebeli P.J. (2023). rhoneycomb: An R package for the construction and analysis of honeycomb selection designs[Formula presented]. Scopus, .</w:t>
      </w:r>
    </w:p>
    <w:p w14:paraId="1BD84F24" w14:textId="77777777" w:rsidR="00374461" w:rsidRDefault="00374461" w:rsidP="00374461">
      <w:r>
        <w:t>S981. Saida T.; Nishio M. (2023). TL-GPRSM: A python software for constructing transfer learning Gaussian process regression surrogate model with explainability[Formula presented]. Scopus, .</w:t>
      </w:r>
    </w:p>
    <w:p w14:paraId="5460EB2C" w14:textId="77777777" w:rsidR="00374461" w:rsidRDefault="00374461" w:rsidP="00374461">
      <w:r>
        <w:t>S982. Bidegain G.; Ben-Horin T.; Powell E.N.; Klinck J.M.; Hofmann E.E. (2023). MarineEpi: A GUI-based Matlab toolbox to simulate marine pathogen transmission. Scopus, .</w:t>
      </w:r>
    </w:p>
    <w:p w14:paraId="252AE1AF" w14:textId="77777777" w:rsidR="00374461" w:rsidRDefault="00374461" w:rsidP="00374461">
      <w:r>
        <w:t>S983. Pointon J.L.; Wen T.; Tugwell-Allsup J.; Létang J.M.; Vidal F.P. (2023). gVirtualXray (gVXR): Simulating X-ray radiographs and CT volumes of anthropomorphic phantoms. Scopus, .</w:t>
      </w:r>
    </w:p>
    <w:p w14:paraId="7920C339" w14:textId="77777777" w:rsidR="00374461" w:rsidRDefault="00374461" w:rsidP="00374461">
      <w:r>
        <w:t>S984. Gałdyn F.; Zajdel R.; Sośnica K. (2023). RINEXAV: GNSS global network selection open-source software based on qualitative analysis of RINEX files. Scopus, .</w:t>
      </w:r>
    </w:p>
    <w:p w14:paraId="78EE5AF0" w14:textId="77777777" w:rsidR="00374461" w:rsidRDefault="00374461" w:rsidP="00374461">
      <w:r>
        <w:t>S985. Schuster D.; van Zelst S.J.; van der Aalst W.M.P. (2023). Cortado: A dedicated process mining tool for interactive process discovery. Scopus, .</w:t>
      </w:r>
    </w:p>
    <w:p w14:paraId="6B23A57E" w14:textId="77777777" w:rsidR="00374461" w:rsidRDefault="00374461" w:rsidP="00374461">
      <w:r>
        <w:t>S986. Slaughter A.E.; Prince Z.M.; German P.; Halvic I.; Jiang W.; Spencer B.W.; Dhulipala S.L.N.; Gaston D.R. (2023). MOOSE Stochastic Tools: A module for performing parallel, memory-efficient in situ stochastic simulations. Scopus, .</w:t>
      </w:r>
    </w:p>
    <w:p w14:paraId="5190B9CD" w14:textId="77777777" w:rsidR="00374461" w:rsidRDefault="00374461" w:rsidP="00374461">
      <w:r>
        <w:t>S987. Schwarz J.; Axelsson K.; Anheuer D.; Richter M.; Adam J.; Heinrich M.; Schwarze R. (2023). An OpenFOAM solver for the extended Navier–Stokes equations. Scopus, .</w:t>
      </w:r>
    </w:p>
    <w:p w14:paraId="3834BE05" w14:textId="77777777" w:rsidR="00374461" w:rsidRDefault="00374461" w:rsidP="00374461">
      <w:r>
        <w:t>S988. Cardinali M.; Beenackers M.A.; van Timmeren A.; Pottgiesser U. (2023). AID-PRIGSHARE: Automatization of indicator development in green space health research in QGIS. Accompanying script to the PRIGSHARE reporting guidelines. Scopus, .</w:t>
      </w:r>
    </w:p>
    <w:p w14:paraId="5A6AA9C5" w14:textId="77777777" w:rsidR="00374461" w:rsidRDefault="00374461" w:rsidP="00374461">
      <w:r>
        <w:lastRenderedPageBreak/>
        <w:t>S989. Caponi F.; Vetsch D.F.; Vanzo D. (2023). BASEveg: A python package to model riparian vegetation dynamics coupled with river morphodynamics. Scopus, .</w:t>
      </w:r>
    </w:p>
    <w:p w14:paraId="48FFD03E" w14:textId="77777777" w:rsidR="00374461" w:rsidRDefault="00374461" w:rsidP="00374461">
      <w:r>
        <w:t>S990. Wittke S.; Fouilloux A.; Lehti P.; Varho J.; Kivimäki A.; Karhu M.; Karjalainen M.; Vaaja M.; Puttonen E. (2023). EODIE — Earth Observation Data Information Extractor. Scopus, .</w:t>
      </w:r>
    </w:p>
    <w:p w14:paraId="18E4C706" w14:textId="77777777" w:rsidR="00374461" w:rsidRDefault="00374461" w:rsidP="00374461">
      <w:r>
        <w:t>S991. José-García A.; Gómez-Flores W. (2023). CVIK: A MATLAB-based cluster validity index toolbox for automatic data clustering. Scopus, .</w:t>
      </w:r>
    </w:p>
    <w:p w14:paraId="1BB3E542" w14:textId="77777777" w:rsidR="00374461" w:rsidRDefault="00374461" w:rsidP="00374461">
      <w:r>
        <w:t>S992. Loverdos D.; Sarhosis V. (2023). Image2DEM: A geometrical digital twin generator for the detailed structural analysis of existing masonry infrastructure stock. Scopus, .</w:t>
      </w:r>
    </w:p>
    <w:p w14:paraId="5F6ED1AB" w14:textId="77777777" w:rsidR="00374461" w:rsidRDefault="00374461" w:rsidP="00374461">
      <w:r>
        <w:t>S993. Jani C.; Mishra R.A.; Kalla A. (2023). Secure blockchainized Decentralized Messaging Application (DMApp) for Educational Institute. Scopus, .</w:t>
      </w:r>
    </w:p>
    <w:p w14:paraId="396E6BE8" w14:textId="77777777" w:rsidR="00374461" w:rsidRDefault="00374461" w:rsidP="00374461">
      <w:r>
        <w:t>S994. Merkoureas I.; Kaouni A.; Theodoropoulou G.; Bousdekis A.; Voulodimos A.; Miaoulis G. (2023). Smyrida: A web application for process mining and interactive visualization. Scopus, .</w:t>
      </w:r>
    </w:p>
    <w:p w14:paraId="5C2E7481" w14:textId="77777777" w:rsidR="00374461" w:rsidRDefault="00374461" w:rsidP="00374461">
      <w:r>
        <w:t>S995. Amato F.; Cicalese M.; Contrasto L.; Cubicciotti G.; D'Ambola G.; La Marca A.; Pagano G.; Tomeo F.; Robertazzi G.A.; Vassallo G.; Acampora G.; Vitiello A.; Catolino G.; Giordano G.; Lambiase S.; Pontillo V.; Sellitto G.; Ferrucci F.; Palomba F. (2023). QUANTUMOONLIGHT: A low-code platform to experiment with quantum machine learning. Scopus, .</w:t>
      </w:r>
    </w:p>
    <w:p w14:paraId="7D384ECD" w14:textId="77777777" w:rsidR="00374461" w:rsidRDefault="00374461" w:rsidP="00374461">
      <w:r>
        <w:t>S996. Yuwono S.; Löppenberg M.; Arend D.; Diprasetya M.R.; Schwung A. (2023). MLPro-MPPS—A high-performance simulation framework for customizable production systems [Formula presented]. Scopus, .</w:t>
      </w:r>
    </w:p>
    <w:p w14:paraId="74341BC9" w14:textId="77777777" w:rsidR="00374461" w:rsidRDefault="00374461" w:rsidP="00374461">
      <w:r>
        <w:t>S997. Spencer M.; Sheiati S.; Chen X. (2023). AQUADA GUI: A graphical user interface for automated quantification of damages in composite structures under fatigue loading using computer vision and thermography. Scopus, .</w:t>
      </w:r>
    </w:p>
    <w:p w14:paraId="0E1ADE0A" w14:textId="77777777" w:rsidR="00374461" w:rsidRDefault="00374461" w:rsidP="00374461">
      <w:r>
        <w:t>S998. Song J.; Morita S.; Kuo Y.-W.; Lee J.J. (2023). BayesESS: A tool for quantifying the impact of parametric priors in Bayesian analysis. Scopus, .</w:t>
      </w:r>
    </w:p>
    <w:p w14:paraId="37C4EE64" w14:textId="77777777" w:rsidR="00374461" w:rsidRDefault="00374461" w:rsidP="00374461">
      <w:r>
        <w:t>S999. Breidt F. (2023). BufferCapacity3 an interactive GUI program for modelling food ingredient buffering and pH. Scopus, .</w:t>
      </w:r>
    </w:p>
    <w:p w14:paraId="18FA341E" w14:textId="77777777" w:rsidR="00374461" w:rsidRDefault="00374461" w:rsidP="00374461">
      <w:r>
        <w:t>S1000. Gacitúa D.; González-Ibáñez R. (2023). LETICIA: A toolbox for search task deployment, execution, and user interaction logging on interactive information retrieval studies. Scopus, .</w:t>
      </w:r>
    </w:p>
    <w:p w14:paraId="51AE28CE" w14:textId="77777777" w:rsidR="00374461" w:rsidRDefault="00374461" w:rsidP="00374461">
      <w:r>
        <w:t>S1001. Zhang Y.; Huang Q.; Liu M.; Hou R.; Cheng Y.; Wang H. (2023). Compressed Sensing library for spectroscopic profiling data[Formula presented]. Scopus, .</w:t>
      </w:r>
    </w:p>
    <w:p w14:paraId="216052BC" w14:textId="77777777" w:rsidR="00374461" w:rsidRDefault="00374461" w:rsidP="00374461">
      <w:r>
        <w:t>S1002. Anderson J.; Anderson R.; Anderson T.; Bailey C.; Harper M. (2023). Stealth Centric Autonomous Robot Simulator (SCARS)[Formula presented]. Scopus, .</w:t>
      </w:r>
    </w:p>
    <w:p w14:paraId="0752BF5B" w14:textId="77777777" w:rsidR="00374461" w:rsidRDefault="00374461" w:rsidP="00374461">
      <w:r>
        <w:lastRenderedPageBreak/>
        <w:t>S1003. Polanco-Martínez J.M. (2023). VisualDom: An R package for estimating dominant variables in dynamical systems[Formula presented]. Scopus, .</w:t>
      </w:r>
    </w:p>
    <w:p w14:paraId="0C83BD5C" w14:textId="77777777" w:rsidR="00374461" w:rsidRDefault="00374461" w:rsidP="00374461">
      <w:r>
        <w:t>S1004. Ghaheri P.; Shateri A.; Nasiri H. (2023). PD-ADSV: An automated diagnosing system using voice signals and hard voting ensemble method for Parkinson's disease[Formula presented]. Scopus, .</w:t>
      </w:r>
    </w:p>
    <w:p w14:paraId="350427D9" w14:textId="77777777" w:rsidR="00374461" w:rsidRDefault="00374461" w:rsidP="00374461">
      <w:r>
        <w:t>S1005. Imani S.; Vahed M.; Satodia S.; Vahed M. (2023). T-Ridership: A web tool for reprogramming public transportation fleets to minimize COVID-19 transmission. Scopus, .</w:t>
      </w:r>
    </w:p>
    <w:p w14:paraId="7B7976DC" w14:textId="77777777" w:rsidR="00374461" w:rsidRDefault="00374461" w:rsidP="00374461">
      <w:r>
        <w:t>S1006. Polzin R.; Fritsch S.; Sharafutdinov K.; Marx G.; Schuppert A. (2023). Diagnostic Expert Advisor: A platform for developing machine learning models on medical time-series data. Scopus, .</w:t>
      </w:r>
    </w:p>
    <w:p w14:paraId="7DD1DD9D" w14:textId="77777777" w:rsidR="00374461" w:rsidRDefault="00374461" w:rsidP="00374461">
      <w:r>
        <w:t>S1007. Ho G.T.S.; Tsang Y.P.; Wu Q.; Tang V. (2023). ck-FARM: An R package to discover big data associations for business intelligence. Scopus, .</w:t>
      </w:r>
    </w:p>
    <w:p w14:paraId="772FCE70" w14:textId="77777777" w:rsidR="00374461" w:rsidRDefault="00374461" w:rsidP="00374461">
      <w:r>
        <w:t>S1008. Peixoto J.P.J.; Costa D.G.; Franca Rocha W.D.J.S.D.; Portugal P.; Vasques F. (2023). CityZones: A geospatial multi-tier software tool to compute urban risk zones. Scopus, .</w:t>
      </w:r>
    </w:p>
    <w:p w14:paraId="000F8904" w14:textId="77777777" w:rsidR="00374461" w:rsidRDefault="00374461" w:rsidP="00374461">
      <w:r>
        <w:t>S1009. Gürses-Tran G.; Oppermann F.; Monti A. (2023). ProLoaF: Probabilistic load forecasting for power systems. Scopus, .</w:t>
      </w:r>
    </w:p>
    <w:p w14:paraId="6F080856" w14:textId="77777777" w:rsidR="00374461" w:rsidRDefault="00374461" w:rsidP="00374461">
      <w:r>
        <w:t>S1010. Daole M.; Schiavo A.; Corcuera Bárcena J.L.; Ducange P.; Marcelloni F.; Renda A. (2023). OpenFL-XAI: Federated learning of explainable artificial intelligence models in Python. Scopus, .</w:t>
      </w:r>
    </w:p>
    <w:p w14:paraId="2234B9B1" w14:textId="77777777" w:rsidR="00374461" w:rsidRDefault="00374461" w:rsidP="00374461">
      <w:r>
        <w:t>S1011. Polanco-Martínez J.M. (2023). W2CWM2C reloaded: Ten years later[Formula presented]. Scopus, .</w:t>
      </w:r>
    </w:p>
    <w:p w14:paraId="5BC47286" w14:textId="77777777" w:rsidR="00374461" w:rsidRDefault="00374461" w:rsidP="00374461">
      <w:r>
        <w:t>S1012. Polanco-Martínez J.M.; López-Martínez J.L. (2023). NonParRolCor: An R package for estimating rolling correlation for two regular time series. Scopus, .</w:t>
      </w:r>
    </w:p>
    <w:p w14:paraId="1A6A5380" w14:textId="77777777" w:rsidR="00374461" w:rsidRDefault="00374461" w:rsidP="00374461">
      <w:r>
        <w:t>S1013. Castillo-Cara M.; Talla-Chumpitaz R.; García-Castro R.; Orozco-Barbosa L. (2023). TINTO: Converting Tidy Data into image for classification with 2-Dimensional Convolutional Neural Networks. Scopus, .</w:t>
      </w:r>
    </w:p>
    <w:p w14:paraId="7C1220A6" w14:textId="77777777" w:rsidR="00374461" w:rsidRDefault="00374461" w:rsidP="00374461">
      <w:r>
        <w:t>S1014. Shaaban M. (2023). Viability of the social–ecological agroecosystem (ViSA). Scopus, .</w:t>
      </w:r>
    </w:p>
    <w:p w14:paraId="5E7B87A0" w14:textId="77777777" w:rsidR="00374461" w:rsidRDefault="00374461" w:rsidP="00374461">
      <w:r>
        <w:t>S1015. Zhang Y.; Yan L. (2023). Face recognition algorithm based on particle swarm optimization and image feature compensation. Scopus, .</w:t>
      </w:r>
    </w:p>
    <w:p w14:paraId="440EE0C3" w14:textId="77777777" w:rsidR="00374461" w:rsidRDefault="00374461" w:rsidP="00374461">
      <w:r>
        <w:t>S1016. Jakimow B.; Janz A.; Thiel F.; Okujeni A.; Hostert P.; van der Linden S. (2023). EnMAP-Box: Imaging spectroscopy in QGIS. Scopus, .</w:t>
      </w:r>
    </w:p>
    <w:p w14:paraId="09D1784D" w14:textId="77777777" w:rsidR="00374461" w:rsidRDefault="00374461" w:rsidP="00374461">
      <w:r>
        <w:t>S1017. Jabrane O.; Martínez-Pagán P.; Azzab D.E.; Martínez-Segura M.A.; Urruela A. (2023). A review of Python-based code for landslide modeling and inversion using Electrical Resistivity Tomography method [Formula presented]. Scopus, .</w:t>
      </w:r>
    </w:p>
    <w:p w14:paraId="4400E52F" w14:textId="77777777" w:rsidR="00374461" w:rsidRDefault="00374461" w:rsidP="00374461">
      <w:r>
        <w:lastRenderedPageBreak/>
        <w:t>S1018. Vercammen S.; Demeyer S.; Borg M. (2023). F-ASTMut mutation optimisations techniques using the Clang front-end[Formula presented]. Scopus, .</w:t>
      </w:r>
    </w:p>
    <w:p w14:paraId="7165134A" w14:textId="77777777" w:rsidR="00374461" w:rsidRDefault="00374461" w:rsidP="00374461">
      <w:r>
        <w:t>S1019. Mishra R.; Kaur I.; Sahu S.; Saxena S.; Malsa N.; Narwaria M. (2023). Establishing three layer architecture to improve interoperability in Medicare using smart and strategic API led integration. Scopus, .</w:t>
      </w:r>
    </w:p>
    <w:p w14:paraId="4DA1E835" w14:textId="77777777" w:rsidR="00374461" w:rsidRDefault="00374461" w:rsidP="00374461">
      <w:r>
        <w:t>S1020. Strijbol N.; Van Petegem C.; Maertens R.; Sels B.; Scholliers C.; Dawyndt P.; Mesuere B. (2023). TESTed—An educational testing framework with language-agnostic test suites for programming exercises. Scopus, .</w:t>
      </w:r>
    </w:p>
    <w:p w14:paraId="57560980" w14:textId="77777777" w:rsidR="00374461" w:rsidRDefault="00374461" w:rsidP="00374461">
      <w:r>
        <w:t>S1021. Caron E.; Witz J.-F.; Cuvier C.; Beaurain A.; Magnier V.; El Bartali A. (2023). PYCASO: Python module for calibration of cameras by Soloff's method. Scopus, .</w:t>
      </w:r>
    </w:p>
    <w:p w14:paraId="1AB761F2" w14:textId="77777777" w:rsidR="00374461" w:rsidRDefault="00374461" w:rsidP="00374461">
      <w:r>
        <w:t>S1022. Czmil A.; Kluska J.; Czmil S. (2023). GPR: A Python implementation of an extremely simple classifier based on fuzzy logic and gene expression programming. Scopus, .</w:t>
      </w:r>
    </w:p>
    <w:p w14:paraId="083550B7" w14:textId="77777777" w:rsidR="00374461" w:rsidRDefault="00374461" w:rsidP="00374461">
      <w:r>
        <w:t>S1023. Mitrovic M.; Kundacina O.; Lukashevich A.; Budennyy S.; Vorobev P.; Terzija V.; Maximov Y.; Deka D. (2023). GP CC-OPF: Gaussian Process based optimization tool for Chance-Constrained Optimal Power Flow[Formula presented]. Scopus, .</w:t>
      </w:r>
    </w:p>
    <w:p w14:paraId="0066411E" w14:textId="77777777" w:rsidR="00374461" w:rsidRDefault="00374461" w:rsidP="00374461">
      <w:r>
        <w:t>S1024. Waubert de Puiseau C.; Peters J.; Dörpelkus C.; Tercan H.; Meisen T. (2023). schlably: A Python framework for deep reinforcement learning based scheduling experiments. Scopus, .</w:t>
      </w:r>
    </w:p>
    <w:p w14:paraId="6DDCDE0F" w14:textId="77777777" w:rsidR="00374461" w:rsidRDefault="00374461" w:rsidP="00374461">
      <w:r>
        <w:t>S1025. Zitzlsberger G.; Podhoranyi M.; Martinovič J. (2023). rsdtlib: Remote sensing with deep-temporal data library. Scopus, .</w:t>
      </w:r>
    </w:p>
    <w:p w14:paraId="4D3FCE33" w14:textId="77777777" w:rsidR="00374461" w:rsidRDefault="00374461" w:rsidP="00374461">
      <w:r>
        <w:t>S1026. de Sousa K.; Brown D.; Steinke J.; van Etten J. (2023). gosset: An R package for analysis and synthesis of ranking data in agricultural experimentation. Scopus, .</w:t>
      </w:r>
    </w:p>
    <w:p w14:paraId="23D66035" w14:textId="77777777" w:rsidR="00374461" w:rsidRDefault="00374461" w:rsidP="00374461">
      <w:r>
        <w:t>S1027. Kritikos A.; Polychroniadis P.; Stamelos I. (2023). Source-o-grapher: A tool towards the investigation of software resilience in Open Source Software projects. Scopus, .</w:t>
      </w:r>
    </w:p>
    <w:p w14:paraId="72359762" w14:textId="77777777" w:rsidR="00374461" w:rsidRDefault="00374461" w:rsidP="00374461">
      <w:r>
        <w:t>S1028. De Giacomo G.; Fuggitti F.; Maggi F.M.; Marrella A.; Patrizi F. (2023). A tool for declarative Trace Alignment via automated planning[Formula presented]. Scopus, .</w:t>
      </w:r>
    </w:p>
    <w:p w14:paraId="0CFD8B68" w14:textId="77777777" w:rsidR="00374461" w:rsidRDefault="00374461" w:rsidP="00374461">
      <w:r>
        <w:t>S1029. Szatkowski M.; Litwin P.; Masajada J. (2023). LBSA: A GUI-based Matlab software for the advanced laser beam shaping with spatial light modulators. Scopus, .</w:t>
      </w:r>
    </w:p>
    <w:p w14:paraId="75D9D18C" w14:textId="77777777" w:rsidR="00374461" w:rsidRDefault="00374461" w:rsidP="00374461">
      <w:r>
        <w:t>S1030. Özçevik Y.; Altay O. (2023). MetricHunter: A software metric dataset generator utilizing SourceMonitor upon public GitHub repositories. Scopus, .</w:t>
      </w:r>
    </w:p>
    <w:p w14:paraId="4048CD9D" w14:textId="77777777" w:rsidR="00374461" w:rsidRDefault="00374461" w:rsidP="00374461">
      <w:r>
        <w:t>S1031. Weng H.; Liu Z.; Wang D. (2023). ALPHA MODEL: A C++ code for modelling and analyzing hydrate-saturation-dependent permeability of hydrate-bearing porous media. Scopus, .</w:t>
      </w:r>
    </w:p>
    <w:p w14:paraId="4404CD49" w14:textId="77777777" w:rsidR="00374461" w:rsidRDefault="00374461" w:rsidP="00374461">
      <w:r>
        <w:lastRenderedPageBreak/>
        <w:t>S1032. Hussain S.S.M.; Yaohao C.; Roomi M.M.; Mashima D.; Chang E.-C. (2023). An open-source framework for publishing/subscribing IEC 61850 R-GOOSE and R-SV. Scopus, .</w:t>
      </w:r>
    </w:p>
    <w:p w14:paraId="07444DC7" w14:textId="77777777" w:rsidR="00374461" w:rsidRDefault="00374461" w:rsidP="00374461">
      <w:r>
        <w:t>S1033. Lima P.; Pereira N.S.; Gomes E.; Guerra E.; Meirelles P. (2023). Annotation Visualizer: A software visualization tool for code annotations [Formula presented]. Scopus, .</w:t>
      </w:r>
    </w:p>
    <w:p w14:paraId="6268801E" w14:textId="77777777" w:rsidR="00374461" w:rsidRDefault="00374461" w:rsidP="00374461">
      <w:r>
        <w:t>S1034. Pérez-Mercado R.; Balderas A.; Muñoz A.; Cabrera J.F.; Palomo-Duarte M.; Dodero J.M. (2023). ChatbotSQL: Conversational agent to support relational database query language learning. Scopus, .</w:t>
      </w:r>
    </w:p>
    <w:p w14:paraId="5E07DAE9" w14:textId="77777777" w:rsidR="00374461" w:rsidRDefault="00374461" w:rsidP="00374461">
      <w:r>
        <w:t>S1035. Meyer E.L.; Kumaus C.; Majka M.; Koenig F. (2023). An interactive R-Shiny app for quickly visualizing a tidy, long dataset with multiple dimensions with an application in clinical trial simulations for platform trials. Scopus, .</w:t>
      </w:r>
    </w:p>
    <w:p w14:paraId="6E65F894" w14:textId="77777777" w:rsidR="00374461" w:rsidRDefault="00374461" w:rsidP="00374461">
      <w:r>
        <w:t>S1036. Raj S.; Mathew J.; Mondal A. (2023). FDT: A python toolkit for fake image and video detection. Scopus, .</w:t>
      </w:r>
    </w:p>
    <w:p w14:paraId="58FE4119" w14:textId="77777777" w:rsidR="00374461" w:rsidRDefault="00374461" w:rsidP="00374461">
      <w:r>
        <w:t>S1037. Shen Y.; Moore R.H.; Deo A. (2023). Visualizing Abaqus output database in ParaView: A universal converter in Python and C++. Scopus, .</w:t>
      </w:r>
    </w:p>
    <w:p w14:paraId="2D143553" w14:textId="77777777" w:rsidR="00374461" w:rsidRDefault="00374461" w:rsidP="00374461">
      <w:r>
        <w:t>S1038. Qin X.; Tu Z.; Liu H. (2023). SBTAnalyzer: A data processing software package for single-bacterium tracking microscopy at material surfaces. Scopus, .</w:t>
      </w:r>
    </w:p>
    <w:p w14:paraId="7B4E7170" w14:textId="77777777" w:rsidR="00374461" w:rsidRDefault="00374461" w:rsidP="00374461">
      <w:r>
        <w:t>S1039. Olivieri C. (2023). FORMERLY-Math: Constrained form-finding through membrane equilibrium analysis in Mathematica. Scopus, .</w:t>
      </w:r>
    </w:p>
    <w:p w14:paraId="0B62D00D" w14:textId="77777777" w:rsidR="00374461" w:rsidRDefault="00374461" w:rsidP="00374461">
      <w:r>
        <w:t>S1040. Ito Y.; Hirose M.; Tokunaga M. (2023). Slitflow: A Python framework for single-molecule dynamics and localization analysis. Scopus, .</w:t>
      </w:r>
    </w:p>
    <w:p w14:paraId="68D427A9" w14:textId="77777777" w:rsidR="00374461" w:rsidRDefault="00374461" w:rsidP="00374461">
      <w:r>
        <w:t>S1041. Shams M.; Elsheikh A.H. (2023). Gym-preCICE: Reinforcement learning environments for active flow control. Scopus, .</w:t>
      </w:r>
    </w:p>
    <w:p w14:paraId="2E026D4A" w14:textId="77777777" w:rsidR="00374461" w:rsidRDefault="00374461" w:rsidP="00374461">
      <w:r>
        <w:t>S1042. Yahiaoui M.; Mazuyer D.; Cayer-Barrioz J. (2023). IssyOsborne: transIent Squeeze and Starvation in elastohydrodynamic — OScillating Bodies sOlving Reynolds oNe-dimensional Equation. Scopus, .</w:t>
      </w:r>
    </w:p>
    <w:p w14:paraId="2E278321" w14:textId="77777777" w:rsidR="00374461" w:rsidRDefault="00374461" w:rsidP="00374461">
      <w:r>
        <w:t>S1043. Rojas-López J.A.; Fotinós J.; Maddalozzo N. (2023). Dicomhandler: Python tool for manipulating DICOM files and its application for radiosurgery[Formula presented]. Scopus, .</w:t>
      </w:r>
    </w:p>
    <w:p w14:paraId="3CDE5B43" w14:textId="77777777" w:rsidR="00374461" w:rsidRDefault="00374461" w:rsidP="00374461">
      <w:r>
        <w:t>S1044. Asikainen T.; Männistö T.; Huovila E. (2023). Undulate: Extreme continuous experimentation of separately deployable software. Scopus, .</w:t>
      </w:r>
    </w:p>
    <w:p w14:paraId="395FDDC0" w14:textId="77777777" w:rsidR="00374461" w:rsidRDefault="00374461" w:rsidP="00374461">
      <w:r>
        <w:t>S1045. Anto A.; Jimson L.R.; Rose T.; Jafrin M.; Panicker M.R. (2023). SPAALUV: Software Package for Automated Analysis of Lung Ultrasound Videos. Scopus, .</w:t>
      </w:r>
    </w:p>
    <w:p w14:paraId="2DCAE25F" w14:textId="77777777" w:rsidR="00374461" w:rsidRDefault="00374461" w:rsidP="00374461">
      <w:r>
        <w:t>S1046. Zheng Y.; Shukla K.N.; Xu J.; Wang D.X.; O'Leary M. (2023). MOPO-LSI: An open-source multi-objective portfolio optimization library for sustainable investments[Formula presented]. Scopus, .</w:t>
      </w:r>
    </w:p>
    <w:p w14:paraId="5B5B2543" w14:textId="77777777" w:rsidR="00374461" w:rsidRDefault="00374461" w:rsidP="00374461">
      <w:r>
        <w:lastRenderedPageBreak/>
        <w:t>S1047. Lim Y.; Ha S. (2023). RufGen: A plug-in for rough surface generation in Abaqus/CAE. Scopus, .</w:t>
      </w:r>
    </w:p>
    <w:p w14:paraId="52B15182" w14:textId="77777777" w:rsidR="00374461" w:rsidRDefault="00374461" w:rsidP="00374461">
      <w:r>
        <w:t>S1048. DeGroat W.; Venkat V.; Pierre-Louis W.; Abdelhalim H.; Ahmed Z. (2023). Hygieia: AI/ML pipeline integrating healthcare and genomics data to investigate genes associated with targeted disorders and predict disease[Formula presented]. Scopus, .</w:t>
      </w:r>
    </w:p>
    <w:p w14:paraId="7790BDB7" w14:textId="77777777" w:rsidR="00374461" w:rsidRDefault="00374461" w:rsidP="00374461">
      <w:r>
        <w:t>S1049. Cugnet M.; Gallois F.; Kirchev A.; Dutykh D. (2023). NEOLAB: A Scilab tool to simulate the Negative Electrode of Lead-Acid Batteries. Scopus, .</w:t>
      </w:r>
    </w:p>
    <w:p w14:paraId="06CB1F5A" w14:textId="77777777" w:rsidR="00374461" w:rsidRDefault="00374461" w:rsidP="00374461">
      <w:r>
        <w:t>S1050. Herrera V.; Vallejo D.; Castro-Schez J.J.; Monekosso D.N.; de los Reyes A.; Glez-Morcillo C.; Albusac J. (2023). Rehab-Immersive: A framework to support the development of virtual reality applications in upper limb rehabilitation. Scopus, .</w:t>
      </w:r>
    </w:p>
    <w:p w14:paraId="397E7B90" w14:textId="77777777" w:rsidR="00374461" w:rsidRDefault="00374461" w:rsidP="00374461">
      <w:r>
        <w:t>S1051. Schwertfeger B.T.; Lohmann G.; Lipskoch H. (2023). Introduction of the BiasAdjustCXX command-line tool for the application of fast and efficient bias corrections in climatic research. Scopus, .</w:t>
      </w:r>
    </w:p>
    <w:p w14:paraId="4457222C" w14:textId="77777777" w:rsidR="00374461" w:rsidRDefault="00374461" w:rsidP="00374461">
      <w:r>
        <w:t>S1052. Kouadio K.L.; Liu J.; Liu R. (2023). watex: machine learning research in water exploration. Scopus, .</w:t>
      </w:r>
    </w:p>
    <w:p w14:paraId="5DC6CA2C" w14:textId="77777777" w:rsidR="00374461" w:rsidRDefault="00374461" w:rsidP="00374461">
      <w:r>
        <w:t>S1053. Núñez-Corrales S.; Brenes-André J. (2023). BALISTICA: A software suite for ballistic motion with applications to geophysics research and education. Scopus, .</w:t>
      </w:r>
    </w:p>
    <w:p w14:paraId="2E46F22C" w14:textId="77777777" w:rsidR="00374461" w:rsidRDefault="00374461" w:rsidP="00374461">
      <w:r>
        <w:t>S1054. Kim J.; Kim J. (2023). CluEval: A Python tool for evaluating clustering performance in named entity disambiguation[Formula presented]. Scopus, .</w:t>
      </w:r>
    </w:p>
    <w:p w14:paraId="72C542F2" w14:textId="77777777" w:rsidR="00374461" w:rsidRDefault="00374461" w:rsidP="00374461">
      <w:r>
        <w:t>S1055. Gillet A.; Choisnard M.; Leclercq É. (2023). Garuda: A lightweight tweet collector tool[Formula presented]. Scopus, .</w:t>
      </w:r>
    </w:p>
    <w:p w14:paraId="14A62A43" w14:textId="77777777" w:rsidR="00374461" w:rsidRDefault="00374461" w:rsidP="00374461">
      <w:r>
        <w:t>S1056. Stippinger M.; Hanák D.; Kurbucz M.T.; Hanczár G.; Törteli O.M.; Somogyvári Z. (2023). BiometricBlender: Ultra-high dimensional, multi-class synthetic data generator to imitate biometric feature space. Scopus, .</w:t>
      </w:r>
    </w:p>
    <w:p w14:paraId="45B018FE" w14:textId="77777777" w:rsidR="00374461" w:rsidRDefault="00374461" w:rsidP="00374461">
      <w:r>
        <w:t>S1057. Dhaene Z.; Žižakić N.; Huang S.; Li X.; Pižurica A. (2023). HSIToolbox: A web-based application for the classification of hyperspectral images. Scopus, .</w:t>
      </w:r>
    </w:p>
    <w:p w14:paraId="0FBB9B26" w14:textId="77777777" w:rsidR="00374461" w:rsidRDefault="00374461" w:rsidP="00374461">
      <w:r>
        <w:t>S1058. Busato A.; Servi M.; Volpe Y.; Furferi R.; Scorianz M. (2023). Precise: A web-based 3D visualization and manipulation application for surgical planning of tumour resection. Scopus, .</w:t>
      </w:r>
    </w:p>
    <w:p w14:paraId="2B3BB03C" w14:textId="77777777" w:rsidR="00374461" w:rsidRDefault="00374461" w:rsidP="00374461">
      <w:r>
        <w:t>S1059. Platas-López A.; Guerra-Hernández A.; Grimaldo F.; Cruz-Ramírez N.; Mezura-Montes E.; Quiroz-Castellanos M. (2023). dplbnDE: An R package for discriminative parameter learning of Bayesian Networks by Differential Evolution. Scopus, .</w:t>
      </w:r>
    </w:p>
    <w:p w14:paraId="2BE4C6D0" w14:textId="77777777" w:rsidR="00374461" w:rsidRDefault="00374461" w:rsidP="00374461">
      <w:r>
        <w:t>S1060. Lavrova E.; Primakov S.; Salahuddin Z.; Beuque M.; Verstappen D.; Woodruff H.C.; Lambin P. (2023). Precision-medicine-toolbox: An open-source python package for the quantitative medical image analysis[Formula presented]. Scopus, .</w:t>
      </w:r>
    </w:p>
    <w:p w14:paraId="02ABEB50" w14:textId="77777777" w:rsidR="00374461" w:rsidRDefault="00374461" w:rsidP="00374461">
      <w:r>
        <w:lastRenderedPageBreak/>
        <w:t>S1061. Nino-Ruiz E.D.; Consuegra R. (2023). AMLCS-DA: A data assimilation package in Python for Atmospheric General Circulation Models. Scopus, .</w:t>
      </w:r>
    </w:p>
    <w:p w14:paraId="186F160F" w14:textId="77777777" w:rsidR="00374461" w:rsidRDefault="00374461" w:rsidP="00374461">
      <w:r>
        <w:t>S1062. Havlík J.; Brázda V.; Staněk K.; Ježek M.; Št'astný J. (2023). Feature-overlapper: The tool for DNA analysis overlap[Formula presented]. Scopus, .</w:t>
      </w:r>
    </w:p>
    <w:p w14:paraId="78AE078D" w14:textId="77777777" w:rsidR="00374461" w:rsidRDefault="00374461" w:rsidP="00374461">
      <w:r>
        <w:t>S1063. Aburakhia S.; Shami A. (2023). SB-PdM: A tool for predictive maintenance of rolling bearings based on limited labeled data[Formula presented]. Scopus, .</w:t>
      </w:r>
    </w:p>
    <w:p w14:paraId="4764B5B7" w14:textId="77777777" w:rsidR="00374461" w:rsidRDefault="00374461" w:rsidP="00374461">
      <w:r>
        <w:t>S1064. Bernardi S.; Javierre R.; Merseguer J. (2023). tegdet: An extensible Python library for anomaly detection using time evolving graphs. Scopus, .</w:t>
      </w:r>
    </w:p>
    <w:p w14:paraId="7D9C134E" w14:textId="77777777" w:rsidR="00374461" w:rsidRDefault="00374461" w:rsidP="00374461">
      <w:r>
        <w:t>S1065. Kim T.; Singh S.; Madaan N.; Joe-Wong C. (2023). pFedDef: Characterizing evasion attack transferability in federated learning[Formula presented]. Scopus, .</w:t>
      </w:r>
    </w:p>
    <w:p w14:paraId="679D91C4" w14:textId="77777777" w:rsidR="00374461" w:rsidRDefault="00374461" w:rsidP="00374461">
      <w:r>
        <w:t>S1066. Escudero-Arnanz Ó.; Marques A.G.; Soguero-Ruiz C.; Mora-Jiménez I.; Robles G. (2023). dtwParallel: A Python package to efficiently compute dynamic time warping between time series. Scopus, .</w:t>
      </w:r>
    </w:p>
    <w:p w14:paraId="22EE04EA" w14:textId="77777777" w:rsidR="00374461" w:rsidRDefault="00374461" w:rsidP="00374461">
      <w:r>
        <w:t>S1067. Oh H.; Kim H.; Jo H. (2023). MeaSSUre:I-V: Open software for transistor characterization using source-meter units. Scopus, .</w:t>
      </w:r>
    </w:p>
    <w:p w14:paraId="203F5063" w14:textId="77777777" w:rsidR="00374461" w:rsidRDefault="00374461" w:rsidP="00374461">
      <w:r>
        <w:t>S1068. Stolte S.E.; Volle K.; Indahlastari A.; Albizu A.; Woods A.J.; Brink K.; Hale M.; Fang R. (2023). DOMINO: Domain-aware loss for deep learning calibration[Formula presented]. Scopus, .</w:t>
      </w:r>
    </w:p>
    <w:p w14:paraId="37FBB577" w14:textId="77777777" w:rsidR="00374461" w:rsidRDefault="00374461" w:rsidP="00374461">
      <w:r>
        <w:t>S1069. Tóth R.; Tóth B.; Hoffmann M.; Zichar M. (2023). viskillz-blender—A Python package to generate assets of Mental Cutting Test exercises using Blender. Scopus, .</w:t>
      </w:r>
    </w:p>
    <w:p w14:paraId="4E6D655B" w14:textId="77777777" w:rsidR="00374461" w:rsidRDefault="00374461" w:rsidP="00374461">
      <w:r>
        <w:t>S1070. Jayasiriwardene S.; Meedeniya D. (2023). An adaptive and interactive learning toolkit (iLearn). Scopus, .</w:t>
      </w:r>
    </w:p>
    <w:p w14:paraId="55D626B4" w14:textId="77777777" w:rsidR="00374461" w:rsidRDefault="00374461" w:rsidP="00374461">
      <w:r>
        <w:t>S1071. Łysko A.; Maćków W.; Forczmański P.; Terefenko P.; Giza A.; Śledziowski J.; Stępień G.; Tomczak A. (2023). CCMORPH — Coastal Cliffs Morphology Analysis Toolbox. Scopus, .</w:t>
      </w:r>
    </w:p>
    <w:p w14:paraId="1397AEA5" w14:textId="77777777" w:rsidR="00374461" w:rsidRDefault="00374461" w:rsidP="00374461">
      <w:r>
        <w:t>S1072. Hernandez-Olivan C.; Beltran J.R. (2023). Musicaiz: A python library for symbolic music generation, analysis and visualization. Scopus, .</w:t>
      </w:r>
    </w:p>
    <w:p w14:paraId="3D13AEF5" w14:textId="77777777" w:rsidR="00374461" w:rsidRDefault="00374461" w:rsidP="00374461">
      <w:r>
        <w:t>S1073. Stephens V.B.; Bedwell J.; Josephson A.J.; Oldham K.; Lignell D.O. (2023). SootLib: A soot model library for combustion simulation. Scopus, .</w:t>
      </w:r>
    </w:p>
    <w:p w14:paraId="372BBDA1" w14:textId="77777777" w:rsidR="00374461" w:rsidRDefault="00374461" w:rsidP="00374461">
      <w:r>
        <w:t>S1074. Mercier A.; Smolin N.; Sihlovec O.; Koffas S.; Picek S. (2023). Backdoor Pony: Evaluating backdoor attacks and defenses in different domains. Scopus, .</w:t>
      </w:r>
    </w:p>
    <w:p w14:paraId="24168E0D" w14:textId="77777777" w:rsidR="00374461" w:rsidRDefault="00374461" w:rsidP="00374461">
      <w:r>
        <w:t>S1075. Cabrero-Holgueras J.; Pastrana S. (2023). HEFactory: A symbolic execution compiler for privacy-preserving Deep Learning with Homomorphic Encryption. Scopus, .</w:t>
      </w:r>
    </w:p>
    <w:p w14:paraId="105443EB" w14:textId="77777777" w:rsidR="00374461" w:rsidRDefault="00374461" w:rsidP="00374461">
      <w:r>
        <w:lastRenderedPageBreak/>
        <w:t>S1076. Kontopoulos I.; Makris A.; Tserpes K. (2023). TraClets: A trajectory representation and classification library. Scopus, .</w:t>
      </w:r>
    </w:p>
    <w:p w14:paraId="0BBE54E2" w14:textId="77777777" w:rsidR="00374461" w:rsidRDefault="00374461" w:rsidP="00374461">
      <w:r>
        <w:t>S1077. Deka P.J.; Einkemmer L.; Tokman M. (2023). LeXInt: Package for exponential integrators employing Leja interpolation. Scopus, .</w:t>
      </w:r>
    </w:p>
    <w:p w14:paraId="1FCB12A8" w14:textId="77777777" w:rsidR="00374461" w:rsidRDefault="00374461" w:rsidP="00374461">
      <w:r>
        <w:t>S1078. Gaugl R.; Wogrin S.; Bachhiesl U.; Frauenlob L. (2023). GridTool: An open-source tool to convert electricity grid data. Scopus, .</w:t>
      </w:r>
    </w:p>
    <w:p w14:paraId="4C97857B" w14:textId="77777777" w:rsidR="00374461" w:rsidRDefault="00374461" w:rsidP="00374461">
      <w:r>
        <w:t>S1079. Kim D.; Jo Y.; Kim T.; Kim H. (2023). SST v1.0.0 with C API: Pluggable security solution for the Internet of Things. Scopus, .</w:t>
      </w:r>
    </w:p>
    <w:p w14:paraId="6BE8A057" w14:textId="77777777" w:rsidR="00374461" w:rsidRDefault="00374461" w:rsidP="00374461">
      <w:r>
        <w:t>S1080. Nardini G.; Noferi A.; Ducange P.; Stea G. (2023). Exploiting Simu5G for generating datasets for training and testing AI models for 5G/6G network applications. Scopus, .</w:t>
      </w:r>
    </w:p>
    <w:p w14:paraId="565C0F95" w14:textId="77777777" w:rsidR="00374461" w:rsidRDefault="00374461" w:rsidP="00374461">
      <w:r>
        <w:t>S1081. Wu D.; Mei Z.; Zhu Y.; Hu H. (2023). Development of an ABAQUS™ plug-in for predicting composite plates stiffness with in-plane periodicity. Scopus, .</w:t>
      </w:r>
    </w:p>
    <w:p w14:paraId="24CEA936" w14:textId="77777777" w:rsidR="00374461" w:rsidRDefault="00374461" w:rsidP="00374461">
      <w:r>
        <w:t>S1082. Wijayasari W.; Rohmat F.I.W.; Viridi S. (2023). Malaccha: An R-based end-to-end Markov transition matrix extraction for land cover datasets. Scopus, .</w:t>
      </w:r>
    </w:p>
    <w:p w14:paraId="273E4D8B" w14:textId="77777777" w:rsidR="00374461" w:rsidRDefault="00374461" w:rsidP="00374461">
      <w:r>
        <w:t>S1083. Kurbucz M.T. (2023). hdData360r: A high-dimensional panel data compiler for governance, trade, and competitiveness indicators of World Bank Group platforms. Scopus, .</w:t>
      </w:r>
    </w:p>
    <w:p w14:paraId="1C318791" w14:textId="77777777" w:rsidR="00374461" w:rsidRDefault="00374461" w:rsidP="00374461">
      <w:r>
        <w:t>S1084. González N. (2023). KSDSLD — A tool for keystroke dynamics synthesis &amp; liveness detection. Scopus, .</w:t>
      </w:r>
    </w:p>
    <w:p w14:paraId="332A96C0" w14:textId="77777777" w:rsidR="00374461" w:rsidRDefault="00374461" w:rsidP="00374461">
      <w:r>
        <w:t>S1085. Takefuji Y. (2023). hiscovid for visualizing and identifying when policymakers made mistakes against COVID-19[Formula presented]. Scopus, .</w:t>
      </w:r>
    </w:p>
    <w:p w14:paraId="03E60BC3" w14:textId="77777777" w:rsidR="00374461" w:rsidRDefault="00374461" w:rsidP="00374461">
      <w:r>
        <w:t>S1086. Khan A.R.; Rashid U.; Ahmed N. (2023). AMED: Aggregated multimedia exploratory and discovery search software. Scopus, .</w:t>
      </w:r>
    </w:p>
    <w:p w14:paraId="2B5DDA4F" w14:textId="77777777" w:rsidR="00374461" w:rsidRDefault="00374461" w:rsidP="00374461">
      <w:r>
        <w:t>S1087. Zou J.; Li Z.; Liu X.; Tong H. (2023). MSCPDPLab: A MATLAB toolbox for transfer learning based multi-source cross-project defect prediction. Scopus, .</w:t>
      </w:r>
    </w:p>
    <w:p w14:paraId="4A8CD174" w14:textId="77777777" w:rsidR="00374461" w:rsidRDefault="00374461" w:rsidP="00374461">
      <w:r>
        <w:t>S1088. Zhao Y.; Liu Q. (2023). Causal ML: Python package for causal inference machine learning. Scopus, .</w:t>
      </w:r>
    </w:p>
    <w:p w14:paraId="174C374B" w14:textId="77777777" w:rsidR="00374461" w:rsidRDefault="00374461" w:rsidP="00374461">
      <w:r>
        <w:t>S1089. Liu G.; Hsiao J.H.; Zhou W.; Tian L. (2023). MartMi-BCI: A matlab-based real-time motor imagery brain-computer interface platform. Scopus, .</w:t>
      </w:r>
    </w:p>
    <w:p w14:paraId="61F1FE27" w14:textId="77777777" w:rsidR="00374461" w:rsidRDefault="00374461" w:rsidP="00374461">
      <w:r>
        <w:t>S1090. Li C.; Lammie C.; Amirsoleimani A.; Rahimi Azghadi M.; Genov R. (2023). Simulation of memristive crossbar arrays for seizure detection and prediction using parallel Convolutional Neural Networks[Formula presented]. Scopus, .</w:t>
      </w:r>
    </w:p>
    <w:p w14:paraId="1BB00A11" w14:textId="77777777" w:rsidR="00374461" w:rsidRDefault="00374461" w:rsidP="00374461">
      <w:r>
        <w:t>S1091. Brown D.; de Sousa K.; van Etten J. (2023). ag5Tools: An R package for downloading and extracting agrometeorological data from the AgERA5 database. Scopus, .</w:t>
      </w:r>
    </w:p>
    <w:p w14:paraId="4B7EF73B" w14:textId="77777777" w:rsidR="00374461" w:rsidRDefault="00374461" w:rsidP="00374461">
      <w:r>
        <w:lastRenderedPageBreak/>
        <w:t>S1092. Goona N.K.; Naik S.M.; Parne S.R.; Paul A. (2023). DssPyLib: An open-source python FEM software to solve Poisson equation in 2-D using distributed source scheme. Scopus, .</w:t>
      </w:r>
    </w:p>
    <w:p w14:paraId="60DF7018" w14:textId="77777777" w:rsidR="00374461" w:rsidRDefault="00374461" w:rsidP="00374461">
      <w:r>
        <w:t>S1093. Krassanakis V. (2023). PeyeMMV: Python implementation of EyeMMV's fixation detection algorithm[Formula presented]. Scopus, .</w:t>
      </w:r>
    </w:p>
    <w:p w14:paraId="76DC2481" w14:textId="77777777" w:rsidR="00374461" w:rsidRDefault="00374461" w:rsidP="00374461">
      <w:r>
        <w:t>S1094. Sipper M.; Halperin T.; Tzruia I.; Elyasaf A. (2023). EC-KitY: Evolutionary computation tool kit in Python with seamless machine learning integration. Scopus, .</w:t>
      </w:r>
    </w:p>
    <w:p w14:paraId="76715641" w14:textId="77777777" w:rsidR="00374461" w:rsidRDefault="00374461" w:rsidP="00374461">
      <w:r>
        <w:t>S1095. Jiang J.; Srinivasan K. (2023). MoreThanSentiments: A text analysis package[Formula presented]. Scopus, .</w:t>
      </w:r>
    </w:p>
    <w:p w14:paraId="7507034E" w14:textId="77777777" w:rsidR="00374461" w:rsidRDefault="00374461" w:rsidP="00374461">
      <w:r>
        <w:t>S1096. Castilla R.; Pacheco A.; Franco J. (2023). Digital government: Mobile applications and their impact on access to public information. Scopus, .</w:t>
      </w:r>
    </w:p>
    <w:p w14:paraId="2916C5BE" w14:textId="77777777" w:rsidR="00374461" w:rsidRDefault="00374461" w:rsidP="00374461">
      <w:r>
        <w:t>S1097. Briegel K.D.; Riccius F.; Filser J.; Bourgund A.; Spitzenpfeil R.; Panighel M.; Dri C.; Lechner B.A.J.; Esch F. (2023). PyfastSPM: A Python package to convert 1D FastSPM data streams into publication quality movies. Scopus, .</w:t>
      </w:r>
    </w:p>
    <w:p w14:paraId="69ACCDFB" w14:textId="77777777" w:rsidR="00374461" w:rsidRDefault="00374461" w:rsidP="00374461">
      <w:r>
        <w:t>S1098. Jamal S.M.; Neelakantan T.R.; Palaniappan M. (2023). MesoGen—Development of an Android application for the Mesoscopic modeling of concrete. Scopus, .</w:t>
      </w:r>
    </w:p>
    <w:p w14:paraId="25670CB9" w14:textId="77777777" w:rsidR="00374461" w:rsidRDefault="00374461" w:rsidP="00374461">
      <w:r>
        <w:t>S1099. Wang Z.; Ruan W.; Yin X. (2023). ODE4ViTRobustness: A tool for understanding adversarial robustness of Vision Transformers[Formula presented]. Scopus, .</w:t>
      </w:r>
    </w:p>
    <w:p w14:paraId="7D5FD651" w14:textId="77777777" w:rsidR="00374461" w:rsidRDefault="00374461" w:rsidP="00374461">
      <w:r>
        <w:t>S1100. Nowakowski P.; Rokita P. (2023). FieldView: An interactive software tool for exploration of three-dimensional vector fields. Scopus, .</w:t>
      </w:r>
    </w:p>
    <w:p w14:paraId="60ADDBB5" w14:textId="77777777" w:rsidR="00374461" w:rsidRDefault="00374461" w:rsidP="00374461">
      <w:r>
        <w:t>S1101. Van Berkel D.; Estabrook T.; Fox N.; Bejarano R.A.; Maillard L.; Gill D.; Goto E.A.; Lemos M.C. (2023). PPGISr: An R package for Public Participatory GIS. Scopus, .</w:t>
      </w:r>
    </w:p>
    <w:p w14:paraId="08D29961" w14:textId="77777777" w:rsidR="00374461" w:rsidRDefault="00374461" w:rsidP="00374461">
      <w:r>
        <w:t>S1102. Marrero A.; Segredo E.; León C.; Hart E. (2023). DIGNEA: A tool to generate diverse and discriminatory instance suites for optimisation domains. Scopus, .</w:t>
      </w:r>
    </w:p>
    <w:p w14:paraId="1252E3ED" w14:textId="77777777" w:rsidR="00374461" w:rsidRDefault="00374461" w:rsidP="00374461">
      <w:r>
        <w:t>S1103. Stanziola A.; Arridge S.R.; Cox B.T.; Treeby B.E. (2023). j-Wave: An open-source differentiable wave simulator. Scopus, .</w:t>
      </w:r>
    </w:p>
    <w:p w14:paraId="10FEABBB" w14:textId="77777777" w:rsidR="00374461" w:rsidRDefault="00374461" w:rsidP="00374461">
      <w:r>
        <w:t>S1104. Vieira G.S.; Fonseca A.U.; Soares F. (2023). CBIR-ANR: A content-based image retrieval with accuracy noise reduction[Formula presented]. Scopus, .</w:t>
      </w:r>
    </w:p>
    <w:p w14:paraId="150ED3FE" w14:textId="77777777" w:rsidR="00374461" w:rsidRDefault="00374461" w:rsidP="00374461">
      <w:r>
        <w:t>S1105. Ananias P.H.M.; Negri R.G.; Bressane A.; Colnago M.; Casaca W. (2023). ABD: A machine intelligent-based algal bloom detector for remote sensing images[Formula presented]. Scopus, .</w:t>
      </w:r>
    </w:p>
    <w:p w14:paraId="74E76D72" w14:textId="77777777" w:rsidR="00374461" w:rsidRDefault="00374461" w:rsidP="00374461">
      <w:r>
        <w:t>S1106. Goldsteen A.; Saadi O.; Shmelkin R.; Shachor S.; Razinkov N. (2023). AI privacy toolkit. Scopus, .</w:t>
      </w:r>
    </w:p>
    <w:p w14:paraId="6D5E94C4" w14:textId="77777777" w:rsidR="00374461" w:rsidRDefault="00374461" w:rsidP="00374461">
      <w:r>
        <w:lastRenderedPageBreak/>
        <w:t>S1107. Ma J.; Zheng H.; Li R.; Rao K.; Yang Y.; Li W. (2023). PyVecContour: A Python toolkit for vectorized isosurface mapping. Scopus, .</w:t>
      </w:r>
    </w:p>
    <w:p w14:paraId="607E01D6" w14:textId="77777777" w:rsidR="00374461" w:rsidRDefault="00374461" w:rsidP="00374461">
      <w:r>
        <w:t>S1108. Wallerberger M.; Badr S.; Hoshino S.; Huber S.; Kakizawa F.; Koretsune T.; Nagai Y.; Nogaki K.; Nomoto T.; Mori H.; Otsuki J.; Ozaki S.; Plaikner T.; Sakurai R.; Vogel C.; Witt N.; Yoshimi K.; Shinaoka H. (2023). sparse-ir: Optimal compression and sparse sampling of many-body propagators. Scopus, .</w:t>
      </w:r>
    </w:p>
    <w:p w14:paraId="5D195877" w14:textId="77777777" w:rsidR="00374461" w:rsidRDefault="00374461" w:rsidP="00374461">
      <w:r>
        <w:t>S1109. Petrovič F.; Filipovič J. (2023). Kernel Tuning Toolkit. Scopus, .</w:t>
      </w:r>
    </w:p>
    <w:p w14:paraId="3063B263" w14:textId="77777777" w:rsidR="00374461" w:rsidRDefault="00374461" w:rsidP="00374461">
      <w:r>
        <w:t>S1110. Guo J.; Ye A.; Wang X.; Guan Z. (2023). OpenSeesPyView: Python programming-based visualization and post-processing tool for OpenSeesPy. Scopus, .</w:t>
      </w:r>
    </w:p>
    <w:p w14:paraId="7BBF3BAE" w14:textId="77777777" w:rsidR="00374461" w:rsidRDefault="00374461" w:rsidP="00374461">
      <w:r>
        <w:t>S1111. Kusanovic D.S.; Seylabi E.; Asimaki D. (2023). Seismo-VLAB: An open-source finite element software for seismic meso-scale simulations. Scopus, .</w:t>
      </w:r>
    </w:p>
    <w:p w14:paraId="7261797E" w14:textId="77777777" w:rsidR="00374461" w:rsidRDefault="00374461" w:rsidP="00374461">
      <w:r>
        <w:t>S1112. Arnold-Medabalimi N.; Wentland C.R.; Huang C.; Duraisamy K. (2023). PLATFORM: Parallel Linear Algebra Tool FOr Reduced Modeling. Scopus, .</w:t>
      </w:r>
    </w:p>
    <w:p w14:paraId="207EDD92" w14:textId="77777777" w:rsidR="00374461" w:rsidRDefault="00374461" w:rsidP="00374461">
      <w:r>
        <w:t>S1113. Pho P.; Mantzaris A.V. (2023). reg-sgc: An open-source software for regularized Simple Graph Convolution. Scopus, .</w:t>
      </w:r>
    </w:p>
    <w:p w14:paraId="3E06FB30" w14:textId="77777777" w:rsidR="00374461" w:rsidRDefault="00374461" w:rsidP="00374461">
      <w:r>
        <w:t>S1114. de Melo M.L.A.; de Jong van Lier Q. (2023). FluxPAW: A standalone software to calculate flux-based plant available water[Formula presented]. Scopus, .</w:t>
      </w:r>
    </w:p>
    <w:p w14:paraId="2CDF2F6A" w14:textId="77777777" w:rsidR="00374461" w:rsidRDefault="00374461" w:rsidP="00374461">
      <w:r>
        <w:t>S1115. Singh Y.; Waikhom L.; Biswas A. (2023). Swaragram: A software toolbox for musical feature of Indian music[Formula presented]. Scopus, .</w:t>
      </w:r>
    </w:p>
    <w:p w14:paraId="092ABA39" w14:textId="77777777" w:rsidR="00374461" w:rsidRDefault="00374461" w:rsidP="00374461">
      <w:r>
        <w:t>S1116. Lu B.; Hu Y.; Yang D.; Liu Y.; Liao L.; Yin Z.; Xia T.; Dong Z.; Harris P.; Brunsdon C.; Comber L.; Dong G. (2023). GWmodelS: A software for geographically weighted models. Scopus, .</w:t>
      </w:r>
    </w:p>
    <w:p w14:paraId="4736BF79" w14:textId="77777777" w:rsidR="00374461" w:rsidRDefault="00374461" w:rsidP="00374461">
      <w:r>
        <w:t>S1117. Braccini M. (2023). diffeRenTES: An R package for computing cell differentiation trees from Boolean networks[Formula presented]. Scopus, .</w:t>
      </w:r>
    </w:p>
    <w:p w14:paraId="1A5C6997" w14:textId="77777777" w:rsidR="00374461" w:rsidRDefault="00374461" w:rsidP="00374461">
      <w:r>
        <w:t>S1118. Blanco-Gómez P.; Amurrio-Garcia C.; Jiménez-García J.L.; Cecilia J.M. (2023). CPR Algorithm—A new interpolation methodology and QGIS plugin for Colour Pattern Regression between aerial images and raster maps. Scopus, .</w:t>
      </w:r>
    </w:p>
    <w:p w14:paraId="664B7728" w14:textId="77777777" w:rsidR="00374461" w:rsidRDefault="00374461" w:rsidP="00374461">
      <w:r>
        <w:t>S1119. Drachal K. (2023). “dynmix”: An R package for the estimation of dynamic finite mixtures. Scopus, .</w:t>
      </w:r>
    </w:p>
    <w:p w14:paraId="7827274C" w14:textId="77777777" w:rsidR="00374461" w:rsidRDefault="00374461" w:rsidP="00374461">
      <w:r>
        <w:t>S1120. Cacho O.J.; Hester S.M. (2023). Modelling biocontrol of invasive insects using WaspSim: A MATLAB simulation model. Scopus, .</w:t>
      </w:r>
    </w:p>
    <w:p w14:paraId="111B92C9" w14:textId="77777777" w:rsidR="00374461" w:rsidRDefault="00374461" w:rsidP="00374461">
      <w:r>
        <w:t>S1121. Silalahi S.; Ahmad T.; Studiawan H. (2023). DFLER: Drone Flight Log Entity Recognizer to support forensic investigation on drone device[Formula presented]. Scopus, .</w:t>
      </w:r>
    </w:p>
    <w:p w14:paraId="69DAEC61" w14:textId="77777777" w:rsidR="00374461" w:rsidRDefault="00374461" w:rsidP="00374461">
      <w:r>
        <w:lastRenderedPageBreak/>
        <w:t>S1122. Li L.; Xu W.; Jiang B.; Li X.; Zhu Z. (2023). A multiscale Eulerian–Lagrangian cavitating flow solver in OpenFOAM. Scopus, .</w:t>
      </w:r>
    </w:p>
    <w:p w14:paraId="0EAB2A65" w14:textId="77777777" w:rsidR="00374461" w:rsidRDefault="00374461" w:rsidP="00374461">
      <w:r>
        <w:t>S1123. Zine-El-Abidine M.; Dutagaci H.; Rousseau D. (2023). Ordinalysis: Interpretability of multidimensional ordinal data. Scopus, .</w:t>
      </w:r>
    </w:p>
    <w:p w14:paraId="57862068" w14:textId="77777777" w:rsidR="00374461" w:rsidRDefault="00374461" w:rsidP="00374461">
      <w:r>
        <w:t>S1124. Huang M.; Abrams C.F. (2023). HTPolyNet: A general system generator for all-atom molecular simulations of amorphous crosslinked polymers. Scopus, .</w:t>
      </w:r>
    </w:p>
    <w:p w14:paraId="4F962D11" w14:textId="77777777" w:rsidR="00374461" w:rsidRDefault="00374461" w:rsidP="00374461">
      <w:r>
        <w:t>S1125. Menvouta E.J.; Serneels S.; Verdonck T. (2023). direpack: A Python 3 package for state-of-the-art statistical dimensionality reduction methods. Scopus, .</w:t>
      </w:r>
    </w:p>
    <w:p w14:paraId="4F4BC59C" w14:textId="77777777" w:rsidR="00374461" w:rsidRDefault="00374461" w:rsidP="00374461">
      <w:r>
        <w:t>S1126. Saghir A.; Kosztyán Z.T. (2023). An R package for percentile-based control charts: pbcc [Formula presented]. Scopus, .</w:t>
      </w:r>
    </w:p>
    <w:p w14:paraId="28E8C2BF" w14:textId="77777777" w:rsidR="00374461" w:rsidRDefault="00374461" w:rsidP="00374461">
      <w:r>
        <w:t>S1127. Mardan A.; Giroux B.; Fabien-Ouellet G. (2023). PyFWI: A Python package for full-waveform inversion and reservoir monitoring. Scopus, .</w:t>
      </w:r>
    </w:p>
    <w:p w14:paraId="0483E166" w14:textId="77777777" w:rsidR="00374461" w:rsidRDefault="00374461" w:rsidP="00374461">
      <w:r>
        <w:t>S1128. D'Ambra P.; Durastante F.; Filippone S. (2023). Parallel Sparse Computation Toolkit[Formula presented]. Scopus, .</w:t>
      </w:r>
    </w:p>
    <w:p w14:paraId="526AA885" w14:textId="77777777" w:rsidR="00374461" w:rsidRDefault="00374461" w:rsidP="00374461">
      <w:r>
        <w:t>S1129. Rodriguez-Benitez L.; Leon-Alcaide P.; Castillo E.D.; Cabañero-Gomez L.; Liu J.; Jimenez-Linares L. (2023). TS-Evolutionary_Prototyping: A Python module for finding the prototype in large sets of time series[Formula presented]. Scopus, .</w:t>
      </w:r>
    </w:p>
    <w:p w14:paraId="60CFE56F" w14:textId="77777777" w:rsidR="00374461" w:rsidRDefault="00374461" w:rsidP="00374461">
      <w:r>
        <w:t>S1130. Więckowski J.; Kizielewicz B.; Sałabun W. (2023). Handling decision-making in Intuitionistic Fuzzy environment: PyIFDM package. Scopus, .</w:t>
      </w:r>
    </w:p>
    <w:p w14:paraId="22A1BB7A" w14:textId="77777777" w:rsidR="00374461" w:rsidRDefault="00374461" w:rsidP="00374461">
      <w:r>
        <w:t>S1131. Kizielewicz B.; Shekhovtsov A.; Sałabun W. (2023). pymcdm—The universal library for solving multi-criteria decision-making problems. Scopus, .</w:t>
      </w:r>
    </w:p>
    <w:p w14:paraId="31A1FD3B" w14:textId="77777777" w:rsidR="00374461" w:rsidRDefault="00374461" w:rsidP="00374461">
      <w:r>
        <w:t>S1132. Proietti Mattia G.; Beraldi R. (2023). P2PFaaS: A framework for FaaS peer-to-peer scheduling and load balancing in Fog and Edge computing. Scopus, .</w:t>
      </w:r>
    </w:p>
    <w:p w14:paraId="2E7C85F8" w14:textId="77777777" w:rsidR="00374461" w:rsidRDefault="00374461" w:rsidP="00374461">
      <w:r>
        <w:t>S1133. Asefi S.; Mitrovic M.; Ćetenović D.; Levi V.; Gryazina E.; Terzija V. (2023). Anomaly Detection, Classification and Identification Tool (ADCIT)[Formula presented]. Scopus, .</w:t>
      </w:r>
    </w:p>
    <w:p w14:paraId="7A2C4425" w14:textId="77777777" w:rsidR="00374461" w:rsidRDefault="00374461" w:rsidP="00374461">
      <w:r>
        <w:t>S1134. Egert J.; Kreutz C. (2023). Rcall: An R interface for MATLAB. Scopus, .</w:t>
      </w:r>
    </w:p>
    <w:p w14:paraId="0F3F4378" w14:textId="77777777" w:rsidR="00374461" w:rsidRDefault="00374461" w:rsidP="00374461">
      <w:r>
        <w:t>S1135. Willberg C.; Hesse J.-T.; Garbade M.; Rädel M.; Heinecke F.; Schuster A.; Pernatii A. (2023). A user material interface for the Peridynamic Peridigm framework. Scopus, .</w:t>
      </w:r>
    </w:p>
    <w:p w14:paraId="090C082C" w14:textId="77777777" w:rsidR="00374461" w:rsidRDefault="00374461" w:rsidP="00374461">
      <w:r>
        <w:t>S1136. Nustes J.C.; Pau D.P.; Gruosso G. (2023). Modelling the Field Oriented Control applied to a 3-phase Permanent Magnet Synchronous Motor[Formula presented]. Scopus, .</w:t>
      </w:r>
    </w:p>
    <w:p w14:paraId="2DA22E97" w14:textId="77777777" w:rsidR="00374461" w:rsidRDefault="00374461" w:rsidP="00374461">
      <w:r>
        <w:t>S1137. Lawrence L.; Shreelekshmi R. (2023). VECDSigL: Video integrity verification using elliptic curve digital signature links[Formula presented]. Scopus, .</w:t>
      </w:r>
    </w:p>
    <w:p w14:paraId="41E22FF2" w14:textId="77777777" w:rsidR="00374461" w:rsidRDefault="00374461" w:rsidP="00374461">
      <w:r>
        <w:lastRenderedPageBreak/>
        <w:t>S1138. Akritidis L.; Alamaniotis M.; Bozanis P. (2023). FLAGR: A flexible high-performance library for rank aggregation. Scopus, .</w:t>
      </w:r>
    </w:p>
    <w:p w14:paraId="1D562FA2" w14:textId="77777777" w:rsidR="00374461" w:rsidRDefault="00374461" w:rsidP="00374461">
      <w:r>
        <w:t>S1139. Steffen L.; Hinkelmann R. (2023). hms++: Open-source shallow water flow model with focus on investigating computational performance. Scopus, .</w:t>
      </w:r>
    </w:p>
    <w:p w14:paraId="0E6E0FBA" w14:textId="77777777" w:rsidR="00374461" w:rsidRDefault="00374461" w:rsidP="00374461">
      <w:r>
        <w:t>S1140. Sychev O. (2023). Questions for teaching phrase building with automatic feedback. Scopus, .</w:t>
      </w:r>
    </w:p>
    <w:p w14:paraId="2F5E1D0D" w14:textId="77777777" w:rsidR="00374461" w:rsidRDefault="00374461" w:rsidP="00374461">
      <w:r>
        <w:t>S1141. Badie-Modiri A.; Kivelä M. (2023). Reticula: A temporal network and hypergraph analysis software package. Scopus, .</w:t>
      </w:r>
    </w:p>
    <w:p w14:paraId="488D4454" w14:textId="77777777" w:rsidR="00374461" w:rsidRDefault="00374461" w:rsidP="00374461">
      <w:r>
        <w:t>S1142. Lindner A.; Ölmez B.; Ruhl H. (2023). HEWES: Heisenberg–Euler weak-field expansion simulator[Formula presented]. Scopus, .</w:t>
      </w:r>
    </w:p>
    <w:p w14:paraId="6E8324BA" w14:textId="77777777" w:rsidR="00374461" w:rsidRDefault="00374461" w:rsidP="00374461">
      <w:r>
        <w:t>S1143. de Jong van Lier Q. (2023). StochHyProp: A software to generate stochastic realizations of correlated parameters dedicated to soil hydraulic properties[Formula presented]. Scopus, .</w:t>
      </w:r>
    </w:p>
    <w:p w14:paraId="3824E816" w14:textId="77777777" w:rsidR="00374461" w:rsidRDefault="00374461" w:rsidP="00374461">
      <w:r>
        <w:t>S1144. Ezhilarasi P.; Ramesh L.; Liu X.; Holm-Nielsen J.B. (2023). Smart Meter Synthetic Data Generator development in python using FBProphet[Formula presented]. Scopus, .</w:t>
      </w:r>
    </w:p>
    <w:p w14:paraId="7AE858D9" w14:textId="77777777" w:rsidR="00374461" w:rsidRDefault="00374461" w:rsidP="00374461">
      <w:r>
        <w:t>S1145. Peña-Abreu J.; Terroso-Saenz F. (2023). Beach and Weather: A Mobile Crowdsensing platform to report beach conditions. Scopus, .</w:t>
      </w:r>
    </w:p>
    <w:p w14:paraId="3EA57A43" w14:textId="77777777" w:rsidR="00374461" w:rsidRDefault="00374461" w:rsidP="00374461">
      <w:r>
        <w:t>S1146. Gümrükcü E.; Ahmadifar A.; Yavuzer A.; Ponci F.; Monti A. (2023). datafev—A Python framework for development and testing of management algorithms for electric vehicle charging infrastructures. Scopus, .</w:t>
      </w:r>
    </w:p>
    <w:p w14:paraId="6D5038E0" w14:textId="77777777" w:rsidR="00374461" w:rsidRDefault="00374461" w:rsidP="00374461">
      <w:r>
        <w:t>S1147. Sgarrella J.; Ghanbari F.; Peco C. (2023). I-STL2MOOSE: From STL data to integrated volumetrical meshes for MOOSE. Scopus, .</w:t>
      </w:r>
    </w:p>
    <w:p w14:paraId="39A2CFBA" w14:textId="77777777" w:rsidR="00374461" w:rsidRDefault="00374461" w:rsidP="00374461">
      <w:r>
        <w:t>S1148. Kamalov F.; Elnaffar S.; Sulieman H.; Cherukuri A.K. (2023). XyGen: Synthetic data generator for feature selection[Formula presented]. Scopus, .</w:t>
      </w:r>
    </w:p>
    <w:p w14:paraId="3607F135" w14:textId="77777777" w:rsidR="00374461" w:rsidRDefault="00374461" w:rsidP="00374461">
      <w:r>
        <w:t>S1149. Temiz H. (2023). DeepSR: A deep learning tool for image super resolution. Scopus, .</w:t>
      </w:r>
    </w:p>
    <w:p w14:paraId="69BD418A" w14:textId="77777777" w:rsidR="00374461" w:rsidRDefault="00374461" w:rsidP="00374461">
      <w:r>
        <w:t>S1150. Roald M. (2023). MatCoupLy: Learning coupled matrix factorizations with Python. Scopus, .</w:t>
      </w:r>
    </w:p>
    <w:p w14:paraId="1C882952" w14:textId="77777777" w:rsidR="00374461" w:rsidRDefault="00374461" w:rsidP="00374461">
      <w:r>
        <w:t>S1151. Niskanen M.; Lähivaara T. (2023). COMPOSTI: A Python-based program for seismic trans-dimensional inversion. Scopus, .</w:t>
      </w:r>
    </w:p>
    <w:p w14:paraId="2EA5EEA1" w14:textId="77777777" w:rsidR="00374461" w:rsidRDefault="00374461" w:rsidP="00374461">
      <w:r>
        <w:t>S1152. Orbegoso E.M.; Figueira da Silva L.F.; Cunha A., Jr (2023). PaSR-SDE: Premixed turbulent combustion with stochastic mixing models simulator[Formula presented]. Scopus, .</w:t>
      </w:r>
    </w:p>
    <w:p w14:paraId="2EC0670A" w14:textId="77777777" w:rsidR="00374461" w:rsidRDefault="00374461" w:rsidP="00374461">
      <w:r>
        <w:lastRenderedPageBreak/>
        <w:t>S1153. Boom P.D.; Jivkov A.P.; Margetts L. (2023). ParaGEMS: Integrating discrete exterior calculus (DEC) into ParaFEM for geometric analysis of solid mechanics. Scopus, .</w:t>
      </w:r>
    </w:p>
    <w:p w14:paraId="263DA83A" w14:textId="77777777" w:rsidR="00374461" w:rsidRDefault="00374461" w:rsidP="00374461">
      <w:r>
        <w:t>S1154. González-Santmarta M.Á.; Rodríguez-Lera F.J.; Fernández-Llamas C.; Matellán-Olivera V. (2023). MERLIN2: MachinEd Ros 2 pLanINg[Formula presented]. Scopus, .</w:t>
      </w:r>
    </w:p>
    <w:p w14:paraId="266B7863" w14:textId="77777777" w:rsidR="00374461" w:rsidRDefault="00374461" w:rsidP="00374461">
      <w:r>
        <w:t>S1155. Rodríguez Corominas G.; Blesa M.J.; Blum C. (2023). AntNetAlign—A software package for Network Alignment[Formula presented]. Scopus, .</w:t>
      </w:r>
    </w:p>
    <w:p w14:paraId="03F6341A" w14:textId="77777777" w:rsidR="00374461" w:rsidRDefault="00374461" w:rsidP="00374461">
      <w:r>
        <w:t>S1156. Caro-Martinez M.; Darias J.M.; Diaz-Agudo B.; Recio-Garcia J.A. (2023). iSeeE3 — The Explanation Experiences Editor. Scopus, .</w:t>
      </w:r>
    </w:p>
    <w:p w14:paraId="17397D86" w14:textId="77777777" w:rsidR="00374461" w:rsidRDefault="00374461" w:rsidP="00374461">
      <w:r>
        <w:t>S1157. Jodas D.S.; Passos L.A.; Adeel A.; Papa J.P. (2023). PL-kNN: A Python-based implementation of a parameterless k-Nearest Neighbors classifier [Formula presented]. Scopus, .</w:t>
      </w:r>
    </w:p>
    <w:p w14:paraId="13913A60" w14:textId="77777777" w:rsidR="00374461" w:rsidRDefault="00374461" w:rsidP="00374461">
      <w:r>
        <w:t>S1158. Evans G.S.; Watkins J.M.; Fuerst T.F.; Taylor C.N.; Shimada M. (2023). HyPAT: A GUI for high-throughput gas-driven hydrogen permeation data analysis. Scopus, .</w:t>
      </w:r>
    </w:p>
    <w:p w14:paraId="45792D4C" w14:textId="77777777" w:rsidR="00374461" w:rsidRDefault="00374461" w:rsidP="00374461">
      <w:r>
        <w:t>S1159. Weisrock A.; Couty V.; Witz J.-F.; Thorrez L.; Lecomte-Grosbras P. (2023). CRAPPY goes embedded: Including low-cost hardware in experimental setups. Scopus, .</w:t>
      </w:r>
    </w:p>
    <w:p w14:paraId="54CB8DD5" w14:textId="77777777" w:rsidR="00374461" w:rsidRDefault="00374461" w:rsidP="00374461">
      <w:r>
        <w:t>S1160. Rosa-Gallardo D.J.; de la Torre J.C.; Quintana F.M.; Dominguez-Morales J.P.; Perez-Peña F. (2023). NESIM-RT: A real-time distributed spiking neural network simulator. Scopus, .</w:t>
      </w:r>
    </w:p>
    <w:p w14:paraId="200CFA53" w14:textId="77777777" w:rsidR="00374461" w:rsidRDefault="00374461" w:rsidP="00374461">
      <w:r>
        <w:t>S1161. Wankhede P.; Narayanaswamy N.G.; Kurra S.; Priyadarshini A. (2023). SPSA: An image processing based software for single point strain analysis[Formula presented]. Scopus, .</w:t>
      </w:r>
    </w:p>
    <w:p w14:paraId="2CEC02BE" w14:textId="77777777" w:rsidR="00374461" w:rsidRDefault="00374461" w:rsidP="00374461">
      <w:r>
        <w:t>S1162. Solvang H.K.; Ohishi M. (2023). trec: An R package for trend estimation and classification to support integrated ecosystem assessment of the marine ecosystem and environmental factors. Scopus, .</w:t>
      </w:r>
    </w:p>
    <w:p w14:paraId="7531FC86" w14:textId="77777777" w:rsidR="00374461" w:rsidRDefault="00374461" w:rsidP="00374461">
      <w:r>
        <w:t>S1163. Hoffmann T.J.; Miaskowski C.; Kober K.M. (2023). ShinyGAStool: A user-friendly tool for candidate gene association studies. Scopus, .</w:t>
      </w:r>
    </w:p>
    <w:p w14:paraId="19B1A827" w14:textId="77777777" w:rsidR="00374461" w:rsidRDefault="00374461" w:rsidP="00374461">
      <w:r>
        <w:t>S1164. Yan G.; Liu Z.; Wang C.; Shi C.; Wei P.; Cai X.; Ma T.; Liu Z.; Zhong Z.; Liu Y.; Zhao M.; Ma Z.; Li Y. (2022). OpenCalib: A multi-sensor calibration toolbox for autonomous driving. Scopus, .</w:t>
      </w:r>
    </w:p>
    <w:p w14:paraId="4F8CA33A" w14:textId="77777777" w:rsidR="00374461" w:rsidRDefault="00374461" w:rsidP="00374461">
      <w:r>
        <w:t>S1165. Fink G.; Costamoling F.; Wille R. (2022). MMFT Droplet Simulator: Efficient Simulation of Droplet-based Microfluidic Devices[Formula presented]. Scopus, .</w:t>
      </w:r>
    </w:p>
    <w:p w14:paraId="615ED7B6" w14:textId="77777777" w:rsidR="00374461" w:rsidRDefault="00374461" w:rsidP="00374461">
      <w:r>
        <w:t>S1166. Nordstrand J.; Dutta J. (2022). ELC: Software and tutorial for finite-element modeling of electrochemical desalination. Scopus, .</w:t>
      </w:r>
    </w:p>
    <w:p w14:paraId="0E8653B0" w14:textId="77777777" w:rsidR="00374461" w:rsidRDefault="00374461" w:rsidP="00374461">
      <w:r>
        <w:lastRenderedPageBreak/>
        <w:t>S1167. Pasca D.P.; Aloisio A.; Rosso M.M.; Sotiropoulos S. (2022). PyOMA and PyOMA_GUI: A Python module and software for Operational Modal Analysis. Scopus, .</w:t>
      </w:r>
    </w:p>
    <w:p w14:paraId="52452FFF" w14:textId="77777777" w:rsidR="00374461" w:rsidRDefault="00374461" w:rsidP="00374461">
      <w:r>
        <w:t>S1168. Chen Z.; Zhong B. (2022). TFInterpy: A high-performance spatial interpolation Python package. Scopus, .</w:t>
      </w:r>
    </w:p>
    <w:p w14:paraId="434F3828" w14:textId="77777777" w:rsidR="00374461" w:rsidRDefault="00374461" w:rsidP="00374461">
      <w:r>
        <w:t>S1169. Fernández-Alvarez J.C.; Pérez-Alarcón A.; Nieto R.; Gimeno L. (2022). TROVA: TRansport Of water VApor. Scopus, .</w:t>
      </w:r>
    </w:p>
    <w:p w14:paraId="512A2D4C" w14:textId="77777777" w:rsidR="00374461" w:rsidRDefault="00374461" w:rsidP="00374461">
      <w:r>
        <w:t>S1170. Vila-Pérez J.; Van Heyningen R.L.; Nguyen N.-C.; Peraire J. (2022). Exasim: Generating discontinuous Galerkin codes for numerical solutions of partial differential equations on graphics processors. Scopus, .</w:t>
      </w:r>
    </w:p>
    <w:p w14:paraId="5A18A37C" w14:textId="77777777" w:rsidR="00374461" w:rsidRDefault="00374461" w:rsidP="00374461">
      <w:r>
        <w:t>S1171. Lamsfuss J.; Bargmann S. (2022). Python codes to generate skeletal muscle models on each hierarchical level. Scopus, .</w:t>
      </w:r>
    </w:p>
    <w:p w14:paraId="7E44B4F1" w14:textId="77777777" w:rsidR="00374461" w:rsidRDefault="00374461" w:rsidP="00374461">
      <w:r>
        <w:t>S1172. Takefuji Y. (2022). scorecovid for scoring individual country COVID-19 policies in the world[Formula presented]. Scopus, .</w:t>
      </w:r>
    </w:p>
    <w:p w14:paraId="2CDE8D25" w14:textId="77777777" w:rsidR="00374461" w:rsidRDefault="00374461" w:rsidP="00374461">
      <w:r>
        <w:t>S1173. Kurz M.; Offenhäuser P.; Viola D.; Resch M.; Beck A. (2022). Relexi — A scalable open source reinforcement learning framework for high-performance computing[Formula presented]. Scopus, .</w:t>
      </w:r>
    </w:p>
    <w:p w14:paraId="70D98733" w14:textId="77777777" w:rsidR="00374461" w:rsidRDefault="00374461" w:rsidP="00374461">
      <w:r>
        <w:t>S1174. Bendarag A.; Bakkas J.; Hanine M.; Boutkhoum O. (2022). PyOPAsolver: A python based tool for ordinal priority approach operations and normalization. Scopus, .</w:t>
      </w:r>
    </w:p>
    <w:p w14:paraId="6424A9A9" w14:textId="77777777" w:rsidR="00374461" w:rsidRDefault="00374461" w:rsidP="00374461">
      <w:r>
        <w:t>S1175. Palaseanu-Lovejoy M. (2023). iBluff: An open-source R package for geomorphic analysis of coastal bluffs/cliffs. Scopus, .</w:t>
      </w:r>
    </w:p>
    <w:p w14:paraId="6D8D953A" w14:textId="77777777" w:rsidR="00374461" w:rsidRDefault="00374461" w:rsidP="00374461">
      <w:r>
        <w:t>S1176. Forouli A.; Pagonis A.; Nikas A.; Koasidis K.; Xexakis G.; Koutsellis T.; Petkidis C.; Doukas H. (2022). AUGMECON-Py: A Python framework for multi-objective linear optimisation under uncertainty. Scopus, .</w:t>
      </w:r>
    </w:p>
    <w:p w14:paraId="6BA2D44B" w14:textId="77777777" w:rsidR="00374461" w:rsidRDefault="00374461" w:rsidP="00374461">
      <w:r>
        <w:t>S1177. Shakiba M.; Smith B.; Li W.; Dutra M.; Jain A.; Sun X.; Garashchuk S.; Akimov A. (2022). Libra: A modular software library for quantum nonadiabatic dynamics[Formula presented]. Scopus, .</w:t>
      </w:r>
    </w:p>
    <w:p w14:paraId="60B735C2" w14:textId="77777777" w:rsidR="00374461" w:rsidRDefault="00374461" w:rsidP="00374461">
      <w:r>
        <w:t>S1178. Sandoval S.; Alshammari H.; Dalal M. (2022). ISA.jl: Instantaneous spectral analysis in JULIA. Scopus, .</w:t>
      </w:r>
    </w:p>
    <w:p w14:paraId="6F963EB2" w14:textId="77777777" w:rsidR="00374461" w:rsidRDefault="00374461" w:rsidP="00374461">
      <w:r>
        <w:t>S1179. Aguilar-Cabello J.; Parras L.; del Pino C. (2022). DPIVSoft-OpenCL: A multicore CPU–GPU accelerated open-source code for 2D Particle Image Velocimetry. Scopus, .</w:t>
      </w:r>
    </w:p>
    <w:p w14:paraId="71F03017" w14:textId="77777777" w:rsidR="00374461" w:rsidRDefault="00374461" w:rsidP="00374461">
      <w:r>
        <w:t>S1180. Robertson H.; Gresham I.J.; Prescott S.W.; Webber G.B.; Wanless E.J.; Nelson A. (2022). refellips: A Python package for the analysis of variable angle spectroscopic ellipsometry data. Scopus, .</w:t>
      </w:r>
    </w:p>
    <w:p w14:paraId="2671E542" w14:textId="77777777" w:rsidR="00374461" w:rsidRDefault="00374461" w:rsidP="00374461">
      <w:r>
        <w:lastRenderedPageBreak/>
        <w:t>S1181. Marcolini A.; Bussola N.; Arbitrio E.; Amgad M.; Jurman G.; Furlanello C. (2022). histolab: A Python library for reproducible Digital Pathology preprocessing with automated testing. Scopus, .</w:t>
      </w:r>
    </w:p>
    <w:p w14:paraId="7A74D509" w14:textId="77777777" w:rsidR="00374461" w:rsidRDefault="00374461" w:rsidP="00374461">
      <w:r>
        <w:t>S1182. Dhuny R.; Mohamudally N.A. (2022). RPI64Box: A portable 3-tiered LAMP stack in a 64-bit Operating System environment. Scopus, .</w:t>
      </w:r>
    </w:p>
    <w:p w14:paraId="6F1DC615" w14:textId="77777777" w:rsidR="00374461" w:rsidRDefault="00374461" w:rsidP="00374461">
      <w:r>
        <w:t>S1183. Akgun D. (2022). TensorFlow based deep learning layer for Local Derivative Patterns. Scopus, .</w:t>
      </w:r>
    </w:p>
    <w:p w14:paraId="644511BB" w14:textId="77777777" w:rsidR="00374461" w:rsidRDefault="00374461" w:rsidP="00374461">
      <w:r>
        <w:t>S1184. Liu X.; Liu H.; Ma Y. (2022). HE-HMTC: A hybrid embedding-based text representation for Hierarchical multi-label text classification[Formula presented]. Scopus, .</w:t>
      </w:r>
    </w:p>
    <w:p w14:paraId="48C627BF" w14:textId="77777777" w:rsidR="00374461" w:rsidRDefault="00374461" w:rsidP="00374461">
      <w:r>
        <w:t>S1185. Yang T.; Hu L.; Chen A.; Tunák M.; Zhang S.; Yu D.; Tan X.; Petrů M.; Mašín I.; Palanisamy S. (2022). AFDeter: A MATLAB-based tool for simple and rapid determination of the structural parameters and the airflow-related properties of fibrous materials. Scopus, .</w:t>
      </w:r>
    </w:p>
    <w:p w14:paraId="74EFAB0B" w14:textId="77777777" w:rsidR="00374461" w:rsidRDefault="00374461" w:rsidP="00374461">
      <w:r>
        <w:t>S1186. Ou X.; Wu M.; Chen S.; Li W.; Zhang G. (2022). An improved cuckoo search algorithm based on DV-Hop for location in WSN[Formula presented]. Scopus, .</w:t>
      </w:r>
    </w:p>
    <w:p w14:paraId="2981AAFA" w14:textId="77777777" w:rsidR="00374461" w:rsidRDefault="00374461" w:rsidP="00374461">
      <w:r>
        <w:t>S1187. Cambiaso E.; Aiello M. (2022). Web security and data dumping: The Cookidump case. Scopus, .</w:t>
      </w:r>
    </w:p>
    <w:p w14:paraId="6E88F489" w14:textId="77777777" w:rsidR="00374461" w:rsidRDefault="00374461" w:rsidP="00374461">
      <w:r>
        <w:t>S1188. Lin S.; Elanany M.; Khawaji M. (2022). XTBDFT: Automated workflow for conformer searching of minima and transition states powered by extended tight binding and density functional theory. Scopus, .</w:t>
      </w:r>
    </w:p>
    <w:p w14:paraId="171A230F" w14:textId="77777777" w:rsidR="00374461" w:rsidRDefault="00374461" w:rsidP="00374461">
      <w:r>
        <w:t>S1189. Borzacchiello L.; Coppa E.; Demetrescu C. (2022). SENinja: A symbolic execution plugin for Binary Ninja. Scopus, .</w:t>
      </w:r>
    </w:p>
    <w:p w14:paraId="60BFB084" w14:textId="77777777" w:rsidR="00374461" w:rsidRDefault="00374461" w:rsidP="00374461">
      <w:r>
        <w:t>S1190. Simōes M.A.C.; Mascarenhas G.; Fonseca R.; dos Santos V.M.P.; Mascarenhas F.; Nogueira T. (2022). BahiaRT Setplays Collecting Toolkit and BahiaRT Gym. Scopus, .</w:t>
      </w:r>
    </w:p>
    <w:p w14:paraId="34E3AF64" w14:textId="77777777" w:rsidR="00374461" w:rsidRDefault="00374461" w:rsidP="00374461">
      <w:r>
        <w:t>S1191. Amaro R.A., Jr.; Cheng L.-Y. (2022). PolyMPS—An open source CFD solver based on Polygon walls in Moving Particle Semi-implicit (MPS) method[Formula presented]. Scopus, .</w:t>
      </w:r>
    </w:p>
    <w:p w14:paraId="1DCC5756" w14:textId="77777777" w:rsidR="00374461" w:rsidRDefault="00374461" w:rsidP="00374461">
      <w:r>
        <w:t>S1192. Reininghaus M. (2023). cnpy++: A C++17 library for reading and writing. npy/.npz files. Scopus, .</w:t>
      </w:r>
    </w:p>
    <w:p w14:paraId="433F4713" w14:textId="77777777" w:rsidR="00374461" w:rsidRDefault="00374461" w:rsidP="00374461">
      <w:r>
        <w:t>S1193. Macha D.; Kozielski M.; Wróbel Ł.; Sikora M. (2022). RuleXAI—A package for rule-based explanations of machine learning model. Scopus, .</w:t>
      </w:r>
    </w:p>
    <w:p w14:paraId="6D966CA8" w14:textId="77777777" w:rsidR="00374461" w:rsidRDefault="00374461" w:rsidP="00374461">
      <w:r>
        <w:t>S1194. Millinger M.; Tafarte P.; Jordan M.; Musonda F.; Chan K.; Meisel K.; Aliabadi D.E. (2022). A model for cost- and greenhouse gas optimal material and energy allocation of biomass and hydrogen. Scopus, .</w:t>
      </w:r>
    </w:p>
    <w:p w14:paraId="3ED3512F" w14:textId="77777777" w:rsidR="00374461" w:rsidRDefault="00374461" w:rsidP="00374461">
      <w:r>
        <w:t>S1195. Rao C.S.; Rajanikanth J.; Sekhar C.C.; Balaka R.N. (2022). Ultrafast parallel genome extractor[Formula presented]. Scopus, .</w:t>
      </w:r>
    </w:p>
    <w:p w14:paraId="4BDE3E22" w14:textId="77777777" w:rsidR="00374461" w:rsidRDefault="00374461" w:rsidP="00374461">
      <w:r>
        <w:lastRenderedPageBreak/>
        <w:t>S1196. McCann M.P.; Anderson D.L.; Sherwood C.R.; Bruder B.; Bak A.S.; Brodie K.L. (2022). CoastalImageLib: An open- source Python package for creating common coastal image products. Scopus, .</w:t>
      </w:r>
    </w:p>
    <w:p w14:paraId="280271D3" w14:textId="77777777" w:rsidR="00374461" w:rsidRDefault="00374461" w:rsidP="00374461">
      <w:r>
        <w:t>S1197. Adarsh S.; Burgholzer L.; Manjunath T.; Wille R. (2022). SyReC Synthesizer: An MQT tool for synthesis of reversible circuits[Formula presented]. Scopus, .</w:t>
      </w:r>
    </w:p>
    <w:p w14:paraId="00D56C78" w14:textId="77777777" w:rsidR="00374461" w:rsidRDefault="00374461" w:rsidP="00374461">
      <w:r>
        <w:t>S1198. Nabhani A.; Sjølie H.K. (2022). TreeSim: An object-oriented individual tree simulator and 3D visualization tool in Python. Scopus, .</w:t>
      </w:r>
    </w:p>
    <w:p w14:paraId="16AEEFA5" w14:textId="77777777" w:rsidR="00374461" w:rsidRDefault="00374461" w:rsidP="00374461">
      <w:r>
        <w:t>S1199. Yang L.; Shami A. (2022). IDS-ML: An open source code for Intrusion Detection System development using Machine Learning[Formula presented]. Scopus, .</w:t>
      </w:r>
    </w:p>
    <w:p w14:paraId="502C3B53" w14:textId="77777777" w:rsidR="00374461" w:rsidRDefault="00374461" w:rsidP="00374461">
      <w:r>
        <w:t>S1200. Miranda J.C.; Gené-Mola J.; Arnó J.; Gregorio E. (2022). AKFruitData: A dual software application for Azure Kinect cameras to acquire and extract informative data in yield tests performed in fruit orchard environments. Scopus, .</w:t>
      </w:r>
    </w:p>
    <w:p w14:paraId="4BECAED7" w14:textId="77777777" w:rsidR="00374461" w:rsidRDefault="00374461" w:rsidP="00374461">
      <w:r>
        <w:t>S1201. Cantero D. (2022). TTB-2D: Train–Track–Bridge interaction simulation tool for Matlab. Scopus, .</w:t>
      </w:r>
    </w:p>
    <w:p w14:paraId="51FC3B6E" w14:textId="77777777" w:rsidR="00374461" w:rsidRDefault="00374461" w:rsidP="00374461">
      <w:r>
        <w:t>S1202. Africa P.C. (2022). lifex: A flexible, high performance library for the numerical solution of complex finite element problems. Scopus, .</w:t>
      </w:r>
    </w:p>
    <w:p w14:paraId="5480D62F" w14:textId="77777777" w:rsidR="00374461" w:rsidRDefault="00374461" w:rsidP="00374461">
      <w:r>
        <w:t>S1203. Mateos C.; Hirsch M.; Toloza J.M.; Zunino A. (2022). LiveDewStream: A stream processing platform for running in-lab distributed deep learning inferences on smartphone clusters at the edge. Scopus, .</w:t>
      </w:r>
    </w:p>
    <w:p w14:paraId="6DA5A023" w14:textId="77777777" w:rsidR="00374461" w:rsidRDefault="00374461" w:rsidP="00374461">
      <w:r>
        <w:t>S1204. Melchert O.; Demircan A. (2022). GNLStools.py: A generalized nonlinear Schrödinger Python module implementing different models of input pulse quantum noise. Scopus, .</w:t>
      </w:r>
    </w:p>
    <w:p w14:paraId="05FD6178" w14:textId="77777777" w:rsidR="00374461" w:rsidRDefault="00374461" w:rsidP="00374461">
      <w:r>
        <w:t>S1205. Tetzlaff L.M.; Szepannek G. (2022). mlr3shiny—State-of-the-art machine learning made easy. Scopus, .</w:t>
      </w:r>
    </w:p>
    <w:p w14:paraId="6490EAB8" w14:textId="77777777" w:rsidR="00374461" w:rsidRDefault="00374461" w:rsidP="00374461">
      <w:r>
        <w:t>S1206. Aggarwal T.; Salatino A.; Osborne F.; Motta E. (2022). R-classify: Extracting research papers’ relevant concepts from a controlled vocabulary. Scopus, .</w:t>
      </w:r>
    </w:p>
    <w:p w14:paraId="2689828A" w14:textId="77777777" w:rsidR="00374461" w:rsidRDefault="00374461" w:rsidP="00374461">
      <w:r>
        <w:t>S1207. Casadei R.; Viroli M.; Aguzzi G.; Pianini D. (2022). SCAFI: A Scala DSL and Toolkit for Aggregate Programming. Scopus, .</w:t>
      </w:r>
    </w:p>
    <w:p w14:paraId="0461BEFB" w14:textId="77777777" w:rsidR="00374461" w:rsidRDefault="00374461" w:rsidP="00374461">
      <w:r>
        <w:t>S1208. Reis A.W.D.Q.R.; Oliveira M.F.F.D.; Burgos R.B. (2022). DYNAblast—A software to obtain the behavior of plates subjected to blast loads. Scopus, .</w:t>
      </w:r>
    </w:p>
    <w:p w14:paraId="34E8444E" w14:textId="77777777" w:rsidR="00374461" w:rsidRDefault="00374461" w:rsidP="00374461">
      <w:r>
        <w:t>S1209. Bortolotti V.; Brizi L.; Nagmutdinova A.; Zama F.; Landi G. (2022). MUPen2DTool: A new Matlab Tool for 2D Nuclear Magnetic Resonance relaxation data inversion. Scopus, .</w:t>
      </w:r>
    </w:p>
    <w:p w14:paraId="4D9122C0" w14:textId="77777777" w:rsidR="00374461" w:rsidRDefault="00374461" w:rsidP="00374461">
      <w:r>
        <w:t>S1210. Putra M.A.R.; Hostiadi D.P.; Ahmad T. (2022). Simultaneous Botnet Dataset Generator: A simulation tool for generating a botnet dataset with simultaneous attack characteristic[Formula presented]. Scopus, .</w:t>
      </w:r>
    </w:p>
    <w:p w14:paraId="53EF055A" w14:textId="77777777" w:rsidR="00374461" w:rsidRDefault="00374461" w:rsidP="00374461">
      <w:r>
        <w:lastRenderedPageBreak/>
        <w:t>S1211. Raju S.K.K.; Onkar P.S. (2022). Lattice_Karak: Lattice structure generator for tissue engineering, lightweighting and heat exchanger applications[Formula presented]. Scopus, .</w:t>
      </w:r>
    </w:p>
    <w:p w14:paraId="13AD333A" w14:textId="77777777" w:rsidR="00374461" w:rsidRDefault="00374461" w:rsidP="00374461">
      <w:r>
        <w:t>S1212. Studiawan H.; Ahmad T.; Santoso B.J.; Shiddiqi A.M.; Pratomo B.A. (2022). DroneTimeline: Forensic timeline analysis for drones. Scopus, .</w:t>
      </w:r>
    </w:p>
    <w:p w14:paraId="7692F043" w14:textId="77777777" w:rsidR="00374461" w:rsidRDefault="00374461" w:rsidP="00374461">
      <w:r>
        <w:t>S1213. De La Hoz-M J.; Mendes S.; Fernandez-Gómez M.J. (2022). GeoWeightedModel: An R-Shiny package for Geographically Weighted Models. Scopus, .</w:t>
      </w:r>
    </w:p>
    <w:p w14:paraId="7E184361" w14:textId="77777777" w:rsidR="00374461" w:rsidRDefault="00374461" w:rsidP="00374461">
      <w:r>
        <w:t>S1214. Antweiler D.; Harmening M.; Marheineke N.; Schmeißer A.; Wegener R.; Welke P. (2022). Machine learning framework to predict nonwoven material properties from fiber graph representations[Formula presented]. Scopus, .</w:t>
      </w:r>
    </w:p>
    <w:p w14:paraId="03DDE8FD" w14:textId="77777777" w:rsidR="00374461" w:rsidRDefault="00374461" w:rsidP="00374461">
      <w:r>
        <w:t>S1215. García R.; López-Gil J.-M.; Gil R. (2022). Rhizomer: Interactive semantic knowledge graphs exploration. Scopus, .</w:t>
      </w:r>
    </w:p>
    <w:p w14:paraId="733FD20D" w14:textId="77777777" w:rsidR="00374461" w:rsidRDefault="00374461" w:rsidP="00374461">
      <w:r>
        <w:t>S1216. La V.-P.; Vuong Q.-H.; Tran T.; Nguyen M.-H.; Ho M.-T.; Ho M.-T. (2022). The bayesvl package: An R package for implementing and visualizing Bayesian statistics. Scopus, .</w:t>
      </w:r>
    </w:p>
    <w:p w14:paraId="726A3A00" w14:textId="77777777" w:rsidR="00374461" w:rsidRDefault="00374461" w:rsidP="00374461">
      <w:r>
        <w:t>S1217. Flint T.F.; Robson J.D.; Parivendhan G.; Cardiff P. (2023). laserbeamFoam: Laser ray-tracing and thermally induced state transition simulation toolkit. Scopus, .</w:t>
      </w:r>
    </w:p>
    <w:p w14:paraId="704006D0" w14:textId="77777777" w:rsidR="00374461" w:rsidRDefault="00374461" w:rsidP="00374461">
      <w:r>
        <w:t>S1218. Krasanakis E.; Papadopoulos S.; Kompatsiaris I.; Symeonidis A.L. (2022). pygrank: A Python package for graph node ranking. Scopus, .</w:t>
      </w:r>
    </w:p>
    <w:p w14:paraId="63523A4B" w14:textId="77777777" w:rsidR="00374461" w:rsidRDefault="00374461" w:rsidP="00374461">
      <w:r>
        <w:t>S1219. Motoyama Y.; Yoshimi K.; Kato T.; Todo S. (2022). MateriApps LIVE! and MateriApps Installer: Environment for starting and scaling up materials science simulations. Scopus, .</w:t>
      </w:r>
    </w:p>
    <w:p w14:paraId="64933C44" w14:textId="77777777" w:rsidR="00374461" w:rsidRDefault="00374461" w:rsidP="00374461">
      <w:r>
        <w:t>S1220. Bordón J.D.R.; Álamo G.M.; Padrón L.A.; Aznárez J.J.; Maeso O. (2022). MultiFEBE: A multi-domain finite element–boundary element solver for linear mixed-dimensional mechanical problems. Scopus, .</w:t>
      </w:r>
    </w:p>
    <w:p w14:paraId="7F7BE18E" w14:textId="77777777" w:rsidR="00374461" w:rsidRDefault="00374461" w:rsidP="00374461">
      <w:r>
        <w:t>S1221. Sarkar T.; Shah D. (2022). Modelly: An open source all in one python package for developing machine learning models[Formula presented]. Scopus, .</w:t>
      </w:r>
    </w:p>
    <w:p w14:paraId="4E88F128" w14:textId="77777777" w:rsidR="00374461" w:rsidRDefault="00374461" w:rsidP="00374461">
      <w:r>
        <w:t>S1222. Panda R.R.; Nagwani N.K. (2022). IPSFS: Intuitionistic, pythagorean, and spherical fuzzy similarity computation package in R[Formula presented]. Scopus, .</w:t>
      </w:r>
    </w:p>
    <w:p w14:paraId="76986D03" w14:textId="77777777" w:rsidR="00374461" w:rsidRDefault="00374461" w:rsidP="00374461">
      <w:r>
        <w:t>S1223. Zhang H.; Ho E.S.L.; Shum H.P.H. (2022). CP-AGCN: Pytorch-based attention informed graph convolutional network for identifying infants at risk of cerebral palsy[Formula presented]. Scopus, .</w:t>
      </w:r>
    </w:p>
    <w:p w14:paraId="509AF1FE" w14:textId="77777777" w:rsidR="00374461" w:rsidRDefault="00374461" w:rsidP="00374461">
      <w:r>
        <w:t>S1224. Byun J.-E.; D'Ayala D. (2022). ResMapper: Matlab tool for seismic resilience mapping of large-scale road networks. Scopus, .</w:t>
      </w:r>
    </w:p>
    <w:p w14:paraId="6342784F" w14:textId="77777777" w:rsidR="00374461" w:rsidRDefault="00374461" w:rsidP="00374461">
      <w:r>
        <w:t>S1225. Rajput P.; Chaturvedi M.; Patel V. (2022). Development of advanced public transportation system with limited infrastructure support[Formula presented]. Scopus, .</w:t>
      </w:r>
    </w:p>
    <w:p w14:paraId="080E6324" w14:textId="77777777" w:rsidR="00374461" w:rsidRDefault="00374461" w:rsidP="00374461">
      <w:r>
        <w:lastRenderedPageBreak/>
        <w:t>S1226. Correndo A.A.; Pearce A.; Bolster C.H.; Spargo J.T.; Osmond D.; Ciampitti I.A. (2023). The soiltestcorr R package: An accessible framework for reproducible correlation analysis of crop yield and soil test data. Scopus, .</w:t>
      </w:r>
    </w:p>
    <w:p w14:paraId="2AFE19E5" w14:textId="77777777" w:rsidR="00374461" w:rsidRDefault="00374461" w:rsidP="00374461">
      <w:r>
        <w:t>S1227. Shabani A.; Kioumarsi M. (2022). Hyperomet: An OpenSees interface for nonlinear analysis of unreinforced masonry buildings. Scopus, .</w:t>
      </w:r>
    </w:p>
    <w:p w14:paraId="71343A68" w14:textId="77777777" w:rsidR="00374461" w:rsidRDefault="00374461" w:rsidP="00374461">
      <w:r>
        <w:t>S1228. Rabin M.R.I.; Alipour M.A. (2022). FeatureExtractor: A tool for extracting key input features of code intelligence models[Formula presented]. Scopus, .</w:t>
      </w:r>
    </w:p>
    <w:p w14:paraId="7BB1AE46" w14:textId="77777777" w:rsidR="00374461" w:rsidRDefault="00374461" w:rsidP="00374461">
      <w:r>
        <w:t>S1229. Cattaneo D.; Chiari M.; Agosta G.; Cherubin S. (2022). TAFFO: The compiler-based precision tuner. Scopus, .</w:t>
      </w:r>
    </w:p>
    <w:p w14:paraId="6A77B56E" w14:textId="77777777" w:rsidR="00374461" w:rsidRDefault="00374461" w:rsidP="00374461">
      <w:r>
        <w:t>S1230. Pachón J.C.; Martínez-Franco J.; Álvarez-Martínez D. (2022). SIC: An intelligent packing system with industry-grade features. Scopus, .</w:t>
      </w:r>
    </w:p>
    <w:p w14:paraId="0D781C7F" w14:textId="77777777" w:rsidR="00374461" w:rsidRDefault="00374461" w:rsidP="00374461">
      <w:r>
        <w:t>S1231. Bomfim D.S.; Soares R.L.; Bez L.F.; Lopes P.C.F.; Pereira A.M.B.; Martha L.F. (2023). HETOOL: A Half-Edge Topological Object-Oriented Library for generic 2-D geometric modeling. Scopus, .</w:t>
      </w:r>
    </w:p>
    <w:p w14:paraId="53E9FE51" w14:textId="77777777" w:rsidR="00374461" w:rsidRDefault="00374461" w:rsidP="00374461">
      <w:r>
        <w:t>S1232. Gagolewski M. (2022). A framework for benchmarking clustering algorithms. Scopus, .</w:t>
      </w:r>
    </w:p>
    <w:p w14:paraId="52CE3C85" w14:textId="77777777" w:rsidR="00374461" w:rsidRDefault="00374461" w:rsidP="00374461">
      <w:r>
        <w:t>S1233. Borrego A.; Bermudo M.; Sola F.; Ayala D.; Hernández I.; Ruiz D. (2022). Silence — A web framework for an agile generation of RESTful APIs. Scopus, .</w:t>
      </w:r>
    </w:p>
    <w:p w14:paraId="4CF4A504" w14:textId="77777777" w:rsidR="00374461" w:rsidRDefault="00374461" w:rsidP="00374461">
      <w:r>
        <w:t>S1234. Carvalho H.S.; Pilastri A.; Novais R.; Cortez P. (2022). RanCoord — A random geographic coordinates generator for transport and logistics research and development activities[Formula presented]. Scopus, .</w:t>
      </w:r>
    </w:p>
    <w:p w14:paraId="606B571A" w14:textId="77777777" w:rsidR="00374461" w:rsidRDefault="00374461" w:rsidP="00374461">
      <w:r>
        <w:t>S1235. Ellul J.; Debono C.J. (2022). TinkercadNetConnector: Connecting emulated IoT devices to the outside world. Scopus, .</w:t>
      </w:r>
    </w:p>
    <w:p w14:paraId="10F979AF" w14:textId="77777777" w:rsidR="00374461" w:rsidRDefault="00374461" w:rsidP="00374461">
      <w:r>
        <w:t>S1236. Sufi F.K. (2022). AI-Tornado: An AI-based Software for analyzing Tornadoes from disaster event dataset. Scopus, .</w:t>
      </w:r>
    </w:p>
    <w:p w14:paraId="4DBDDE01" w14:textId="77777777" w:rsidR="00374461" w:rsidRDefault="00374461" w:rsidP="00374461">
      <w:r>
        <w:t>S1237. Park J.S. (2022). pyBaram: Parallel compressible flow solver in high-performance Python for teaching and research. Scopus, .</w:t>
      </w:r>
    </w:p>
    <w:p w14:paraId="07FAA562" w14:textId="77777777" w:rsidR="00374461" w:rsidRDefault="00374461" w:rsidP="00374461">
      <w:r>
        <w:t>S1238. Owoyele B.; Trujillo J.; de Melo G.; Pouw W. (2022). Masked-Piper: Masking personal identities in visual recordings while preserving multimodal information. Scopus, .</w:t>
      </w:r>
    </w:p>
    <w:p w14:paraId="35A74BFC" w14:textId="77777777" w:rsidR="00374461" w:rsidRDefault="00374461" w:rsidP="00374461">
      <w:r>
        <w:t>S1239. Lekinwala N.L.; Bhushan M. (2022). pyGNMF: A Python library for implementation of generalised non-negative matrix factorisation method. Scopus, .</w:t>
      </w:r>
    </w:p>
    <w:p w14:paraId="6E1AE2E7" w14:textId="77777777" w:rsidR="00374461" w:rsidRDefault="00374461" w:rsidP="00374461">
      <w:r>
        <w:t>S1240. Cunha A., Jr; Batista F.D.C.; Gianfelice P.R.D.L.; Oyarzabal R.S.; Grzybowski J.M.V.; Macau E.E.N. (2022). epidWaves: A code for fitting multi-wave epidemic models[Formula presented]. Scopus, .</w:t>
      </w:r>
    </w:p>
    <w:p w14:paraId="187FA863" w14:textId="77777777" w:rsidR="00374461" w:rsidRDefault="00374461" w:rsidP="00374461">
      <w:r>
        <w:lastRenderedPageBreak/>
        <w:t>S1241. Li Y.; Ren H.; Li H. (2023). PyVT: A toolkit for preprocessing and analysis of vessel spatio-temporal trajectories. Scopus, .</w:t>
      </w:r>
    </w:p>
    <w:p w14:paraId="746BAA2A" w14:textId="77777777" w:rsidR="00374461" w:rsidRDefault="00374461" w:rsidP="00374461">
      <w:r>
        <w:t>S1242. Jarmatz P.; Wittenberg H.; Jafari V.; Das Sharma A.; Maurer F.; Wittmer N.; Neumann P. (2022). MaMiCo 2.0: An enhanced open-source framework for high-performance molecular-continuum flow simulation. Scopus, .</w:t>
      </w:r>
    </w:p>
    <w:p w14:paraId="616C030B" w14:textId="77777777" w:rsidR="00374461" w:rsidRDefault="00374461" w:rsidP="00374461">
      <w:r>
        <w:t>S1243. Chiariello F.; Maggi F.M.; Patrizi F. (2022). A tool for compiling Declarative Process Mining problems in ASP[Formula presented]. Scopus, .</w:t>
      </w:r>
    </w:p>
    <w:p w14:paraId="07BDAB85" w14:textId="77777777" w:rsidR="00374461" w:rsidRDefault="00374461" w:rsidP="00374461">
      <w:r>
        <w:t>S1244. Heldens S.; Sclocco A.; Dreuning H.; van Werkhoven B.; Hijma P.; Maassen J.; van Nieuwpoort R.V. (2022). litstudy: A Python package for literature reviews. Scopus, .</w:t>
      </w:r>
    </w:p>
    <w:p w14:paraId="1269BDB9" w14:textId="77777777" w:rsidR="00374461" w:rsidRDefault="00374461" w:rsidP="00374461">
      <w:r>
        <w:t>S1245. Van Craen A.; Breyer M.; Pflüger D. (2022). PLSSVM—Parallel Least Squares Support Vector Machine. Scopus, .</w:t>
      </w:r>
    </w:p>
    <w:p w14:paraId="7DA022B8" w14:textId="77777777" w:rsidR="00374461" w:rsidRDefault="00374461" w:rsidP="00374461">
      <w:r>
        <w:t>S1246. Gallo V.; Zhou X.; Abdallah D.; Angioi M.; Redding E.; Ackroyd B.; Galvan C.; Versace E. (2022). MotionPerfection: An agile tool for the visualisation, analysis, annotation, and record of motor practice. Scopus, .</w:t>
      </w:r>
    </w:p>
    <w:p w14:paraId="0360D5BF" w14:textId="77777777" w:rsidR="00374461" w:rsidRDefault="00374461" w:rsidP="00374461">
      <w:r>
        <w:t>S1247. Oleksiienko I.; Tran D.T.; Iosifidis A. (2022). Variational Neural Networks implementation in Pytorch and JAX[Formula presented]. Scopus, .</w:t>
      </w:r>
    </w:p>
    <w:p w14:paraId="34F4BF41" w14:textId="77777777" w:rsidR="00374461" w:rsidRDefault="00374461" w:rsidP="00374461">
      <w:r>
        <w:t>S1248. Collins J.; Ketter W. (2022). Power TAC: Software architecture for a competitive simulation of sustainable smart energy markets. Scopus, .</w:t>
      </w:r>
    </w:p>
    <w:p w14:paraId="2C59E34D" w14:textId="77777777" w:rsidR="00374461" w:rsidRDefault="00374461" w:rsidP="00374461">
      <w:r>
        <w:t>S1249. Bhandari H.N.; Rimal B.; Pokhrel N.R.; Rimal R.; Dahal K.R. (2022). LSTM-SDM: An integrated framework of LSTM implementation for sequential data modeling[Formula presented]. Scopus, .</w:t>
      </w:r>
    </w:p>
    <w:p w14:paraId="0F71CDC7" w14:textId="77777777" w:rsidR="00374461" w:rsidRDefault="00374461" w:rsidP="00374461">
      <w:r>
        <w:t>S1250. Manrique-Bedoya S.; Marucho M. (2022). CACPPAF, a COMSOL application to characterize polyelectrolyte properties of actin filaments. Scopus, .</w:t>
      </w:r>
    </w:p>
    <w:p w14:paraId="1BF005BD" w14:textId="77777777" w:rsidR="00374461" w:rsidRDefault="00374461" w:rsidP="00374461">
      <w:r>
        <w:t>S1251. Karzhaubayev K.; Wang L.-P.; Zhakebayev D. (2022). An efficient parallel spectral code for 3D periodic flow simulations. Scopus, .</w:t>
      </w:r>
    </w:p>
    <w:p w14:paraId="6218F136" w14:textId="77777777" w:rsidR="00374461" w:rsidRDefault="00374461" w:rsidP="00374461">
      <w:r>
        <w:t>S1252. Di Mauro A.; Venticinque S.; Santonastaso G.F.; Di Nardo A. (2022). WEUSEDTO—Water End USE Dataset and TOols: An open water end use consumption dataset and data analytics tools. Scopus, .</w:t>
      </w:r>
    </w:p>
    <w:p w14:paraId="71EA7E61" w14:textId="77777777" w:rsidR="00374461" w:rsidRDefault="00374461" w:rsidP="00374461">
      <w:r>
        <w:t>S1253. Lee G.H.; Sadollah A.; Park S.H.; Geem Z.W. (2022). HS-Solver: Spreadsheet based harmony search algorithm solver for various optimization problems. Scopus, .</w:t>
      </w:r>
    </w:p>
    <w:p w14:paraId="4BFF404E" w14:textId="77777777" w:rsidR="00374461" w:rsidRDefault="00374461" w:rsidP="00374461">
      <w:r>
        <w:t>S1254. Liu Y. (2023). rwl_read: A MATLAB program to identify and correct formatting errors in tree-ring measurement files. Scopus, .</w:t>
      </w:r>
    </w:p>
    <w:p w14:paraId="1A52CDED" w14:textId="77777777" w:rsidR="00374461" w:rsidRDefault="00374461" w:rsidP="00374461">
      <w:r>
        <w:t>S1255. Cho E.; Xu Y.; Song J. (2022). ihclust: An R package for exploring trends in prescription drug utilization[Formula presented]. Scopus, .</w:t>
      </w:r>
    </w:p>
    <w:p w14:paraId="75B2AB8D" w14:textId="77777777" w:rsidR="00374461" w:rsidRDefault="00374461" w:rsidP="00374461">
      <w:r>
        <w:lastRenderedPageBreak/>
        <w:t>S1256. Pathak C.; Beck D.; MacKenzie D. (2022). ChargEVal — A multi-user framework for simulating and analysing charging station deployment scenarios using agent-based modelling. Scopus, .</w:t>
      </w:r>
    </w:p>
    <w:p w14:paraId="626C31BD" w14:textId="77777777" w:rsidR="00374461" w:rsidRDefault="00374461" w:rsidP="00374461">
      <w:r>
        <w:t>S1257. Lacombe F.; Hickey J.-P. (2022). Krypton: Nonlinear Parabolized Stability Equation solver for transonic flow in curvilinear coordinates. Scopus, .</w:t>
      </w:r>
    </w:p>
    <w:p w14:paraId="6BBD00B1" w14:textId="77777777" w:rsidR="00374461" w:rsidRDefault="00374461" w:rsidP="00374461">
      <w:r>
        <w:t>S1258. Dorado-Rojas S.A.; Fachini F.; Bogodorova T.; Laera G.; de Castro Fernandes M.; Vanfretti L. (2023). ModelicaGridData: Massive power system simulation data generation and labeling tool using Modelica and Python. Scopus, .</w:t>
      </w:r>
    </w:p>
    <w:p w14:paraId="4CD068C2" w14:textId="77777777" w:rsidR="00374461" w:rsidRDefault="00374461" w:rsidP="00374461">
      <w:r>
        <w:t>S1259. Mittas N.; Chatzopoulou F.; Karagiannidis E.; Chatzidimitriou D.; Sianos G.; Angelis L.; Vizirianakis I.S. (2023). CRISSPAC: A web-based platform for predicting the SYNTAX Score and severity of coronary artery disease. Scopus, .</w:t>
      </w:r>
    </w:p>
    <w:p w14:paraId="724FA806" w14:textId="77777777" w:rsidR="00374461" w:rsidRDefault="00374461" w:rsidP="00374461">
      <w:r>
        <w:t>S1260. Wogrin S.; Tejada-Arango D.A.; Gaugl R.; Klatzer T.; Bachhiesl U. (2022). LEGO: The open-source Low-carbon Expansion Generation Optimization model. Scopus, .</w:t>
      </w:r>
    </w:p>
    <w:p w14:paraId="74EDEE4E" w14:textId="77777777" w:rsidR="00374461" w:rsidRDefault="00374461" w:rsidP="00374461">
      <w:r>
        <w:t>S1261. Kurbucz M.T.; Katona A.I. (2022). eudistance: Distance calculator for the different levels of European NUTS regions[Formula presented]. Scopus, .</w:t>
      </w:r>
    </w:p>
    <w:p w14:paraId="66DC178D" w14:textId="77777777" w:rsidR="00374461" w:rsidRDefault="00374461" w:rsidP="00374461">
      <w:r>
        <w:t>S1262. Setnikar G.; Samson J.; Méasson M.-A. (2022). Raman Selection Rules Calculator: A simplified selection rules calculator for Raman spectroscopy experiment. Scopus, .</w:t>
      </w:r>
    </w:p>
    <w:p w14:paraId="248067BF" w14:textId="77777777" w:rsidR="00374461" w:rsidRDefault="00374461" w:rsidP="00374461">
      <w:r>
        <w:t>S1263. Zhang G.; Zeng X.; Hao X.; Qin B.; Zhang Y. (2022). TraineR: A crowd training platform for deep learning image labeling tasks. Scopus, .</w:t>
      </w:r>
    </w:p>
    <w:p w14:paraId="6D18D6F6" w14:textId="77777777" w:rsidR="00374461" w:rsidRDefault="00374461" w:rsidP="00374461">
      <w:r>
        <w:t>S1264. Savchenko A.V. (2022). HSEmotion: High-speed emotion recognition library[Formula presented]. Scopus, .</w:t>
      </w:r>
    </w:p>
    <w:p w14:paraId="6CFB8DA1" w14:textId="77777777" w:rsidR="00374461" w:rsidRDefault="00374461" w:rsidP="00374461">
      <w:r>
        <w:t>S1265. Cekic M.; Bakiskan C.; Madhow U. (2022). Towards robust, interpretable neural networks via Hebbian/anti-Hebbian learning: A software framework for training with feature-based costs[Formula presented]. Scopus, .</w:t>
      </w:r>
    </w:p>
    <w:p w14:paraId="097559D8" w14:textId="77777777" w:rsidR="00374461" w:rsidRDefault="00374461" w:rsidP="00374461">
      <w:r>
        <w:t>S1266. Cantero D. (2022). VEqMon2D—Equations of motion generation tool of 2D vehicles with Matlab. Scopus, .</w:t>
      </w:r>
    </w:p>
    <w:p w14:paraId="76046CC9" w14:textId="77777777" w:rsidR="00374461" w:rsidRDefault="00374461" w:rsidP="00374461">
      <w:r>
        <w:t>S1267. Sufi F.K. (2022). AI-SocialDisaster: An AI-based software for identifying and analyzing natural disasters from social media. Scopus, .</w:t>
      </w:r>
    </w:p>
    <w:p w14:paraId="22CE5980" w14:textId="77777777" w:rsidR="00374461" w:rsidRDefault="00374461" w:rsidP="00374461">
      <w:r>
        <w:t>S1268. Badalyan D.; Borisenko O. (2022). Ansible execution control in Python and Golang for cloud orchestration. Scopus, .</w:t>
      </w:r>
    </w:p>
    <w:p w14:paraId="614C4E5A" w14:textId="77777777" w:rsidR="00374461" w:rsidRDefault="00374461" w:rsidP="00374461">
      <w:r>
        <w:t>S1269. Ario M.K.; Santoso Y.K.; Basyari F.; Edbert; Fajar M.; Panggabean F.M.; Satria T.G. (2022). Towards an implementation of immersive experience application for marketing and promotion through virtual exhibition. Scopus, .</w:t>
      </w:r>
    </w:p>
    <w:p w14:paraId="4766BE24" w14:textId="77777777" w:rsidR="00374461" w:rsidRDefault="00374461" w:rsidP="00374461">
      <w:r>
        <w:lastRenderedPageBreak/>
        <w:t>S1270. Shamma Z.S.; Jones B.; Clark M.; Bailey C.; Harper M. (2022). Electric vehicle range prediction estimator (EVPRE)[Formula presented]. Scopus, .</w:t>
      </w:r>
    </w:p>
    <w:p w14:paraId="4B99570D" w14:textId="77777777" w:rsidR="00374461" w:rsidRDefault="00374461" w:rsidP="00374461">
      <w:r>
        <w:t>S1271. Ho E.S.L.; McCay K.D.; Marcroft C.; Embleton N.D. (2022). PCPP: A MATLAB application for abnormal infant movement detection from video[Formula presented]. Scopus, .</w:t>
      </w:r>
    </w:p>
    <w:p w14:paraId="54AD5DBF" w14:textId="77777777" w:rsidR="00374461" w:rsidRDefault="00374461" w:rsidP="00374461">
      <w:r>
        <w:t>S1272. Carta S.; Consoli S.; Podda A.S.; Reforgiato Recupero D.; Stanciu M.M. (2022). An eXplainable Artificial Intelligence tool for statistical arbitrage. Scopus, .</w:t>
      </w:r>
    </w:p>
    <w:p w14:paraId="19F241EE" w14:textId="77777777" w:rsidR="00374461" w:rsidRDefault="00374461" w:rsidP="00374461">
      <w:r>
        <w:t>S1273. Frąszczak D. (2022). NEFBDAA —.NET Environment for Building Dynamic Angular Applications. Scopus, .</w:t>
      </w:r>
    </w:p>
    <w:p w14:paraId="7DD7FD42" w14:textId="77777777" w:rsidR="00374461" w:rsidRDefault="00374461" w:rsidP="00374461">
      <w:r>
        <w:t>S1274. Luo M.; Qin J.; Mei G. (2022). juSPH: A Julia-based open-source package of parallel Smoothed Particle Hydrodynamics (SPH) for dam break problems. Scopus, .</w:t>
      </w:r>
    </w:p>
    <w:p w14:paraId="621BB6D9" w14:textId="77777777" w:rsidR="00374461" w:rsidRDefault="00374461" w:rsidP="00374461">
      <w:r>
        <w:t>S1275. Roberto G.F.; Neves L.A.; da Costa Longo L.H.; Rozendo G.B.; Tosta T.A.A.; de Faria P.R.; Martins A.S.; do Nascimento M.Z. (2022). Percolation Features: An approach for evaluating fractal properties in colour images[Formula presented]. Scopus, .</w:t>
      </w:r>
    </w:p>
    <w:p w14:paraId="5C4295FF" w14:textId="77777777" w:rsidR="00374461" w:rsidRDefault="00374461" w:rsidP="00374461">
      <w:r>
        <w:t>S1276. Balloccu G.; Boratto L.; Fenu G.; Marras M. (2022). XRecSys: A framework for path reasoning quality in explainable recommendation[Formula presented]. Scopus, .</w:t>
      </w:r>
    </w:p>
    <w:p w14:paraId="01813873" w14:textId="77777777" w:rsidR="00374461" w:rsidRDefault="00374461" w:rsidP="00374461">
      <w:r>
        <w:t>S1277. Kien P.N.; Lee S.-M. (2022). 1DCSEMQWE: 1D Controlled Source Electromagnetic Method in Geophysics Using Quadrature With Extrapolation. Scopus, .</w:t>
      </w:r>
    </w:p>
    <w:p w14:paraId="555F3AF7" w14:textId="77777777" w:rsidR="00374461" w:rsidRDefault="00374461" w:rsidP="00374461">
      <w:r>
        <w:t>S1278. Thorp K.R. (2022). pyfao56: FAO-56 evapotranspiration in Python. Scopus, .</w:t>
      </w:r>
    </w:p>
    <w:p w14:paraId="4165EF7F" w14:textId="77777777" w:rsidR="00374461" w:rsidRDefault="00374461" w:rsidP="00374461">
      <w:r>
        <w:t>S1279. Rubensson E.H.; Rudberg E.; Kruchinina A.; Artemov A.G. (2022). The Chunks and Tasks Matrix Library. Scopus, .</w:t>
      </w:r>
    </w:p>
    <w:p w14:paraId="7EA1B14D" w14:textId="77777777" w:rsidR="00374461" w:rsidRDefault="00374461" w:rsidP="00374461">
      <w:r>
        <w:t>S1280. Costa N.; Sánchez L. (2022). RUL-RVE: Interpretable assessment of Remaining Useful Life[Formula presented]. Scopus, .</w:t>
      </w:r>
    </w:p>
    <w:p w14:paraId="1C1BD2D5" w14:textId="77777777" w:rsidR="00374461" w:rsidRDefault="00374461" w:rsidP="00374461">
      <w:r>
        <w:t>S1281. Tsang Y.P.; Wu C.H.; Lee C.K.M. (2022). BlockTrainHK: An online learning game for experiencing blockchain concepts. Scopus, .</w:t>
      </w:r>
    </w:p>
    <w:p w14:paraId="7273F298" w14:textId="77777777" w:rsidR="00374461" w:rsidRDefault="00374461" w:rsidP="00374461">
      <w:r>
        <w:t>S1282. Gutiérrez J.D.; Jiménez A.R.; Seco F.; Álvarez F.J.; Aguilera T.; Torres-Sospedra J.; Melchor F. (2022). GetSensorData: An extensible Android-based application for multi-sensor data registration. Scopus, .</w:t>
      </w:r>
    </w:p>
    <w:p w14:paraId="652E9A6B" w14:textId="77777777" w:rsidR="00374461" w:rsidRDefault="00374461" w:rsidP="00374461">
      <w:r>
        <w:t>S1283. Yuan Y.; Stockdale G.; Milani G. (2022). Interactive software for mapping concentrated displacements in masonry arches. Scopus, .</w:t>
      </w:r>
    </w:p>
    <w:p w14:paraId="47E6D59C" w14:textId="77777777" w:rsidR="00374461" w:rsidRDefault="00374461" w:rsidP="00374461">
      <w:r>
        <w:t>S1284. Wang S.; Lu H.; Khan A.; Hajati F.; Khushi M.; Uddin S. (2022). A machine learning software tool for multiclass classification[Formula presented]. Scopus, .</w:t>
      </w:r>
    </w:p>
    <w:p w14:paraId="7D9D9A3C" w14:textId="77777777" w:rsidR="00374461" w:rsidRDefault="00374461" w:rsidP="00374461">
      <w:r>
        <w:lastRenderedPageBreak/>
        <w:t>S1285. Wang Y.; Sun Z.; Hero A. (2022). TensorGraphicalModels: A Julia toolbox for multiway covariance models and ensemble Kalman filter[Formula presented]. Scopus, .</w:t>
      </w:r>
    </w:p>
    <w:p w14:paraId="2232E476" w14:textId="77777777" w:rsidR="00374461" w:rsidRDefault="00374461" w:rsidP="00374461">
      <w:r>
        <w:t>S1286. Verma A.K. (2022). A Python-based tool for constructing observables from the DSN's closed-loop archival tracking data files. Scopus, .</w:t>
      </w:r>
    </w:p>
    <w:p w14:paraId="157355AA" w14:textId="77777777" w:rsidR="00374461" w:rsidRDefault="00374461" w:rsidP="00374461">
      <w:r>
        <w:t>S1287. You J. (2022). Curvetime: A blockchain framework for Artificial Intelligence computation[Formula presented]. Scopus, .</w:t>
      </w:r>
    </w:p>
    <w:p w14:paraId="04AA2996" w14:textId="77777777" w:rsidR="00374461" w:rsidRDefault="00374461" w:rsidP="00374461">
      <w:r>
        <w:t>S1288. Zippo R.; Stea G. (2022). Nancy: An efficient parallel Network Calculus library. Scopus, .</w:t>
      </w:r>
    </w:p>
    <w:p w14:paraId="0F0A1645" w14:textId="77777777" w:rsidR="00374461" w:rsidRDefault="00374461" w:rsidP="00374461">
      <w:r>
        <w:t>S1289. Shevtsov A.; Tzagkarakis C.; Antonakaki D.; Ioannidis S. (2022). Explainable machine learning pipeline for Twitter bot detection during the 2020 US Presidential Elections[Formula presented]. Scopus, .</w:t>
      </w:r>
    </w:p>
    <w:p w14:paraId="11050014" w14:textId="77777777" w:rsidR="00374461" w:rsidRDefault="00374461" w:rsidP="00374461">
      <w:r>
        <w:t>S1290. Hammad M.; Babur Ö.; Basit H.A.; van den Brand M. (2022). Clone-Writer: An effective editor for developing code by using code clones. Scopus, .</w:t>
      </w:r>
    </w:p>
    <w:p w14:paraId="07E0BCC9" w14:textId="77777777" w:rsidR="00374461" w:rsidRDefault="00374461" w:rsidP="00374461">
      <w:r>
        <w:t>S1291. Haidri S.; Haranwala Y.J.; Bogorny V.; Renso C.; da Fonseca V.P.; Soares A. (2022). PTRAIL — A python package for parallel trajectory data preprocessing. Scopus, .</w:t>
      </w:r>
    </w:p>
    <w:p w14:paraId="53B7235D" w14:textId="77777777" w:rsidR="00374461" w:rsidRDefault="00374461" w:rsidP="00374461">
      <w:r>
        <w:t>S1292. Lerch A. (2022). libACA, pyACA, and ACA-Code: Audio content analysis in 3 languages[Formula presented]. Scopus, .</w:t>
      </w:r>
    </w:p>
    <w:p w14:paraId="33D49767" w14:textId="77777777" w:rsidR="00374461" w:rsidRDefault="00374461" w:rsidP="00374461">
      <w:r>
        <w:t>S1293. Kannisto P.; Heikkilä V.; Hylli O.; Attar M.; Repo S.; Systä K. (2022). SimCES platform for modular simulation: Featuring platform independence, container ecosystem, and development toolkit. Scopus, .</w:t>
      </w:r>
    </w:p>
    <w:p w14:paraId="7DC1247A" w14:textId="77777777" w:rsidR="00374461" w:rsidRDefault="00374461" w:rsidP="00374461">
      <w:r>
        <w:t>S1294. Rozendo G.B.; do Nascimento M.Z.; Roberto G.F.; de Faria P.R.; Silva A.B.; Tosta T.A.A.; Neves L.A. (2022). Sample Entropy Signatures: A new way to interpret SampEn values[Formula presented]. Scopus, .</w:t>
      </w:r>
    </w:p>
    <w:p w14:paraId="75A16942" w14:textId="77777777" w:rsidR="00374461" w:rsidRDefault="00374461" w:rsidP="00374461">
      <w:r>
        <w:t>S1295. Gibert D. (2022). PE Parser: A Python package for Portable Executable files processing[Formula presented]. Scopus, .</w:t>
      </w:r>
    </w:p>
    <w:p w14:paraId="4C4FFC71" w14:textId="77777777" w:rsidR="00374461" w:rsidRDefault="00374461" w:rsidP="00374461">
      <w:r>
        <w:t>S1296. Jericevich I.; Sing D.; Gebbie T. (2022). CoinTossX: An open-source low-latency high-throughput matching engine. Scopus, .</w:t>
      </w:r>
    </w:p>
    <w:p w14:paraId="33945172" w14:textId="77777777" w:rsidR="00374461" w:rsidRDefault="00374461" w:rsidP="00374461">
      <w:r>
        <w:t>S1297. Dubey A.; Weide K.; O'Neal J.; Dhruv A.; Couch S.; Harris J.A.; Klosterman T.; Jain R.; Rudi J.; Messer B.; Pajkos M.; Carlson J.; Chu R.; Wahib M.; Chawdhary S.; Ricker P.M.; Lee D.; Antypas K.; Riley K.M.; Daley C.; Ganapathy M.; Timmes F.X.; Townsley D.M.; Vanella M.; Bachan J.; Rich P.M.; Kumar S.; Endeve E.; Hix W.R.; Mezzacappa A.; Papatheodore T. (2022). Flash-X: A multiphysics simulation software instrument. Scopus, .</w:t>
      </w:r>
    </w:p>
    <w:p w14:paraId="5C054673" w14:textId="77777777" w:rsidR="00374461" w:rsidRDefault="00374461" w:rsidP="00374461">
      <w:r>
        <w:t>S1298. Lay L.M.; Chuang K.-C.; Giles W.; Adamson J. (2022). TARDIS: An updated artificial intelligence model to predict linear accelerator machine parameters at treatment delivery. Scopus, .</w:t>
      </w:r>
    </w:p>
    <w:p w14:paraId="516C80EB" w14:textId="77777777" w:rsidR="00374461" w:rsidRDefault="00374461" w:rsidP="00374461">
      <w:r>
        <w:lastRenderedPageBreak/>
        <w:t>S1299. Yang R.; Blanc N.; Vardi-Chouchana A.; Ouzana N.; Ramon G.Z. (2022). PC-TAS: A design environment for phase-change and classical thermoacoustic systems. Scopus, .</w:t>
      </w:r>
    </w:p>
    <w:p w14:paraId="4A9A9ABA" w14:textId="77777777" w:rsidR="00374461" w:rsidRDefault="00374461" w:rsidP="00374461">
      <w:r>
        <w:t>S1300. de Souza O.A.P.; Miguel L.F.F. (2022). CIOA: Circle-Inspired Optimization Algorithm, an algorithm for engineering optimization. Scopus, .</w:t>
      </w:r>
    </w:p>
    <w:p w14:paraId="282EA5DE" w14:textId="77777777" w:rsidR="00374461" w:rsidRDefault="00374461" w:rsidP="00374461">
      <w:r>
        <w:t>S1301. Chand K.; Khosla A. (2022). BioNES: A plug-and-play MATLAB-based tool to use NES games for multimodal biofeedback. Scopus, .</w:t>
      </w:r>
    </w:p>
    <w:p w14:paraId="209DF664" w14:textId="77777777" w:rsidR="00374461" w:rsidRDefault="00374461" w:rsidP="00374461">
      <w:r>
        <w:t>S1302. Khan S.; Shahid M. (2022). Joint learn: A python package for task-specific weight sharing for sequence classification[Formula presented]. Scopus, .</w:t>
      </w:r>
    </w:p>
    <w:p w14:paraId="67020B67" w14:textId="77777777" w:rsidR="00374461" w:rsidRDefault="00374461" w:rsidP="00374461">
      <w:r>
        <w:t>S1303. Jardim R.R.J.; Delgado C.; Silva M.F. (2022). CLIQ! Intelligent Question Classifier for the elaboration of exams[Formula presented]. Scopus, .</w:t>
      </w:r>
    </w:p>
    <w:p w14:paraId="547C6DA5" w14:textId="77777777" w:rsidR="00374461" w:rsidRDefault="00374461" w:rsidP="00374461">
      <w:r>
        <w:t>S1304. Heller W.T.; Hetrick J.; Bilheux J.; Calvo J.M.B.; Chen W.-R.; DeBeer-Schmitt L.; Do C.; Doucet M.; Fitzsimmons M.R.; Godoy W.F.; Granroth G.E.; Hahn S.; He L.; Islam F.; Lin J.; Littrell K.C.; McDonnell M.; McGaha J.; Peterson P.F.; Pingali S.V.; Qian S.; Savici A.T.; Shang Y.; Stanley C.B.; Urban V.S.; Whitfield R.E.; Zhang C.; Zhou W.; Billings J.J.; Cuneo M.J.; Leal R.M.F.; Wang T.; Wu B. (2022). drtsans: The data reduction toolkit for small-angle neutron scattering at Oak Ridge National Laboratory. Scopus, .</w:t>
      </w:r>
    </w:p>
    <w:p w14:paraId="44873D1D" w14:textId="77777777" w:rsidR="00374461" w:rsidRDefault="00374461" w:rsidP="00374461">
      <w:r>
        <w:t>S1305. Rabin M.R.I.; Alipour M.A. (2022). ProgramTransformer: A tool for generating semantically equivalent transformed programs[Formula presented]. Scopus, .</w:t>
      </w:r>
    </w:p>
    <w:p w14:paraId="13406A23" w14:textId="77777777" w:rsidR="00374461" w:rsidRDefault="00374461" w:rsidP="00374461">
      <w:r>
        <w:t>S1306. Khan S.; Shahid M.; Singh N. (2022). BERT Probe: A python package for probing attention based robustness evaluation of BERT models[Formula presented]. Scopus, .</w:t>
      </w:r>
    </w:p>
    <w:p w14:paraId="29348A12" w14:textId="77777777" w:rsidR="00374461" w:rsidRDefault="00374461" w:rsidP="00374461">
      <w:r>
        <w:t>S1307. Chakraborty T.; Mitra S.; Mittal S.; Young M. (2022). AI_Adaptive_POW: An AI assisted Proof Of Work (POW) framework for DDoS defense. Scopus, .</w:t>
      </w:r>
    </w:p>
    <w:p w14:paraId="5FA1A7B5" w14:textId="77777777" w:rsidR="00374461" w:rsidRDefault="00374461" w:rsidP="00374461">
      <w:r>
        <w:t>S1308. Gajowniczek K.; Wu J.; Gupta S.; Bajaj C. (2022). HOFS: Higher order mutual information approximation for feature selection in R. Scopus, .</w:t>
      </w:r>
    </w:p>
    <w:p w14:paraId="57ABBC6B" w14:textId="77777777" w:rsidR="00374461" w:rsidRDefault="00374461" w:rsidP="00374461">
      <w:r>
        <w:t>S1309. Socha K.; Borg M.; Henriksson J. (2022). SMIRK: A machine learning-based pedestrian automatic emergency braking system with a complete safety case. Scopus, .</w:t>
      </w:r>
    </w:p>
    <w:p w14:paraId="726843C3" w14:textId="77777777" w:rsidR="00374461" w:rsidRDefault="00374461" w:rsidP="00374461">
      <w:r>
        <w:t>S1310. Brum A.A.; Duarte-Filho G.C.; Ospina R.; Almeida F.A.G.; Macêdo A.M.S.; Vasconcelos G.L. (2022). ModInterv: An automated online software for modeling epidemics[Formula presented]. Scopus, .</w:t>
      </w:r>
    </w:p>
    <w:p w14:paraId="24FC8973" w14:textId="77777777" w:rsidR="00374461" w:rsidRDefault="00374461" w:rsidP="00374461">
      <w:r>
        <w:t>S1311. You K.; Shung D. (2022). Rdimtools: An R package for dimension reduction and intrinsic dimension estimation[Formula presented]. Scopus, .</w:t>
      </w:r>
    </w:p>
    <w:p w14:paraId="0731D321" w14:textId="77777777" w:rsidR="00374461" w:rsidRDefault="00374461" w:rsidP="00374461">
      <w:r>
        <w:t>S1312. Tavakolian A.; Hajati F.; Rezaee A.; Fasakhodi A.O.; Uddin S. (2022). Source Code for Optimized Parallel Inception: A Fast COVID-19 Screening Software[Formula presented]. Scopus, .</w:t>
      </w:r>
    </w:p>
    <w:p w14:paraId="1D7D3E01" w14:textId="77777777" w:rsidR="00374461" w:rsidRDefault="00374461" w:rsidP="00374461">
      <w:r>
        <w:lastRenderedPageBreak/>
        <w:t>S1313. Kaliszewski I.; Karelkina O. (2022). IDOL: A web application for mixed integer linear multiobjective optimization. Scopus, .</w:t>
      </w:r>
    </w:p>
    <w:p w14:paraId="68C07BDC" w14:textId="77777777" w:rsidR="00374461" w:rsidRDefault="00374461" w:rsidP="00374461">
      <w:r>
        <w:t>S1314. Bhandari P.; Csurcsia P.Z. (2022). Digital implementation of the PID controller. Scopus, .</w:t>
      </w:r>
    </w:p>
    <w:p w14:paraId="3B5C9C69" w14:textId="77777777" w:rsidR="00374461" w:rsidRDefault="00374461" w:rsidP="00374461">
      <w:r>
        <w:t>S1315. Fachada N.; e Silva R.C.; de Andrade D.; Códices N. (2022). Unity Snappable Meshes. Scopus, .</w:t>
      </w:r>
    </w:p>
    <w:p w14:paraId="6AE93ACA" w14:textId="77777777" w:rsidR="00374461" w:rsidRDefault="00374461" w:rsidP="00374461">
      <w:r>
        <w:t>S1316. Petterson J.L.; Mekari S.; O'Brien M.W. (2022). An open-source Stroop task program that incorporates a switching condition to determine executive function. Scopus, .</w:t>
      </w:r>
    </w:p>
    <w:p w14:paraId="10813EA3" w14:textId="77777777" w:rsidR="00374461" w:rsidRDefault="00374461" w:rsidP="00374461">
      <w:r>
        <w:t>S1317. Fiorucci J.A.; Silva G.N.; Barboza F. (2022). RTS: Expert advisor for reaction trend system[Formula presented]. Scopus, .</w:t>
      </w:r>
    </w:p>
    <w:p w14:paraId="494CB261" w14:textId="77777777" w:rsidR="00374461" w:rsidRDefault="00374461" w:rsidP="00374461">
      <w:r>
        <w:t>S1318. Vieira G.S.; Lima J.C.; Sousa N.M.; Soares F. (2022). DCF: Disparity computing framework for stereo vision systems[Formula presented]. Scopus, .</w:t>
      </w:r>
    </w:p>
    <w:p w14:paraId="1E6411CD" w14:textId="77777777" w:rsidR="00374461" w:rsidRDefault="00374461" w:rsidP="00374461">
      <w:r>
        <w:t>S1319. Panayiotou K.; Tsardoulias E.; Symeonidis A.L. (2022). Commlib: An easy-to-use communication library for Cyber–Physical Systems. Scopus, .</w:t>
      </w:r>
    </w:p>
    <w:p w14:paraId="000BA1CB" w14:textId="77777777" w:rsidR="00374461" w:rsidRDefault="00374461" w:rsidP="00374461">
      <w:r>
        <w:t>S1320. Matos L.M.; Azevedo J.; Matta A.; Pilastri A.; Cortez P.; Mendes R. (2022). Categorical Attribute traNsformation Environment (CANE): A python module for categorical to numeric data preprocessing[Formula presented]. Scopus, .</w:t>
      </w:r>
    </w:p>
    <w:p w14:paraId="594AA4B0" w14:textId="77777777" w:rsidR="00374461" w:rsidRDefault="00374461" w:rsidP="00374461">
      <w:r>
        <w:t>S1321. Anderson R.; Anderson T.; Harper M. (2022). Power and transportation collection and visualization[Formula presented]. Scopus, .</w:t>
      </w:r>
    </w:p>
    <w:p w14:paraId="1F9CD9C5" w14:textId="77777777" w:rsidR="00374461" w:rsidRDefault="00374461" w:rsidP="00374461">
      <w:r>
        <w:t>S1322. Chen L.; Liu Z.; Ma M. (2022). HiVecMap: A parallel tool for real-time geovisualization of massive geographic vector data. Scopus, .</w:t>
      </w:r>
    </w:p>
    <w:p w14:paraId="5F5B15E8" w14:textId="77777777" w:rsidR="00374461" w:rsidRDefault="00374461" w:rsidP="00374461">
      <w:r>
        <w:t>S1323. Buchicchio E.; De Angelis A.; Santoni F.; Carbone P.; Bianconi F.; Smeraldi F. (2022). LiBEIS : A software tool for broadband electrochemical impedance spectroscopy of lithium-ion batteries[Formula presented]. Scopus, .</w:t>
      </w:r>
    </w:p>
    <w:p w14:paraId="44646017" w14:textId="77777777" w:rsidR="00374461" w:rsidRDefault="00374461" w:rsidP="00374461">
      <w:r>
        <w:t>S1324. Malard F.; Danner L.; Rouzies E.; Meyer J.G.; Lescop E.; Olivier-Van Stichelen S. (2022). EpyNN: Educational python for Neural Networks. Scopus, .</w:t>
      </w:r>
    </w:p>
    <w:p w14:paraId="59C72107" w14:textId="77777777" w:rsidR="00374461" w:rsidRDefault="00374461" w:rsidP="00374461">
      <w:r>
        <w:t>S1325. de Deus Filho J.C.A.; da Silva Nunes L.C.; Xavier J.M.C. (2022). iCorrVision-2D: An integrated python-based open-source Digital Image Correlation software for in-plane measurements (Part 1). Scopus, .</w:t>
      </w:r>
    </w:p>
    <w:p w14:paraId="474AFF1B" w14:textId="77777777" w:rsidR="00374461" w:rsidRDefault="00374461" w:rsidP="00374461">
      <w:r>
        <w:t>S1326. Jardim R.; Rodrigues H.; Santos L.; França J.; Vivacqua A. (2022). Collaborizer: The sizer of the agile collaboration[Formula presented]. Scopus, .</w:t>
      </w:r>
    </w:p>
    <w:p w14:paraId="2329886D" w14:textId="77777777" w:rsidR="00374461" w:rsidRDefault="00374461" w:rsidP="00374461">
      <w:r>
        <w:t>S1327. Petukhova A.; Fachada N. (2022). TextCL: A Python package for NLP preprocessing tasks. Scopus, .</w:t>
      </w:r>
    </w:p>
    <w:p w14:paraId="0B637A5E" w14:textId="77777777" w:rsidR="00374461" w:rsidRDefault="00374461" w:rsidP="00374461">
      <w:r>
        <w:lastRenderedPageBreak/>
        <w:t>S1328. Abouzeid A.; Granmo O.-C. (2022). MMSS: A storytelling simulation software to mitigate misinformation on social media[Formula presented]. Scopus, .</w:t>
      </w:r>
    </w:p>
    <w:p w14:paraId="025A278B" w14:textId="77777777" w:rsidR="00374461" w:rsidRDefault="00374461" w:rsidP="00374461">
      <w:r>
        <w:t>S1329. Nasiboglu R.; Nasibov E. (2022). FyzzyGBR—A gradient boosting regression software with fuzzy target values[Formula presented]. Scopus, .</w:t>
      </w:r>
    </w:p>
    <w:p w14:paraId="57ABA63C" w14:textId="77777777" w:rsidR="00374461" w:rsidRDefault="00374461" w:rsidP="00374461">
      <w:r>
        <w:t>S1330. Moreira T.M.; Vaz-de-Melo P.O.S.; Medeiros-Ribeiro G. (2022). Control Optimisation Baselines for Tidal Range Structures—CoBaseTRS. Scopus, .</w:t>
      </w:r>
    </w:p>
    <w:p w14:paraId="6F15221D" w14:textId="77777777" w:rsidR="00374461" w:rsidRDefault="00374461" w:rsidP="00374461">
      <w:r>
        <w:t>S1331. Nnamoko N.; Korkontzelos I.; Barrowclough J.; Liptrott M. (2022). CyberSignature: A user authentication tool based on behavioural biometrics. Scopus, .</w:t>
      </w:r>
    </w:p>
    <w:p w14:paraId="18CAACF9" w14:textId="77777777" w:rsidR="00374461" w:rsidRDefault="00374461" w:rsidP="00374461">
      <w:r>
        <w:t>S1332. Candia-Rivera D.; Valenza G. (2022). Cluster permutation analysis for EEG series based on non-parametric Wilcoxon–Mann–Whitney statistical tests. Scopus, .</w:t>
      </w:r>
    </w:p>
    <w:p w14:paraId="325A7871" w14:textId="77777777" w:rsidR="00374461" w:rsidRDefault="00374461" w:rsidP="00374461">
      <w:r>
        <w:t>S1333. Dasanayaka S.; Shantha V.; Silva S.; Meedeniya D.; Ambegoda T. (2022). Interpretable machine learning for brain tumour analysis using MRI and whole slide images. Scopus, .</w:t>
      </w:r>
    </w:p>
    <w:p w14:paraId="53CB526E" w14:textId="77777777" w:rsidR="00374461" w:rsidRDefault="00374461" w:rsidP="00374461">
      <w:r>
        <w:t>S1334. Czmil S.; Kluska J.; Czmil A. (2022). CACP: Classification Algorithms Comparison Pipeline. Scopus, .</w:t>
      </w:r>
    </w:p>
    <w:p w14:paraId="3A261576" w14:textId="77777777" w:rsidR="00374461" w:rsidRDefault="00374461" w:rsidP="00374461">
      <w:r>
        <w:t>S1335. Bączkiewicz A.; Wątróbski J. (2022). Crispyn—A Python library for determining criteria significance with objective weighting methods. Scopus, .</w:t>
      </w:r>
    </w:p>
    <w:p w14:paraId="62121EFD" w14:textId="77777777" w:rsidR="00374461" w:rsidRDefault="00374461" w:rsidP="00374461">
      <w:r>
        <w:t>S1336. Yang J.; Yin Y.; Landauer A.K.; Buyukozturk S.; Zhang J.; Summey L.; McGhee A.; Fu M.K.; Dabiri J.O.; Franck C. (2022). SerialTrack: ScalE and rotation invariant augmented Lagrangian particle tracking. Scopus, .</w:t>
      </w:r>
    </w:p>
    <w:p w14:paraId="6C3BC8EB" w14:textId="77777777" w:rsidR="00374461" w:rsidRDefault="00374461" w:rsidP="00374461">
      <w:r>
        <w:t>S1337. Demir C.; Ngomo A.-C.N. (2022). Hardware-agnostic computation for large-scale knowledge graph embeddings[Formula presented]. Scopus, .</w:t>
      </w:r>
    </w:p>
    <w:p w14:paraId="4C97C69F" w14:textId="77777777" w:rsidR="00374461" w:rsidRDefault="00374461" w:rsidP="00374461">
      <w:r>
        <w:t>S1338. Chandramouli P.; Codabux Z.; Vidoni M. (2022). analyzeR: A SonarQube plugin for analyzing object-oriented R Packages. Scopus, .</w:t>
      </w:r>
    </w:p>
    <w:p w14:paraId="75ABA749" w14:textId="77777777" w:rsidR="00374461" w:rsidRDefault="00374461" w:rsidP="00374461">
      <w:r>
        <w:t>S1339. Varona H.L.; Lira S.M.A.; Araujo M. (2022). CalcPlotAnomaly: A set of functions in MATLAB for the computation and plotting of anomalies of oceanographic and meteorological parameters[Formula presented]. Scopus, .</w:t>
      </w:r>
    </w:p>
    <w:p w14:paraId="553DA071" w14:textId="77777777" w:rsidR="00374461" w:rsidRDefault="00374461" w:rsidP="00374461">
      <w:r>
        <w:t>S1340. Duncombe T.A.; Ponti A.; Dittrich P.S. (2022). SpectraSorter: Ocean Insight spectrometer software application for high-throughput full-spectrum UV–VIS analysis and triggered sorting. Scopus, .</w:t>
      </w:r>
    </w:p>
    <w:p w14:paraId="3840F1E2" w14:textId="77777777" w:rsidR="00374461" w:rsidRDefault="00374461" w:rsidP="00374461">
      <w:r>
        <w:t>S1341. Liu S.; Yang J.; Zeng X.; Song H.; Cen J.; Xu W. (2022). An efficient and user-friendly software tool for ordered multi-class receiver operating characteristic analysis based on python. Scopus, .</w:t>
      </w:r>
    </w:p>
    <w:p w14:paraId="2E8C34FB" w14:textId="77777777" w:rsidR="00374461" w:rsidRDefault="00374461" w:rsidP="00374461">
      <w:r>
        <w:t>S1342. Quan H.; Bonarini A. (2022). PyHAPT: A Python-based Human Activity Pose Tracking data processing framework[Formula presented]. Scopus, .</w:t>
      </w:r>
    </w:p>
    <w:p w14:paraId="53D95EC5" w14:textId="77777777" w:rsidR="00374461" w:rsidRDefault="00374461" w:rsidP="00374461">
      <w:r>
        <w:lastRenderedPageBreak/>
        <w:t>S1343. Tenorio-Suárez M.I.; Gómez-Ortega A.; Canales H.; Piedra S.; Pérez-Barrera J. (2022). MaSMaker: An open-source, portable software to create and integrate maze-like surfaces into arbitrary geometries. Scopus, .</w:t>
      </w:r>
    </w:p>
    <w:p w14:paraId="55158062" w14:textId="77777777" w:rsidR="00374461" w:rsidRDefault="00374461" w:rsidP="00374461">
      <w:r>
        <w:t>S1344. Zermeño-Campos N.A.; Cuevas-González D.; García-Vázquez J.P.; López-Avitia R.; Bravo-Zanoguera M.E.; Reyna M.A.; Díaz-Ramírez A. (2022). PÉEK: A cloud-based application for automatic electrocardiogram pre-diagnosis. Scopus, .</w:t>
      </w:r>
    </w:p>
    <w:p w14:paraId="34EB211E" w14:textId="77777777" w:rsidR="00374461" w:rsidRDefault="00374461" w:rsidP="00374461">
      <w:r>
        <w:t>S1345. Filho J.; Nunes L.; Xavier J. (2022). iCorrVision-3D: An integrated python-based open-source Digital Image Correlation Software for in-plane and out-of-plane measurements (Part 2). Scopus, .</w:t>
      </w:r>
    </w:p>
    <w:p w14:paraId="3B625CDB" w14:textId="77777777" w:rsidR="00374461" w:rsidRDefault="00374461" w:rsidP="00374461">
      <w:r>
        <w:t>S1346. Zhu H.; Zhao J. (2022). 2DLIF-PROMETHEE methods for multiple attribute decision making under 2-dimension linguistic intuitionistic fuzzy environments[Formula presented]. Scopus, .</w:t>
      </w:r>
    </w:p>
    <w:p w14:paraId="4791190C" w14:textId="77777777" w:rsidR="00374461" w:rsidRDefault="00374461" w:rsidP="00374461">
      <w:r>
        <w:t>S1347. Arnaoutakis G.E.; Papadakis N.; Katsaprakakis D.A. (2022). CombiCSP: A python routine for dynamic modeling of concentrating solar power plants[Formula presented]. Scopus, .</w:t>
      </w:r>
    </w:p>
    <w:p w14:paraId="247AB2E2" w14:textId="77777777" w:rsidR="00374461" w:rsidRDefault="00374461" w:rsidP="00374461">
      <w:r>
        <w:t>S1348. Adams J.N.; Park G.; van der Aalst W.M.P. (2022). ocpa: A Python library for object-centric process analysis[Formula presented]. Scopus, .</w:t>
      </w:r>
    </w:p>
    <w:p w14:paraId="122D538F" w14:textId="77777777" w:rsidR="00374461" w:rsidRDefault="00374461" w:rsidP="00374461">
      <w:r>
        <w:t>S1349. Talattinis K.; Stephanides G. (2022). RatingsLib: A python library for rating methods with applications[Formula presented]. Scopus, .</w:t>
      </w:r>
    </w:p>
    <w:p w14:paraId="6FEB450D" w14:textId="77777777" w:rsidR="00374461" w:rsidRDefault="00374461" w:rsidP="00374461">
      <w:r>
        <w:t>S1350. Arend D.; Diprasetya M.R.; Yuwono S.; Schwung A. (2022). MLPro — An integrative middleware framework for standardized machine learning tasks in Python[Formula presented]. Scopus, .</w:t>
      </w:r>
    </w:p>
    <w:p w14:paraId="2FC4F517" w14:textId="77777777" w:rsidR="00374461" w:rsidRDefault="00374461" w:rsidP="00374461">
      <w:r>
        <w:t>S1351. Cardellini V.; Casalicchio E.; Iannucci S.; Lucantonio M.; Mittal S.; Panigrahi D.; Silvi A. (2022). irs-partition: An Intrusion Response System utilizing Deep Q-Networks and system partitions. Scopus, .</w:t>
      </w:r>
    </w:p>
    <w:p w14:paraId="31FB4674" w14:textId="77777777" w:rsidR="00374461" w:rsidRDefault="00374461" w:rsidP="00374461">
      <w:r>
        <w:t>S1352. de Curtò J.; de Zarzà I.; Yan H.; Calafate C.T. (2022). On the applicability of the Hadamard as an input modulator for problems of classification[Formula presented]. Scopus, .</w:t>
      </w:r>
    </w:p>
    <w:p w14:paraId="0FCA947A" w14:textId="77777777" w:rsidR="00374461" w:rsidRDefault="00374461" w:rsidP="00374461">
      <w:r>
        <w:t>S1353. Zheng Y. (2022). DeepCARSKit: A deep learning based context-aware recommendation library[Formula presented]. Scopus, .</w:t>
      </w:r>
    </w:p>
    <w:p w14:paraId="69AED8F8" w14:textId="77777777" w:rsidR="00374461" w:rsidRDefault="00374461" w:rsidP="00374461">
      <w:r>
        <w:t>S1354. Naghiaei M.; Rahmani H.A.; Deldjoo Y. (2022). PyCPFair: A framework for consumer and producer fairness in recommender systems[Formula presented]. Scopus, .</w:t>
      </w:r>
    </w:p>
    <w:p w14:paraId="73C69B53" w14:textId="77777777" w:rsidR="00374461" w:rsidRDefault="00374461" w:rsidP="00374461">
      <w:r>
        <w:t>S1355. Wątróbski J.; Bączkiewicz A.; Sałabun W. (2022). pyrepo-mcda — Reference objects based MCDA software package. Scopus, .</w:t>
      </w:r>
    </w:p>
    <w:p w14:paraId="2541BB4F" w14:textId="77777777" w:rsidR="00374461" w:rsidRDefault="00374461" w:rsidP="00374461">
      <w:r>
        <w:lastRenderedPageBreak/>
        <w:t>S1356. Sokol K.; Santos-Rodriguez R.; Flach P. (2022). FAT Forensics: A Python toolbox for algorithmic fairness, accountability and transparency[Formula presented]. Scopus, .</w:t>
      </w:r>
    </w:p>
    <w:p w14:paraId="65BB9EC9" w14:textId="77777777" w:rsidR="00374461" w:rsidRDefault="00374461" w:rsidP="00374461">
      <w:r>
        <w:t>S1357. Turk T.; Čok M. (2022). Exact analytical grossing up computation as data imputation technique in Mathematica. Scopus, .</w:t>
      </w:r>
    </w:p>
    <w:p w14:paraId="69C78418" w14:textId="77777777" w:rsidR="00374461" w:rsidRDefault="00374461" w:rsidP="00374461">
      <w:r>
        <w:t>S1358. Oh H.-S.; Choi G.; Kim D. (2022). Decomp2d: An R solution for image decomposition. Scopus, .</w:t>
      </w:r>
    </w:p>
    <w:p w14:paraId="26238F52" w14:textId="77777777" w:rsidR="00374461" w:rsidRDefault="00374461" w:rsidP="00374461">
      <w:r>
        <w:t>S1359. Buchicchio E.; De Angelis A.; Santoni F.; Carbone P. (2022). EasyEIS: A software tool to perform electrochemical impedance spectroscopy using a source measure unit. Scopus, .</w:t>
      </w:r>
    </w:p>
    <w:p w14:paraId="3D3E0745" w14:textId="77777777" w:rsidR="00374461" w:rsidRDefault="00374461" w:rsidP="00374461">
      <w:r>
        <w:t>S1360. Islam A.; Belhaouari S.B.; Rehman A.U.; Bensmail H. (2022). K Nearest Neighbor OveRsampling approach: An open source python package for data augmentation. Scopus, .</w:t>
      </w:r>
    </w:p>
    <w:p w14:paraId="0FA9AAAD" w14:textId="77777777" w:rsidR="00374461" w:rsidRDefault="00374461" w:rsidP="00374461">
      <w:r>
        <w:t>S1361. Haas C.; Holthusen D.; Horn R. (2022). The Rheological-Data Extraction Application: A time-saving tool for the extraction of measured rheological data from a specific rheometer-inherent software. Scopus, .</w:t>
      </w:r>
    </w:p>
    <w:p w14:paraId="7B0562B2" w14:textId="77777777" w:rsidR="00374461" w:rsidRDefault="00374461" w:rsidP="00374461">
      <w:r>
        <w:t>S1362. Jozić K.; Frid N.; Jović A.; Mihajlović Ž. (2022). DICOM SIVR: A web architecture and platform for seamless DICOM image and volume rendering. Scopus, .</w:t>
      </w:r>
    </w:p>
    <w:p w14:paraId="18A83B2E" w14:textId="77777777" w:rsidR="00374461" w:rsidRDefault="00374461" w:rsidP="00374461">
      <w:r>
        <w:t>S1363. Safwat N.E.-D.; Hafez I.M.; Newagy F. (2022). UGPL: A MATLAB application for UAV-to-Ground path loss calculations[Formula presented]. Scopus, .</w:t>
      </w:r>
    </w:p>
    <w:p w14:paraId="08F31893" w14:textId="77777777" w:rsidR="00374461" w:rsidRDefault="00374461" w:rsidP="00374461">
      <w:r>
        <w:t>S1364. Garate G.; Estevez J.; Graña M. (2022). ADITU: A mesh-free formulation for the solution of Helmholtz equation in bounded and unbounded domains. Scopus, .</w:t>
      </w:r>
    </w:p>
    <w:p w14:paraId="7102701A" w14:textId="77777777" w:rsidR="00374461" w:rsidRDefault="00374461" w:rsidP="00374461">
      <w:r>
        <w:t>S1365. Zhang Y.; Wang H.; Cheng Y.; Qin X. (2022). pyCLAMs: An integrated Python toolkit for classifiability analysis. Scopus, .</w:t>
      </w:r>
    </w:p>
    <w:p w14:paraId="05939833" w14:textId="77777777" w:rsidR="00374461" w:rsidRDefault="00374461" w:rsidP="00374461">
      <w:r>
        <w:t>S1366. Oikonomou G.; Duquennoy S.; Elsts A.; Eriksson J.; Tanaka Y.; Tsiftes N. (2022). The Contiki-NG open source operating system for next generation IoT devices. Scopus, .</w:t>
      </w:r>
    </w:p>
    <w:p w14:paraId="0A428EA8" w14:textId="77777777" w:rsidR="00374461" w:rsidRDefault="00374461" w:rsidP="00374461">
      <w:r>
        <w:t>S1367. Trujillo L.; Muñoz Contreras J.M.; Hernandez D.E.; Castelli M.; Tapia J.J. (2022). GSGP-CUDA — A CUDA framework for Geometric Semantic Genetic Programming. Scopus, .</w:t>
      </w:r>
    </w:p>
    <w:p w14:paraId="36678A5D" w14:textId="77777777" w:rsidR="00374461" w:rsidRDefault="00374461" w:rsidP="00374461">
      <w:r>
        <w:t>S1368. Mercier D.; Lucieri A.; Munir M.; Dengel A.; Ahmed S. (2022). PPML-TSA: A modular privacy-preserving time series classification framework[Formula presented]. Scopus, .</w:t>
      </w:r>
    </w:p>
    <w:p w14:paraId="3D33E8A1" w14:textId="77777777" w:rsidR="00374461" w:rsidRDefault="00374461" w:rsidP="00374461">
      <w:r>
        <w:t>S1369. Chevallier S.; Corsi M.-C.; Yger F.; De Vico Fallani F. (2022). Riemannian geometry for combining functional connectivity metrics and covariance in BCI. Scopus, .</w:t>
      </w:r>
    </w:p>
    <w:p w14:paraId="0B702FF9" w14:textId="77777777" w:rsidR="00374461" w:rsidRDefault="00374461" w:rsidP="00374461">
      <w:r>
        <w:t>S1370. Ananth M.; Trujillo M.F. (2022). 2PJIT: Two-phase 3D jet instability tool in cylindrical coordinates. Scopus, .</w:t>
      </w:r>
    </w:p>
    <w:p w14:paraId="69ED21DF" w14:textId="77777777" w:rsidR="00374461" w:rsidRDefault="00374461" w:rsidP="00374461">
      <w:r>
        <w:t>S1371. Kammouh O.; Kok M.W.A.M.; Nogal M.; Binnekamp R.; Wolfert A.R.M.R. (2022). MitC: Open-source software for construction project control and delay mitigation. Scopus, .</w:t>
      </w:r>
    </w:p>
    <w:p w14:paraId="49394D9D" w14:textId="77777777" w:rsidR="00374461" w:rsidRDefault="00374461" w:rsidP="00374461">
      <w:r>
        <w:lastRenderedPageBreak/>
        <w:t>S1372. Gusain D.; Cvetković M.; Palensky P. (2022). Simplifying multi-energy system co-simulations using ENERGYSIM. Scopus, .</w:t>
      </w:r>
    </w:p>
    <w:p w14:paraId="36636590" w14:textId="77777777" w:rsidR="00374461" w:rsidRDefault="00374461" w:rsidP="00374461">
      <w:r>
        <w:t>S1373. Bagaev D.; van Erp B.; Podusenko A.; de Vries B. (2022). ReactiveMP.jl: A Julia package for reactive variational Bayesian inference[Formula presented]. Scopus, .</w:t>
      </w:r>
    </w:p>
    <w:p w14:paraId="1E3C23E0" w14:textId="77777777" w:rsidR="00374461" w:rsidRDefault="00374461" w:rsidP="00374461">
      <w:r>
        <w:t>S1374. Gershanik T.; Levin I.; Rittel D. (2022). 2BarG—A program to process split Hopkinson (Kolsky) bar test results. Scopus, .</w:t>
      </w:r>
    </w:p>
    <w:p w14:paraId="043904B2" w14:textId="77777777" w:rsidR="00374461" w:rsidRDefault="00374461" w:rsidP="00374461">
      <w:r>
        <w:t>S1375. Li B.; Weng Y. (2022). Prompt-based system for personality and interpersonal reactivity prediction. Scopus, .</w:t>
      </w:r>
    </w:p>
    <w:p w14:paraId="1A75DC9C" w14:textId="77777777" w:rsidR="00374461" w:rsidRDefault="00374461" w:rsidP="00374461">
      <w:r>
        <w:t>S1376. Soni Y.; Brett T. (2022). Data driven simulations of infectious diseases: Exploring facial recognition approach in predicting the infection severity. Scopus, .</w:t>
      </w:r>
    </w:p>
    <w:p w14:paraId="369D0C23" w14:textId="77777777" w:rsidR="00374461" w:rsidRDefault="00374461" w:rsidP="00374461">
      <w:r>
        <w:t>S1377. Guibon G.; Labeau M.; Lefeuvre L.; Clavel C. (2022). Few-shot emotion recognition in conversation with sequential prototypical networks[Formula presented]. Scopus, .</w:t>
      </w:r>
    </w:p>
    <w:p w14:paraId="41E76EC9" w14:textId="77777777" w:rsidR="00374461" w:rsidRDefault="00374461" w:rsidP="00374461">
      <w:r>
        <w:t>S1378. Elhassan A.; Al-Fawa'reh M.; Jafar M.T.; Ababneh M.; Jafar S.T. (2022). DFT-MF: Enhanced deepfake detection using mouth movement and transfer learning. Scopus, .</w:t>
      </w:r>
    </w:p>
    <w:p w14:paraId="6691E737" w14:textId="77777777" w:rsidR="00374461" w:rsidRDefault="00374461" w:rsidP="00374461">
      <w:r>
        <w:t>S1379. Tosin M.; Dantas E.; Cunha A., Jr; Morrison R.E. (2022). ARBO: Arbovirus modeling and uncertainty quantification toolbox[Formula presented]. Scopus, .</w:t>
      </w:r>
    </w:p>
    <w:p w14:paraId="06600CCA" w14:textId="77777777" w:rsidR="00374461" w:rsidRDefault="00374461" w:rsidP="00374461">
      <w:r>
        <w:t>S1380. Goldberg D.M.; Gruss R.J.; Abrahams A.S. (2022). Fumeus: A family of Python tools for text mining with smoke terms[Formula presented]. Scopus, .</w:t>
      </w:r>
    </w:p>
    <w:p w14:paraId="2DD752C3" w14:textId="77777777" w:rsidR="00374461" w:rsidRDefault="00374461" w:rsidP="00374461">
      <w:r>
        <w:t>S1381. Jenkins J.; Rashad S. (2022). LeapASL: A platform for design and implementation of real time algorithms for translation of American Sign Language using personal supervised machine learning models. Scopus, .</w:t>
      </w:r>
    </w:p>
    <w:p w14:paraId="388ED137" w14:textId="77777777" w:rsidR="00374461" w:rsidRDefault="00374461" w:rsidP="00374461">
      <w:r>
        <w:t>S1382. Kazantsev D.; Wadeson N.; Basham M. (2022). High performance Savu software for fast 3D model-based iterative reconstruction of large data at Diamond Light Source. Scopus, .</w:t>
      </w:r>
    </w:p>
    <w:p w14:paraId="59FD04AB" w14:textId="77777777" w:rsidR="00374461" w:rsidRDefault="00374461" w:rsidP="00374461">
      <w:r>
        <w:t>S1383. Daniluk A. (2022). Update 2.0 to rheed++: A complex computer model for dynamical one-beam calculations of RHEED intensity oscillations. Scopus, .</w:t>
      </w:r>
    </w:p>
    <w:p w14:paraId="5AA8FE38" w14:textId="77777777" w:rsidR="00374461" w:rsidRDefault="00374461" w:rsidP="00374461">
      <w:r>
        <w:t>S1384. Helske J. (2022). Efficient Bayesian generalized linear models with time-varying coefficients: The walker package in R. Scopus, .</w:t>
      </w:r>
    </w:p>
    <w:p w14:paraId="202D8BFA" w14:textId="77777777" w:rsidR="00374461" w:rsidRDefault="00374461" w:rsidP="00374461">
      <w:r>
        <w:t>S1385. Renjith G.; Laudanna S.; Aji S.; Visaggio C.A.; Vinod P. (2022). GANG-MAM: GAN based enGine for Modifying Android Malware. Scopus, .</w:t>
      </w:r>
    </w:p>
    <w:p w14:paraId="0E5FC34D" w14:textId="77777777" w:rsidR="00374461" w:rsidRDefault="00374461" w:rsidP="00374461">
      <w:r>
        <w:t>S1386. J. A.; R. S. (2022). FSeCBIR: A Faster Secure Content-Based Image Retrieval for Cloud[Formula presented]. Scopus, .</w:t>
      </w:r>
    </w:p>
    <w:p w14:paraId="0AD40D69" w14:textId="77777777" w:rsidR="00374461" w:rsidRDefault="00374461" w:rsidP="00374461">
      <w:r>
        <w:lastRenderedPageBreak/>
        <w:t>S1387. Medina H.; Díaz O.; Garmendia X. (2022). WACline: A Software Product Line to harness heterogeneity in Web Annotation. Scopus, .</w:t>
      </w:r>
    </w:p>
    <w:p w14:paraId="04131D9C" w14:textId="77777777" w:rsidR="00374461" w:rsidRDefault="00374461" w:rsidP="00374461">
      <w:r>
        <w:t>S1388. Pachouly J.; Ahirrao S.; Kotecha K. (2022). SDPTool : A tool for creating datasets and software defect predictions. Scopus, .</w:t>
      </w:r>
    </w:p>
    <w:p w14:paraId="6C63A071" w14:textId="77777777" w:rsidR="00374461" w:rsidRDefault="00374461" w:rsidP="00374461">
      <w:r>
        <w:t>S1389. Haq H.U.; Kocaman V.; Talby D. (2022). Connecting the dots in clinical document understanding with Relation Extraction at scale[Formula presented]. Scopus, .</w:t>
      </w:r>
    </w:p>
    <w:p w14:paraId="450F06C9" w14:textId="77777777" w:rsidR="00374461" w:rsidRDefault="00374461" w:rsidP="00374461">
      <w:r>
        <w:t>S1390. Santos J.E.; Gigliotti A.; Bihani A.; Landry C.; Hesse M.A.; Pyrcz M.J.; Prodanović M. (2022). MPLBM-UT: Multiphase LBM library for permeable media analysis. Scopus, .</w:t>
      </w:r>
    </w:p>
    <w:p w14:paraId="6C84310C" w14:textId="77777777" w:rsidR="00374461" w:rsidRDefault="00374461" w:rsidP="00374461">
      <w:r>
        <w:t>S1391. Hebert R.; Meglécz E. (2022). NSDPY: A python package to download DNA sequences from NCBI. Scopus, .</w:t>
      </w:r>
    </w:p>
    <w:p w14:paraId="265A8602" w14:textId="77777777" w:rsidR="00374461" w:rsidRDefault="00374461" w:rsidP="00374461">
      <w:r>
        <w:t>S1392. Santos M.R.; Costa B.S.J.; Bezerra C.G.; Guedes L.A. (2022). An evolving framework for fault diagnosis of dynamic systems[Formula presented]. Scopus, .</w:t>
      </w:r>
    </w:p>
    <w:p w14:paraId="79D3BCE3" w14:textId="77777777" w:rsidR="00374461" w:rsidRDefault="00374461" w:rsidP="00374461">
      <w:r>
        <w:t>S1393. Loncomilla P.; Samtani P.; Ruiz-del-Solar J. (2022). Rocky-CenterNet: Detecting rocks using convolutional neural networks and ellipses[Formula presented]. Scopus, .</w:t>
      </w:r>
    </w:p>
    <w:p w14:paraId="4B023937" w14:textId="77777777" w:rsidR="00374461" w:rsidRDefault="00374461" w:rsidP="00374461">
      <w:r>
        <w:t>S1394. Xing D.; Evangeliou N.; Tsoukalas A.; Tzes A. (2022). A Siamese Network for real-time object tracking on CPU[Formula presented]. Scopus, .</w:t>
      </w:r>
    </w:p>
    <w:p w14:paraId="2F59CA6C" w14:textId="77777777" w:rsidR="00374461" w:rsidRDefault="00374461" w:rsidP="00374461">
      <w:r>
        <w:t>S1395. Oosterbeek R.N.; Jeffers J.R.T. (2022). StrutSurf: A tool for analysis of strut morphology and surface roughness in additively manufactured lattices. Scopus, .</w:t>
      </w:r>
    </w:p>
    <w:p w14:paraId="22B76A1A" w14:textId="77777777" w:rsidR="00374461" w:rsidRDefault="00374461" w:rsidP="00374461">
      <w:r>
        <w:t>S1396. Le Nguyen T.; Ifrim G. (2022). A short tutorial for time series classification and explanation with MrSQM[Formula presented]. Scopus, .</w:t>
      </w:r>
    </w:p>
    <w:p w14:paraId="716E2B41" w14:textId="77777777" w:rsidR="00374461" w:rsidRDefault="00374461" w:rsidP="00374461">
      <w:r>
        <w:t>S1397. Downing D.; McMillan M.; Brandt M.; Leary M. (2022). Programmatic lattice generation tools for additive manufacture[Formula presented]. Scopus, .</w:t>
      </w:r>
    </w:p>
    <w:p w14:paraId="2A7E4537" w14:textId="77777777" w:rsidR="00374461" w:rsidRDefault="00374461" w:rsidP="00374461">
      <w:r>
        <w:t>S1398. Martina S.; Gherardini S.; Buffoni L.; Caruso F. (2022). Noise fingerprints in quantum computers: Machine learning software tools[Formula presented]. Scopus, .</w:t>
      </w:r>
    </w:p>
    <w:p w14:paraId="49321856" w14:textId="77777777" w:rsidR="00374461" w:rsidRDefault="00374461" w:rsidP="00374461">
      <w:r>
        <w:t>S1399. El Hachimi C.; Belaqziz S.; Khabba S.; Chehbouni A. (2022). Data Science Toolkit: An all-in-one python library to help researchers and practitioners in implementing data science-related algorithms with less effort[Formula presented]. Scopus, .</w:t>
      </w:r>
    </w:p>
    <w:p w14:paraId="21DC6E6A" w14:textId="77777777" w:rsidR="00374461" w:rsidRDefault="00374461" w:rsidP="00374461">
      <w:r>
        <w:t>S1400. Ghosh S.; Naskar S.K. (2022). FiNCAT-2: An enhanced Financial Numeral Claim Analysis Tool[Formula presented]. Scopus, .</w:t>
      </w:r>
    </w:p>
    <w:p w14:paraId="2084A3D0" w14:textId="77777777" w:rsidR="00374461" w:rsidRDefault="00374461" w:rsidP="00374461">
      <w:r>
        <w:t>S1401. Gunde M.; Salles N.; Hémeryck A.; Martin-Samos L. (2022). Iterative Rotations and Assignments (IRA): A shape matching algorithm for atomic structures[Formula presented]. Scopus, .</w:t>
      </w:r>
    </w:p>
    <w:p w14:paraId="1B8D2B18" w14:textId="77777777" w:rsidR="00374461" w:rsidRDefault="00374461" w:rsidP="00374461">
      <w:r>
        <w:lastRenderedPageBreak/>
        <w:t>S1402. Mainçon P. (2022). EspyInsideFunction.jl — extracting intermediate results from numerical functions. Scopus, .</w:t>
      </w:r>
    </w:p>
    <w:p w14:paraId="11BB0AF8" w14:textId="77777777" w:rsidR="00374461" w:rsidRDefault="00374461" w:rsidP="00374461">
      <w:r>
        <w:t>S1403. Li Z.; He Y. (2022). FedGS: A federated group synchronization framework for heterogeneous data[Formula presented]. Scopus, .</w:t>
      </w:r>
    </w:p>
    <w:p w14:paraId="4FA07800" w14:textId="77777777" w:rsidR="00374461" w:rsidRDefault="00374461" w:rsidP="00374461">
      <w:r>
        <w:t>S1404. Castellazzi G.; Lo Presti N.; D'Altri A.M.; de Miranda S. (2022). Cloud2FEM: A finite element mesh generator based on point clouds of existing/historical structures. Scopus, .</w:t>
      </w:r>
    </w:p>
    <w:p w14:paraId="5A2882C6" w14:textId="77777777" w:rsidR="00374461" w:rsidRDefault="00374461" w:rsidP="00374461">
      <w:r>
        <w:t>S1405. García-Tejedor Á.J.; Nogales A. (2022). An open-source Python library for self-organizing-maps[Formula presented]. Scopus, .</w:t>
      </w:r>
    </w:p>
    <w:p w14:paraId="5F2DB98C" w14:textId="77777777" w:rsidR="00374461" w:rsidRDefault="00374461" w:rsidP="00374461">
      <w:r>
        <w:t>S1406. Pancino N.; Bongini P.; Scarselli F.; Bianchini M. (2022). GNNkeras: A Keras-based library for Graph Neural Networks and homogeneous and heterogeneous graph processing. Scopus, .</w:t>
      </w:r>
    </w:p>
    <w:p w14:paraId="783424F8" w14:textId="77777777" w:rsidR="00374461" w:rsidRDefault="00374461" w:rsidP="00374461">
      <w:r>
        <w:t>S1407. Pagano D.; Sostero L. (2022). EmiR: Evolutionary minimization for R. Scopus, .</w:t>
      </w:r>
    </w:p>
    <w:p w14:paraId="037B3AA1" w14:textId="77777777" w:rsidR="00374461" w:rsidRDefault="00374461" w:rsidP="00374461">
      <w:r>
        <w:t>S1408. Straub J. (2022). A modern Blackboard Architecture implementation with external command execution capability. Scopus, .</w:t>
      </w:r>
    </w:p>
    <w:p w14:paraId="2984E1C5" w14:textId="77777777" w:rsidR="00374461" w:rsidRDefault="00374461" w:rsidP="00374461">
      <w:r>
        <w:t>S1409. Haghgoo M.; Sychev I.; Monti A.; Fitzek F.H.P. (2022). ENTIRETY — sEmanNTIc pRovisioning and govErning ioT devices in smart energY domain. Scopus, .</w:t>
      </w:r>
    </w:p>
    <w:p w14:paraId="69D60DA4" w14:textId="77777777" w:rsidR="00374461" w:rsidRDefault="00374461" w:rsidP="00374461">
      <w:r>
        <w:t>S1410. Ramos A.; Quispe E.; Lumbreras S. (2022). OpenTEPES: Open-source Transmission and Generation Expansion Planning. Scopus, .</w:t>
      </w:r>
    </w:p>
    <w:p w14:paraId="53D64CEE" w14:textId="77777777" w:rsidR="00374461" w:rsidRDefault="00374461" w:rsidP="00374461">
      <w:r>
        <w:t>S1411. Holmi J.T.; Lipsanen H. (2022). WITio: A MATLAB data evaluation toolbox to script broader insights into big data from WITec microscopes. Scopus, .</w:t>
      </w:r>
    </w:p>
    <w:p w14:paraId="5F522611" w14:textId="77777777" w:rsidR="00374461" w:rsidRDefault="00374461" w:rsidP="00374461">
      <w:r>
        <w:t>S1412. Carini M.R.; Rocha M.M. (2022). CESSIPy: A Python open-source module for stochastic system identification in civil engineering. Scopus, .</w:t>
      </w:r>
    </w:p>
    <w:p w14:paraId="6D8B51AF" w14:textId="77777777" w:rsidR="00374461" w:rsidRDefault="00374461" w:rsidP="00374461">
      <w:r>
        <w:t>S1413. Pizarro A.; Dal Sasso S.F.; Manfreda S. (2022). VISION: VIdeo StabilisatION using automatic features selection for image velocimetry analysis in rivers. Scopus, .</w:t>
      </w:r>
    </w:p>
    <w:p w14:paraId="14C99BEA" w14:textId="77777777" w:rsidR="00374461" w:rsidRDefault="00374461" w:rsidP="00374461">
      <w:r>
        <w:t>S1414. Antón-Fernández C.; Astrup R. (2022). SiTree: A framework to implement single-tree simulators. Scopus, .</w:t>
      </w:r>
    </w:p>
    <w:p w14:paraId="156F24DF" w14:textId="77777777" w:rsidR="00374461" w:rsidRDefault="00374461" w:rsidP="00374461">
      <w:r>
        <w:t>S1415. Bodaghi A.; Oliveira J.; Zhu J.J.H. (2022). The Rumor Categorizer: An open-source software for analyzing rumor posts on Twitter[Formula presented]. Scopus, .</w:t>
      </w:r>
    </w:p>
    <w:p w14:paraId="63E62FB7" w14:textId="77777777" w:rsidR="00374461" w:rsidRDefault="00374461" w:rsidP="00374461">
      <w:r>
        <w:t>S1416. Barzegar Nozari R.; Koohi H. (2022). An Implicit Trust-Network construction approach and a Recommendation Methodology for recommender systems[Formula presented]. Scopus, .</w:t>
      </w:r>
    </w:p>
    <w:p w14:paraId="10C15BDF" w14:textId="77777777" w:rsidR="00374461" w:rsidRDefault="00374461" w:rsidP="00374461">
      <w:r>
        <w:t>S1417. Boito D.; Herberthson M.; Dela Haije T.; Özarslan E. (2022). Applying positivity constraints to q-space trajectory imaging: The QTI+ implementation. Scopus, .</w:t>
      </w:r>
    </w:p>
    <w:p w14:paraId="64EE2C10" w14:textId="77777777" w:rsidR="00374461" w:rsidRDefault="00374461" w:rsidP="00374461">
      <w:r>
        <w:lastRenderedPageBreak/>
        <w:t>S1418. Abdollahi M.; Farjad B.; Gupta A.; Hassan Q.K. (2022). CMIP6-D&amp;A: An R-based software with GUI for processing climate data available in network common data format. Scopus, .</w:t>
      </w:r>
    </w:p>
    <w:p w14:paraId="201D488B" w14:textId="77777777" w:rsidR="00374461" w:rsidRDefault="00374461" w:rsidP="00374461">
      <w:r>
        <w:t>S1419. Farmer J.; Jacobs D.J. (2022). MATLAB tool for probability density assessment and nonparametric estimation. Scopus, .</w:t>
      </w:r>
    </w:p>
    <w:p w14:paraId="1E74B119" w14:textId="77777777" w:rsidR="00374461" w:rsidRDefault="00374461" w:rsidP="00374461">
      <w:r>
        <w:t>S1420. Quan H.; Bonarini A. (2022). HAVPTAT: A Human Activity Video Pose Tracking Annotation Tool. Scopus, .</w:t>
      </w:r>
    </w:p>
    <w:p w14:paraId="7DBAD32F" w14:textId="77777777" w:rsidR="00374461" w:rsidRDefault="00374461" w:rsidP="00374461">
      <w:r>
        <w:t>S1421. Mali N.; Restrepo F.; Abrahams A.; Ractham P. (2022). Implementation of MARS metrics and MARS charts for evaluating classifier exclusivity: The comparative uniqueness of binary classifier predictions[Formula presented]. Scopus, .</w:t>
      </w:r>
    </w:p>
    <w:p w14:paraId="0344C0BE" w14:textId="77777777" w:rsidR="00374461" w:rsidRDefault="00374461" w:rsidP="00374461">
      <w:r>
        <w:t>S1422. Pintor M.; Demetrio L.; Sotgiu A.; Melis M.; Demontis A.; Biggio B. (2022). secml: Secure and explainable machine learning in Python. Scopus, .</w:t>
      </w:r>
    </w:p>
    <w:p w14:paraId="7FA2E680" w14:textId="77777777" w:rsidR="00374461" w:rsidRDefault="00374461" w:rsidP="00374461">
      <w:r>
        <w:t>S1423. Folgado D.; Barandas M.; Antunes M.; Nunes M.L.; Liu H.; Hartmann Y.; Schultz T.; Gamboa H. (2022). TSSEARCH: Time Series Subsequence Search Library. Scopus, .</w:t>
      </w:r>
    </w:p>
    <w:p w14:paraId="2771C686" w14:textId="77777777" w:rsidR="00374461" w:rsidRDefault="00374461" w:rsidP="00374461">
      <w:r>
        <w:t>S1424. Grinev V.V.; Yatskou M.M.; Skakun V.V.; Chepeleva M.K.; Nazarov P.V. (2022). ORFhunteR: An accurate approach to the automatic identification and annotation of open reading frames in human mRNA molecules[Formula presented]. Scopus, .</w:t>
      </w:r>
    </w:p>
    <w:p w14:paraId="52D9BD33" w14:textId="77777777" w:rsidR="00374461" w:rsidRDefault="00374461" w:rsidP="00374461">
      <w:r>
        <w:t>S1425. Csurcsia P.Z. (2022). LPRM: A user-friendly iteration-free combined Local Polynomial and Rational Method toolbox for measurements of multiple input systems[Formula presented]. Scopus, .</w:t>
      </w:r>
    </w:p>
    <w:p w14:paraId="063C220D" w14:textId="77777777" w:rsidR="00374461" w:rsidRDefault="00374461" w:rsidP="00374461">
      <w:r>
        <w:t>S1426. Gray N.; Ferson S.; De Angelis M.; Gray A.; Baumont de Oliveira F. (2022). Probability bounds analysis for Python[Formula presented]. Scopus, .</w:t>
      </w:r>
    </w:p>
    <w:p w14:paraId="4BF2FC01" w14:textId="77777777" w:rsidR="00374461" w:rsidRDefault="00374461" w:rsidP="00374461">
      <w:r>
        <w:t>S1427. Flint T.F.; Parivendhan G.; Ivankovic A.; Smith M.C.; Cardiff P. (2022). beamWeldFoam: Numerical simulation of high energy density fusion and vapourisation-inducing processes. Scopus, .</w:t>
      </w:r>
    </w:p>
    <w:p w14:paraId="43BA7D71" w14:textId="77777777" w:rsidR="00374461" w:rsidRDefault="00374461" w:rsidP="00374461">
      <w:r>
        <w:t>S1428. Jordan M.; Millinger M.; Thrän D. (2022). Benopt-Heat: An economic optimization model to identify robust bioenergy technologies for the German heat transition. Scopus, .</w:t>
      </w:r>
    </w:p>
    <w:p w14:paraId="646B320A" w14:textId="77777777" w:rsidR="00374461" w:rsidRDefault="00374461" w:rsidP="00374461">
      <w:r>
        <w:t>S1429. Abraham A.; Dreyfus-Schmidt L. (2022). Cardinal, a metric-based Active learning framework[Formula presented]. Scopus, .</w:t>
      </w:r>
    </w:p>
    <w:p w14:paraId="7F6B893D" w14:textId="77777777" w:rsidR="00374461" w:rsidRDefault="00374461" w:rsidP="00374461">
      <w:r>
        <w:t>S1430. Auenhammer R.M.; Jeppesen N.; Mikkelsen L.P.; Dahl V.A.; Asp L.E. (2022). X-ray computed tomography data structure tensor orientation mapping for finite element models — STXAE[Formula presented]. Scopus, .</w:t>
      </w:r>
    </w:p>
    <w:p w14:paraId="5B7CE0AB" w14:textId="77777777" w:rsidR="00374461" w:rsidRDefault="00374461" w:rsidP="00374461">
      <w:r>
        <w:t>S1431. Garcia M.; Quiroga J.; Ortin F. (2022). PROCESSPERFORMANCE: A portable and easy-to-use tool to measure resource consumption of running processes[Formula presented]. Scopus, .</w:t>
      </w:r>
    </w:p>
    <w:p w14:paraId="60C3F588" w14:textId="77777777" w:rsidR="00374461" w:rsidRDefault="00374461" w:rsidP="00374461">
      <w:r>
        <w:lastRenderedPageBreak/>
        <w:t>S1432. Khurana R.; Schürer S.C. (2022). The Clinical Kinase Index (CKI): A user friendly application to prioritize kinases as prospective cancer drug targets[Formula presented]. Scopus, .</w:t>
      </w:r>
    </w:p>
    <w:p w14:paraId="58AF5472" w14:textId="77777777" w:rsidR="00374461" w:rsidRDefault="00374461" w:rsidP="00374461">
      <w:r>
        <w:t>S1433. Anshori I.; Harimurti S.; Rama M.B.; Langelo R.E.; Jessika; Yulianti L.P.; Gumilar G.; Yusuf M.; Prastriyanti S.; Yuliarto B.; Nugrahapraja H.; Arnafia W.; Faizal I. (2022). Web-based surface plasmon resonance signal processing system for fast analyte analysis. Scopus, .</w:t>
      </w:r>
    </w:p>
    <w:p w14:paraId="594784C9" w14:textId="77777777" w:rsidR="00374461" w:rsidRDefault="00374461" w:rsidP="00374461">
      <w:r>
        <w:t>S1434. Ishii A.; Kamijyo R.; Yamanaka A.; Yamamoto A. (2022). BOXVIA: Bayesian optimization executable and visualizable application. Scopus, .</w:t>
      </w:r>
    </w:p>
    <w:p w14:paraId="27BDF806" w14:textId="77777777" w:rsidR="00374461" w:rsidRDefault="00374461" w:rsidP="00374461">
      <w:r>
        <w:t>S1435. Huang D.; Xu X. (2022). IGAOD: An online design framework for interactive genetic algorithms. Scopus, .</w:t>
      </w:r>
    </w:p>
    <w:p w14:paraId="3DE0D253" w14:textId="77777777" w:rsidR="00374461" w:rsidRDefault="00374461" w:rsidP="00374461">
      <w:r>
        <w:t>S1436. Baldini L.; Bucciantini N.; Lalla N.D.; Ehlert S.; Manfreda A.; Negro M.; Omodei N.; Pesce-Rollins M.; Sgrò C.; Silvestri S. (2022). ixpeobssim: A simulation and analysis framework for the imaging X-ray polarimetry explorer. Scopus, .</w:t>
      </w:r>
    </w:p>
    <w:p w14:paraId="74F19350" w14:textId="77777777" w:rsidR="00374461" w:rsidRDefault="00374461" w:rsidP="00374461">
      <w:r>
        <w:t>S1437. Brimicombe C.; Di Napoli C.; Quintino T.; Pappenberger F.; Cornforth R.; Cloke H.L. (2022). Thermofeel: A python thermal comfort indices library. Scopus, .</w:t>
      </w:r>
    </w:p>
    <w:p w14:paraId="72AD6A1B" w14:textId="77777777" w:rsidR="00374461" w:rsidRDefault="00374461" w:rsidP="00374461">
      <w:r>
        <w:t>S1438. Reinartz C.; Enevoldsen T.T. (2022). pyTEP: A Python package for interactive simulations of the Tennessee Eastman process. Scopus, .</w:t>
      </w:r>
    </w:p>
    <w:p w14:paraId="01CC8C5E" w14:textId="77777777" w:rsidR="00374461" w:rsidRDefault="00374461" w:rsidP="00374461">
      <w:r>
        <w:t>S1439. Cruz-Duarte J.M.; Ortiz-Bayliss J.C.; Amaya I. (2022). MatHH: A Matlab-based Hyper-Heuristic framework. Scopus, .</w:t>
      </w:r>
    </w:p>
    <w:p w14:paraId="1F319DAF" w14:textId="77777777" w:rsidR="00374461" w:rsidRDefault="00374461" w:rsidP="00374461">
      <w:r>
        <w:t>S1440. Hamida Z.; Laurent B.; Goulet J.-A. (2022). OpenIPDM: A probabilistic framework for estimating the deterioration and effect of interventions on bridges. Scopus, .</w:t>
      </w:r>
    </w:p>
    <w:p w14:paraId="4D7B0A82" w14:textId="77777777" w:rsidR="00374461" w:rsidRDefault="00374461" w:rsidP="00374461">
      <w:r>
        <w:t>S1441. Men Q.; Shum H.P.H. (2022). PyTorch-based implementation of label-aware graph representation for multi-class trajectory prediction[Formula presented]. Scopus, .</w:t>
      </w:r>
    </w:p>
    <w:p w14:paraId="044EF618" w14:textId="77777777" w:rsidR="00374461" w:rsidRDefault="00374461" w:rsidP="00374461">
      <w:r>
        <w:t>S1442. Wagner C.W.; Semper S.; Kirchhof J. (2022). fastmat: Efficient linear transforms in Python. Scopus, .</w:t>
      </w:r>
    </w:p>
    <w:p w14:paraId="6443BA87" w14:textId="77777777" w:rsidR="00374461" w:rsidRDefault="00374461" w:rsidP="00374461">
      <w:r>
        <w:t>S1443. Manathunga S.S.; Abeyagunawardena I.A.; Dharmaratne S.D. (2022). Source code and secondary data of the stochastic process based COVID-19 simulation model[Formula presented]. Scopus, .</w:t>
      </w:r>
    </w:p>
    <w:p w14:paraId="1557B5A5" w14:textId="77777777" w:rsidR="00374461" w:rsidRDefault="00374461" w:rsidP="00374461">
      <w:r>
        <w:t>S1444. Howison M.; Goggins M. (2022). SIRAD: Secure Infrastructure for Research with Administrative Data[Formula presented]. Scopus, .</w:t>
      </w:r>
    </w:p>
    <w:p w14:paraId="60E0444B" w14:textId="77777777" w:rsidR="00374461" w:rsidRDefault="00374461" w:rsidP="00374461">
      <w:r>
        <w:t>S1445. Stringari C.E.; Power H. (2022). Picoastal: A low-cost coastal video monitoring system. Scopus, .</w:t>
      </w:r>
    </w:p>
    <w:p w14:paraId="16A8EAC8" w14:textId="77777777" w:rsidR="00374461" w:rsidRDefault="00374461" w:rsidP="00374461">
      <w:r>
        <w:lastRenderedPageBreak/>
        <w:t>S1446. Mariotti G.; Giorgi R. (2022). WebRISC-V: A 32/64-bit RISC-V pipeline simulation tool. Scopus, .</w:t>
      </w:r>
    </w:p>
    <w:p w14:paraId="6943C5F5" w14:textId="77777777" w:rsidR="00374461" w:rsidRDefault="00374461" w:rsidP="00374461">
      <w:r>
        <w:t>S1447. Damak K.; Khenissi S.; Nasraoui O. (2022). A framework for unbiased explainable pairwise ranking for recommendation[Formula presented]. Scopus, .</w:t>
      </w:r>
    </w:p>
    <w:p w14:paraId="680E36E5" w14:textId="77777777" w:rsidR="00374461" w:rsidRDefault="00374461" w:rsidP="00374461">
      <w:r>
        <w:t>S1448. Black T.J.; Cheviakov A.F. (2022). 3DRSP: Matlab-based random sphere packing code in three dimensions. Scopus, .</w:t>
      </w:r>
    </w:p>
    <w:p w14:paraId="045CE8CE" w14:textId="77777777" w:rsidR="00374461" w:rsidRDefault="00374461" w:rsidP="00374461">
      <w:r>
        <w:t>S1449. Shaked A. (2022). PROVE Tool: A tool for designing and analyzing process descriptions. Scopus, .</w:t>
      </w:r>
    </w:p>
    <w:p w14:paraId="7B5BD2BE" w14:textId="77777777" w:rsidR="00374461" w:rsidRDefault="00374461" w:rsidP="00374461">
      <w:r>
        <w:t>S1450. Akan T.; Agahian S.; Dehkharghani R. (2022). Battle Royale Optimizer for solving binary optimization problems[Formula presented]. Scopus, .</w:t>
      </w:r>
    </w:p>
    <w:p w14:paraId="0CB0ADCD" w14:textId="77777777" w:rsidR="00374461" w:rsidRDefault="00374461" w:rsidP="00374461">
      <w:r>
        <w:t>S1451. Di Caprio D.; Santos-Arteaga F.J. (2022). RIROSE: Rational Information Retrieval in Online Search Environments[Formula presented]. Scopus, .</w:t>
      </w:r>
    </w:p>
    <w:p w14:paraId="71083ECD" w14:textId="77777777" w:rsidR="00374461" w:rsidRDefault="00374461" w:rsidP="00374461">
      <w:r>
        <w:t>S1452. Hellerstedt J.; Cahlík A.; Švec M.; Stetsovych O.; Hennen T. (2022). Counting molecules: Python based scheme for automated enumeration and categorization of molecules in scanning tunneling microscopy images[Formula presented]. Scopus, .</w:t>
      </w:r>
    </w:p>
    <w:p w14:paraId="645E3A8D" w14:textId="77777777" w:rsidR="00374461" w:rsidRDefault="00374461" w:rsidP="00374461">
      <w:r>
        <w:t>S1453. Sufi F.K. (2022). AI-GlobalEvents: A Software for analyzing, identifying and explaining global events with Artificial Intelligence. Scopus, .</w:t>
      </w:r>
    </w:p>
    <w:p w14:paraId="0DF92BA3" w14:textId="77777777" w:rsidR="00374461" w:rsidRDefault="00374461" w:rsidP="00374461">
      <w:r>
        <w:t>S1454. Hrovatin N.; Tošić A.; Vičič J. (2022). PPWSim: Privacy preserving wireless sensor network simulator. Scopus, .</w:t>
      </w:r>
    </w:p>
    <w:p w14:paraId="2B0BBBB9" w14:textId="77777777" w:rsidR="00374461" w:rsidRDefault="00374461" w:rsidP="00374461">
      <w:r>
        <w:t>S1455. Deza J.I.; Ihshaish H. (2022). qNoise: A generator of non-Gaussian colored noise. Scopus, .</w:t>
      </w:r>
    </w:p>
    <w:p w14:paraId="7C2D61D3" w14:textId="77777777" w:rsidR="00374461" w:rsidRDefault="00374461" w:rsidP="00374461">
      <w:r>
        <w:t>S1456. Aronow R.A.; Akbarinejad S.; Le T.; Su S.; Shahriyari L. (2022). TumorDecon: A digital cytometry software. Scopus, .</w:t>
      </w:r>
    </w:p>
    <w:p w14:paraId="740ECFA3" w14:textId="77777777" w:rsidR="00374461" w:rsidRDefault="00374461" w:rsidP="00374461">
      <w:r>
        <w:t>S1457. Xu H.; Yiğiter A.; Chen J. (2022). onlineBcp: An R package for online change point detection using a Bayesian approach. Scopus, .</w:t>
      </w:r>
    </w:p>
    <w:p w14:paraId="7740A74F" w14:textId="77777777" w:rsidR="00374461" w:rsidRDefault="00374461" w:rsidP="00374461">
      <w:r>
        <w:t>S1458. Siala K.; Odersky L. (2021). pyGRETA, pyCLARA, pyPRIMA: A pre-processing suite to generate flexible model regions for energy system models. Scopus, .</w:t>
      </w:r>
    </w:p>
    <w:p w14:paraId="065F6EB9" w14:textId="77777777" w:rsidR="00374461" w:rsidRDefault="00374461" w:rsidP="00374461">
      <w:r>
        <w:t>S1459. Rodenberg B.; Desai I.; Hertrich R.; Jaust A.; Uekermann B. (2021). FEniCS–preCICE: Coupling FEniCS to other simulation software. Scopus, .</w:t>
      </w:r>
    </w:p>
    <w:p w14:paraId="16276DC6" w14:textId="77777777" w:rsidR="00374461" w:rsidRDefault="00374461" w:rsidP="00374461">
      <w:r>
        <w:t>S1460. Drvoderic M.; Rettl M.; Pletz M.; Schuecker C. (2021). CrackDect: Detecting crack densities in images of fiber-reinforced polymers. Scopus, .</w:t>
      </w:r>
    </w:p>
    <w:p w14:paraId="01AB121C" w14:textId="77777777" w:rsidR="00374461" w:rsidRDefault="00374461" w:rsidP="00374461">
      <w:r>
        <w:t>S1461. Chung J.-H.; Lim Y.-B.; Kim D. (2021). BDEsize: An R package for efficient determination of sample size in a balanced design of experiments. Scopus, .</w:t>
      </w:r>
    </w:p>
    <w:p w14:paraId="1AE27319" w14:textId="77777777" w:rsidR="00374461" w:rsidRDefault="00374461" w:rsidP="00374461">
      <w:r>
        <w:lastRenderedPageBreak/>
        <w:t>S1462. dos Santos Ferreira M.V.; Rios R.; Rios T.N. (2022). sci-FTS: Using soft clustering on Intrinsic Mode Functions to model Fuzzy Time Series[Formula presented]. Scopus, .</w:t>
      </w:r>
    </w:p>
    <w:p w14:paraId="7C663F07" w14:textId="77777777" w:rsidR="00374461" w:rsidRDefault="00374461" w:rsidP="00374461">
      <w:r>
        <w:t>S1463. Price J.; Zeyringer M. (2022). highRES-Europe: The high spatial and temporal Resolution Electricity System model for Europe. Scopus, .</w:t>
      </w:r>
    </w:p>
    <w:p w14:paraId="798CE22E" w14:textId="77777777" w:rsidR="00374461" w:rsidRDefault="00374461" w:rsidP="00374461">
      <w:r>
        <w:t>S1464. Zolotov O.; Romanovskaya Y.; Knyazeva M. (2021). pyFIRI — A free and open source Python software package of the non-auroral Earth's lower ionosphere. Scopus, .</w:t>
      </w:r>
    </w:p>
    <w:p w14:paraId="2CCDFB9E" w14:textId="77777777" w:rsidR="00374461" w:rsidRDefault="00374461" w:rsidP="00374461">
      <w:r>
        <w:t>S1465. Aksman L.M.; Wijeratne P.A.; Oxtoby N.P.; Eshaghi A.; Shand C.; Altmann A.; Alexander D.C.; Young A.L. (2021). pySuStaIn: A Python implementation of the Subtype and Stage Inference algorithm. Scopus, .</w:t>
      </w:r>
    </w:p>
    <w:p w14:paraId="753AAE71" w14:textId="77777777" w:rsidR="00374461" w:rsidRDefault="00374461" w:rsidP="00374461">
      <w:r>
        <w:t>S1466. Colle J.-Y.; Rautio J.; Freis D. (2021). A modular LabVIEW application frame for Knudsen Effusion Mass Spectrometry instrument control. Scopus, .</w:t>
      </w:r>
    </w:p>
    <w:p w14:paraId="67432148" w14:textId="77777777" w:rsidR="00374461" w:rsidRDefault="00374461" w:rsidP="00374461">
      <w:r>
        <w:t>S1467. Zubarev I.; Vranou G.; Parkkonen L. (2022). MNEflow: Neural networks for EEG/MEG decoding and interpretation. Scopus, .</w:t>
      </w:r>
    </w:p>
    <w:p w14:paraId="1560A74B" w14:textId="77777777" w:rsidR="00374461" w:rsidRDefault="00374461" w:rsidP="00374461">
      <w:r>
        <w:t>S1468. Gajowniczek K.; Ząbkowski T. (2021). ImbTreeEntropy: An R package for building entropy-based classification trees on imbalanced datasets. Scopus, .</w:t>
      </w:r>
    </w:p>
    <w:p w14:paraId="37FE9D72" w14:textId="77777777" w:rsidR="00374461" w:rsidRDefault="00374461" w:rsidP="00374461">
      <w:r>
        <w:t>S1469. Bødker M.S.; Wilkinson C.J.; Mauro J.C.; Smedskjaer M.M. (2022). StatMechGlass: Python based software for composition–structure prediction in oxide glasses using statistical mechanics. Scopus, .</w:t>
      </w:r>
    </w:p>
    <w:p w14:paraId="3DEAF6E8" w14:textId="77777777" w:rsidR="00374461" w:rsidRDefault="00374461" w:rsidP="00374461">
      <w:r>
        <w:t>S1470. Cunha A., Jr; Figueira da Silva L.F. (2022). CRFlowLib — Chemically Reacting Flow Library[Formula presented]. Scopus, .</w:t>
      </w:r>
    </w:p>
    <w:p w14:paraId="7A0EE99C" w14:textId="77777777" w:rsidR="00374461" w:rsidRDefault="00374461" w:rsidP="00374461">
      <w:r>
        <w:t>S1471. Gomez A.; Zimmer V.A.; Wheeler G.; Toussaint N.; Deng S.; Wright R.; Skelton E.; Matthew J.; Kainz B.; Hajnal J.; Schnabel J. (2022). PRETUS: A plug-in based platform for real-time ultrasound imaging research. Scopus, .</w:t>
      </w:r>
    </w:p>
    <w:p w14:paraId="292502E1" w14:textId="77777777" w:rsidR="00374461" w:rsidRDefault="00374461" w:rsidP="00374461">
      <w:r>
        <w:t>S1472. Bragagnolo A.; Barbano C.A. (2022). Simplify: A Python library for optimizing pruned neural networks. Scopus, .</w:t>
      </w:r>
    </w:p>
    <w:p w14:paraId="0BEC394C" w14:textId="77777777" w:rsidR="00374461" w:rsidRDefault="00374461" w:rsidP="00374461">
      <w:r>
        <w:t>S1473. Manurung A.; Kristiana L.; Uddin N. (2022). YADPF: A reusable deterministic dynamic programming implementation in MATLAB. Scopus, .</w:t>
      </w:r>
    </w:p>
    <w:p w14:paraId="005EDDFF" w14:textId="77777777" w:rsidR="00374461" w:rsidRDefault="00374461" w:rsidP="00374461">
      <w:r>
        <w:t>S1474. Csurcsia P.Z. (2022). MUMI: Multisine for multiple input systems: A user-friendly excitation toolbox for physical systems[Formula presented]. Scopus, .</w:t>
      </w:r>
    </w:p>
    <w:p w14:paraId="52773AC1" w14:textId="77777777" w:rsidR="00374461" w:rsidRDefault="00374461" w:rsidP="00374461">
      <w:r>
        <w:t>S1475. Kursa M.B. (2021). Praznik: High performance information-based feature selection. Scopus, .</w:t>
      </w:r>
    </w:p>
    <w:p w14:paraId="4315E404" w14:textId="77777777" w:rsidR="00374461" w:rsidRDefault="00374461" w:rsidP="00374461">
      <w:r>
        <w:t>S1476. Jivani D.; Zola J.; Ganapathysubramanian B.; Wodo O. (2022). GraSPI: Extensible software for the graph-based quantification of morphology in organic electronics. Scopus, .</w:t>
      </w:r>
    </w:p>
    <w:p w14:paraId="39D956E1" w14:textId="77777777" w:rsidR="00374461" w:rsidRDefault="00374461" w:rsidP="00374461">
      <w:r>
        <w:lastRenderedPageBreak/>
        <w:t>S1477. Frei J.; Kramer F. (2022). GERNERMED: An open German medical NER model[Formula presented]. Scopus, .</w:t>
      </w:r>
    </w:p>
    <w:p w14:paraId="61E6BF04" w14:textId="77777777" w:rsidR="00374461" w:rsidRDefault="00374461" w:rsidP="00374461">
      <w:r>
        <w:t>S1478. Fraccaroli M.; Lamma E.; Riguzzi F. (2022). Symbolic DNN-Tuner: A Python and ProbLog-based system for optimizing Deep Neural Networks hyperparameters. Scopus, .</w:t>
      </w:r>
    </w:p>
    <w:p w14:paraId="6C3AEF04" w14:textId="77777777" w:rsidR="00374461" w:rsidRDefault="00374461" w:rsidP="00374461">
      <w:r>
        <w:t>S1479. Taranti P.-G.; Cosenza C.A.N.; Pessôa L.A.M.; Collazo R.A. (2022). coppeCosenzaR: A hierarchical decision model. Scopus, .</w:t>
      </w:r>
    </w:p>
    <w:p w14:paraId="2BF0623E" w14:textId="77777777" w:rsidR="00374461" w:rsidRDefault="00374461" w:rsidP="00374461">
      <w:r>
        <w:t>S1480. Hasani S.; Nasiri H. (2022). COV-ADSX: An Automated Detection System using X-ray Images, Deep Learning, and XGBoost for COVID-19. Scopus, .</w:t>
      </w:r>
    </w:p>
    <w:p w14:paraId="3FF5ACAE" w14:textId="77777777" w:rsidR="00374461" w:rsidRDefault="00374461" w:rsidP="00374461">
      <w:r>
        <w:t>S1481. Watcharasupat K.N.; Lee J.; Lerch A. (2022). Latte: Cross-framework Python package for evaluation of latent-based generative models[Formula presented]. Scopus, .</w:t>
      </w:r>
    </w:p>
    <w:p w14:paraId="4EEE65FA" w14:textId="77777777" w:rsidR="00374461" w:rsidRDefault="00374461" w:rsidP="00374461">
      <w:r>
        <w:t>S1482. Bangaru M.L.Y.; Medabalimi R.K.; Babu S.; Raghavendra N.K. (2021). REMP software to introduce a screening REstriction site in site-directed Mutagenesis Primer. Scopus, .</w:t>
      </w:r>
    </w:p>
    <w:p w14:paraId="2ACB0EB3" w14:textId="77777777" w:rsidR="00374461" w:rsidRDefault="00374461" w:rsidP="00374461">
      <w:r>
        <w:t>S1483. Jubair A.M.; Hassan R.; Sallehudin H.; Al-Mekhlafi Z.G.; Mohammed B.A.; Alsaffar M.S. (2022). VLMOO: A framework for benchmarking Variable-length Multiobjective Optimization problems with WSN focus[Formula presented]. Scopus, .</w:t>
      </w:r>
    </w:p>
    <w:p w14:paraId="4AFFAB90" w14:textId="77777777" w:rsidR="00374461" w:rsidRDefault="00374461" w:rsidP="00374461">
      <w:r>
        <w:t>S1484. Karakoç A. (2021). RegionTPMS — Region based triply periodic minimal surfaces (TPMS) for 3-D printed multiphase bone scaffolds with exact porosity values. Scopus, .</w:t>
      </w:r>
    </w:p>
    <w:p w14:paraId="4D65988A" w14:textId="77777777" w:rsidR="00374461" w:rsidRDefault="00374461" w:rsidP="00374461">
      <w:r>
        <w:t>S1485. Roomi M.M.; Ong W.S.; Mashima D.; Hussain S.S.M. (2022). OpenPLC61850: An IEC 61850 MMS compatible open source PLC for smart grid research. Scopus, .</w:t>
      </w:r>
    </w:p>
    <w:p w14:paraId="4D99CF2F" w14:textId="77777777" w:rsidR="00374461" w:rsidRDefault="00374461" w:rsidP="00374461">
      <w:r>
        <w:t>S1486. Spillner J.; Gkikopoulos P.; Delgado P.; Choirat C. (2022). Towards reproducible software studies with MAO and Renku. Scopus, .</w:t>
      </w:r>
    </w:p>
    <w:p w14:paraId="20AE0AE1" w14:textId="77777777" w:rsidR="00374461" w:rsidRDefault="00374461" w:rsidP="00374461">
      <w:r>
        <w:t>S1487. Candela-Uribe C.A.; Sepúlveda-Rodríguez L.E.; Chavarro-Porras J.C.; Sanabria-Ordoñez J.A.; Garrido J.L.; Rodríguez-Domínguez C.; Guerrero-Contreras G. (2022). SMS-Builder: An adaptive software tool for building systematic mapping studies. Scopus, .</w:t>
      </w:r>
    </w:p>
    <w:p w14:paraId="4FE4142F" w14:textId="77777777" w:rsidR="00374461" w:rsidRDefault="00374461" w:rsidP="00374461">
      <w:r>
        <w:t>S1488. Xie F. (2022). rethnicity: An R package for predicting ethnicity from names. Scopus, .</w:t>
      </w:r>
    </w:p>
    <w:p w14:paraId="7BE71C9F" w14:textId="77777777" w:rsidR="00374461" w:rsidRDefault="00374461" w:rsidP="00374461">
      <w:r>
        <w:t>S1489. Bueler-Faudree T.; Delamere S.; Dutykh D.; Rybkin A.; Suleimani A. (2022). Fast shallow water-wave solver for plane inclined beaches. Scopus, .</w:t>
      </w:r>
    </w:p>
    <w:p w14:paraId="6C41FFE3" w14:textId="77777777" w:rsidR="00374461" w:rsidRDefault="00374461" w:rsidP="00374461">
      <w:r>
        <w:t>S1490. Syrmos E.; Bechtsis D.; Tsolakis N. (2022). MIROR: A middleware software tool for interfacing mobile industrial robots with optimization routing algorithms. Scopus, .</w:t>
      </w:r>
    </w:p>
    <w:p w14:paraId="3B0298AF" w14:textId="77777777" w:rsidR="00374461" w:rsidRDefault="00374461" w:rsidP="00374461">
      <w:r>
        <w:t>S1491. Bizzego A.; Lim M.; Esposito G. (2021). mics-library: A Python package for reproducible studies on the Multiple Indicator Cluster Survey. Scopus, .</w:t>
      </w:r>
    </w:p>
    <w:p w14:paraId="6DA836BB" w14:textId="77777777" w:rsidR="00374461" w:rsidRDefault="00374461" w:rsidP="00374461">
      <w:r>
        <w:lastRenderedPageBreak/>
        <w:t>S1492. Ertl M.; Prelz C.; Fitze D.C.; Wyssen G.; Mast F.W. (2022). PlatformCommander — An open source software for an easy integration of motion platforms in research laboratories. Scopus, .</w:t>
      </w:r>
    </w:p>
    <w:p w14:paraId="694896DF" w14:textId="77777777" w:rsidR="00374461" w:rsidRDefault="00374461" w:rsidP="00374461">
      <w:r>
        <w:t>S1493. Pereira F.; Crocker P.; Leithardt V.R.Q. (2022). PADRES: Tool for PrivAcy, Data REgulation and Security. Scopus, .</w:t>
      </w:r>
    </w:p>
    <w:p w14:paraId="20D0DB6E" w14:textId="77777777" w:rsidR="00374461" w:rsidRDefault="00374461" w:rsidP="00374461">
      <w:r>
        <w:t>S1494. Meng S.; Fu Z.; Qin J.; Ma X.; Li Y.; Hao L.; Liu Y.; Sun K.; Chen D. (2021). magcoilcalc: A Python package for modeling and optimization of axisymmetric magnet coils generating uniform magnetic field for noble gas spin-polarizers. Scopus, .</w:t>
      </w:r>
    </w:p>
    <w:p w14:paraId="077ECC74" w14:textId="77777777" w:rsidR="00374461" w:rsidRDefault="00374461" w:rsidP="00374461">
      <w:r>
        <w:t>S1495. Ghimire B.R.; Parajuli R.R.; Khatiwada B.; Poudel S.; Sharma K.; Mishra B. (2021). Covira: A COVID-19 risk assessment, visualization and communication tool. Scopus, .</w:t>
      </w:r>
    </w:p>
    <w:p w14:paraId="2676282D" w14:textId="77777777" w:rsidR="00374461" w:rsidRDefault="00374461" w:rsidP="00374461">
      <w:r>
        <w:t>S1496. Raskovalov A.; Surkov P. (2022). azTotMD 2.0: Molecular dynamics with the radiative thermostat and temperature-dependent force field (CUDA version). Scopus, .</w:t>
      </w:r>
    </w:p>
    <w:p w14:paraId="1DF01C5E" w14:textId="77777777" w:rsidR="00374461" w:rsidRDefault="00374461" w:rsidP="00374461">
      <w:r>
        <w:t>S1497. John N.S.; Urman M.A.; Lee C. (2022). 4Dia: A tool for automated 4D microscope image alignment. Scopus, .</w:t>
      </w:r>
    </w:p>
    <w:p w14:paraId="1F7D09B5" w14:textId="77777777" w:rsidR="00374461" w:rsidRDefault="00374461" w:rsidP="00374461">
      <w:r>
        <w:t>S1498. Kosztyán Z.T. (2022). MFPP: Matrix-based flexible project planning. Scopus, .</w:t>
      </w:r>
    </w:p>
    <w:p w14:paraId="1AEA2A24" w14:textId="77777777" w:rsidR="00374461" w:rsidRDefault="00374461" w:rsidP="00374461">
      <w:r>
        <w:t>S1499. Buoncompagni L.; Kareem S.Y.; Mastrogiovanni F. (2022). OWLOOP: A modular API to describe OWL axioms in OOP objects hierarchies. Scopus, .</w:t>
      </w:r>
    </w:p>
    <w:p w14:paraId="245F6233" w14:textId="77777777" w:rsidR="00374461" w:rsidRDefault="00374461" w:rsidP="00374461">
      <w:r>
        <w:t>S1500. Karam M.; Saad T. (2021). BuckinghamPy: A Python software for dimensional analysis. Scopus, .</w:t>
      </w:r>
    </w:p>
    <w:p w14:paraId="7A46FE10" w14:textId="77777777" w:rsidR="00374461" w:rsidRDefault="00374461" w:rsidP="00374461">
      <w:r>
        <w:t>S1501. Jurkiewicz P. (2022). flow-models: A framework for analysis and modeling of IP network flows. Scopus, .</w:t>
      </w:r>
    </w:p>
    <w:p w14:paraId="108DAD38" w14:textId="77777777" w:rsidR="00374461" w:rsidRDefault="00374461" w:rsidP="00374461">
      <w:r>
        <w:t>S1502. Backe S.; Skar C.; del Granado P.C.; Turgut O.; Tomasgard A. (2022). EMPIRE: An open-source model based on multi-horizon programming for energy transition analyses. Scopus, .</w:t>
      </w:r>
    </w:p>
    <w:p w14:paraId="263AE522" w14:textId="77777777" w:rsidR="00374461" w:rsidRDefault="00374461" w:rsidP="00374461">
      <w:r>
        <w:t>S1503. Noleto-Filho E.M.; Angelini R.; Steenbeek J.; Carvalho A.R. (2021). New, flexible and open-source fisheries self-reporting app: The Shiny4SelfReport. Scopus, .</w:t>
      </w:r>
    </w:p>
    <w:p w14:paraId="3C750E23" w14:textId="77777777" w:rsidR="00374461" w:rsidRDefault="00374461" w:rsidP="00374461">
      <w:r>
        <w:t>S1504. Randrianasoa J.F.; Kurtz C.; Desjardin É.; Passat N. (2021). AGAT: Building and evaluating binary partition trees for image segmentation. Scopus, .</w:t>
      </w:r>
    </w:p>
    <w:p w14:paraId="71AC24CF" w14:textId="77777777" w:rsidR="00374461" w:rsidRDefault="00374461" w:rsidP="00374461">
      <w:r>
        <w:t>S1505. Caviglione L.; Schaffhauser A.; Zuppelli M.; Mazurczyk W. (2022). IPv6CC: IPv6 covert channels for testing networks against stegomalware and data exfiltration. Scopus, .</w:t>
      </w:r>
    </w:p>
    <w:p w14:paraId="740D2011" w14:textId="77777777" w:rsidR="00374461" w:rsidRDefault="00374461" w:rsidP="00374461">
      <w:r>
        <w:t>S1506. Dong L.; Zhang Y.; Zhao L.; Zheng T.; Wang W.; Li J.; Gong D.; Liu T.; Yao D. (2022). DRT: A new toolbox for the Standard EEG Data Structure in large-scale EEG applications. Scopus, .</w:t>
      </w:r>
    </w:p>
    <w:p w14:paraId="36942A95" w14:textId="77777777" w:rsidR="00374461" w:rsidRDefault="00374461" w:rsidP="00374461">
      <w:r>
        <w:lastRenderedPageBreak/>
        <w:t>S1507. Abell J.A.; Crempien J.G.F.; Recabarren M. (2022). ShakerMaker: A framework that simplifies the simulation of seismic ground-motions. Scopus, .</w:t>
      </w:r>
    </w:p>
    <w:p w14:paraId="6D325A16" w14:textId="77777777" w:rsidR="00374461" w:rsidRDefault="00374461" w:rsidP="00374461">
      <w:r>
        <w:t>S1508. Montoya-Araque E.A.; Aparicio-Ortube A.J.; Zapata-Medina D.G.; Arboleda-Monsalve L.G. (2022). An open-source application software to determine the preconsolidation pressure of soils in incremental loading oedometer testing: pySigmaP. Scopus, .</w:t>
      </w:r>
    </w:p>
    <w:p w14:paraId="3FB6F487" w14:textId="77777777" w:rsidR="00374461" w:rsidRDefault="00374461" w:rsidP="00374461">
      <w:r>
        <w:t>S1509. Marelli D.; Bianco S.; Ciocca G. (2022). SfM Flow: A comprehensive toolset for the evaluation of 3D reconstruction pipelines. Scopus, .</w:t>
      </w:r>
    </w:p>
    <w:p w14:paraId="68CFC6AB" w14:textId="77777777" w:rsidR="00374461" w:rsidRDefault="00374461" w:rsidP="00374461">
      <w:r>
        <w:t>S1510. Stier J.; Granitzer M. (2022). deepstruct – linking deep learning and graph theory[Formula presented]. Scopus, .</w:t>
      </w:r>
    </w:p>
    <w:p w14:paraId="06056FFB" w14:textId="77777777" w:rsidR="00374461" w:rsidRDefault="00374461" w:rsidP="00374461">
      <w:r>
        <w:t>S1511. Boelens A.M.P.; Tchelepi H.A. (2021). QuantImPy: Minkowski functionals and functions with Python. Scopus, .</w:t>
      </w:r>
    </w:p>
    <w:p w14:paraId="19A5AC34" w14:textId="77777777" w:rsidR="00374461" w:rsidRDefault="00374461" w:rsidP="00374461">
      <w:r>
        <w:t>S1512. Ching E.J.; Bornhoft B.; Lasemi A.; Ihme M. (2022). Quail: A lightweight open-source discontinuous Galerkin code in Python for teaching and prototyping. Scopus, .</w:t>
      </w:r>
    </w:p>
    <w:p w14:paraId="03CC0D54" w14:textId="77777777" w:rsidR="00374461" w:rsidRDefault="00374461" w:rsidP="00374461">
      <w:r>
        <w:t>S1513. Kogon R.; Faux D. (2022). 3TM: Software for the 3-Tau Model. Scopus, .</w:t>
      </w:r>
    </w:p>
    <w:p w14:paraId="4627F91A" w14:textId="77777777" w:rsidR="00374461" w:rsidRDefault="00374461" w:rsidP="00374461">
      <w:r>
        <w:t>S1514. Bromig L.; Leiter D.; Mardale A.-V.; von den Eichen N.; Bieringer E.; Weuster-Botz D. (2022). The SiLA 2 Manager for rapid device integration and workflow automation. Scopus, .</w:t>
      </w:r>
    </w:p>
    <w:p w14:paraId="068C2D05" w14:textId="77777777" w:rsidR="00374461" w:rsidRDefault="00374461" w:rsidP="00374461">
      <w:r>
        <w:t>S1515. Montoya O.; Icasio-Hernández O.; Salas J. (2021). TreeTool: A tool for detecting trees and estimating their DBH using forest point clouds. Scopus, .</w:t>
      </w:r>
    </w:p>
    <w:p w14:paraId="4AA7D2BC" w14:textId="77777777" w:rsidR="00374461" w:rsidRDefault="00374461" w:rsidP="00374461">
      <w:r>
        <w:t>S1516. Araque O.; Sánchez-Rada J.F.; Iglesias C.A. (2022). GSITK: A sentiment analysis framework for agile replication and development. Scopus, .</w:t>
      </w:r>
    </w:p>
    <w:p w14:paraId="234C5FCC" w14:textId="77777777" w:rsidR="00374461" w:rsidRDefault="00374461" w:rsidP="00374461">
      <w:r>
        <w:t>S1517. Halverson G.; Dugger Z.; Claudio D. (2022). CAT PAW: Combinatorial Algorithm to Test all Possible Assortments of Weights[Formula presented]. Scopus, .</w:t>
      </w:r>
    </w:p>
    <w:p w14:paraId="4403E55C" w14:textId="77777777" w:rsidR="00374461" w:rsidRDefault="00374461" w:rsidP="00374461">
      <w:r>
        <w:t>S1518. Frąszczak D. (2022). RPaSDT—Rumour RPaSDT—Rumor Propagation and Source Detection Toolkit. Scopus, .</w:t>
      </w:r>
    </w:p>
    <w:p w14:paraId="6482C280" w14:textId="77777777" w:rsidR="00374461" w:rsidRDefault="00374461" w:rsidP="00374461">
      <w:r>
        <w:t>S1519. Couty V.; Witz J.-F.; Martel C.; Bari F.; Weisrock A. (2021). CRAPPY: Command and Real-Time Acquisition in Parallelized Python, a Python module for experimental setups. Scopus, .</w:t>
      </w:r>
    </w:p>
    <w:p w14:paraId="076C9EAA" w14:textId="77777777" w:rsidR="00374461" w:rsidRDefault="00374461" w:rsidP="00374461">
      <w:r>
        <w:t>S1520. Aubertine J.; Chen K.; Nagaraju V.; Fiondella L. (2022). A covariate software tool to guide test activity allocation. Scopus, .</w:t>
      </w:r>
    </w:p>
    <w:p w14:paraId="6D0FA464" w14:textId="77777777" w:rsidR="00374461" w:rsidRDefault="00374461" w:rsidP="00374461">
      <w:r>
        <w:t>S1521. Garouani M.; Ahmad A.; Bouneffa M.; Hamlich M. (2022). AMLBID: An auto-explained Automated Machine Learning tool for Big Industrial Data. Scopus, .</w:t>
      </w:r>
    </w:p>
    <w:p w14:paraId="0C2278DB" w14:textId="77777777" w:rsidR="00374461" w:rsidRDefault="00374461" w:rsidP="00374461">
      <w:r>
        <w:t>S1522. Muravyev K.; Bokovoy A.; Yakovlev K. (2022). tx2_fcnn_node: An open-source ROS compatible tool for monocular depth reconstruction. Scopus, .</w:t>
      </w:r>
    </w:p>
    <w:p w14:paraId="21832C06" w14:textId="77777777" w:rsidR="00374461" w:rsidRDefault="00374461" w:rsidP="00374461">
      <w:r>
        <w:lastRenderedPageBreak/>
        <w:t>S1523. Langer T.; Meyes R.; Meisen T. (2022). Gideon Replay: A library to replay interactions in web-applications. Scopus, .</w:t>
      </w:r>
    </w:p>
    <w:p w14:paraId="403C9A14" w14:textId="77777777" w:rsidR="00374461" w:rsidRDefault="00374461" w:rsidP="00374461">
      <w:r>
        <w:t>S1524. Deniziak S.; Wiśniewski M. (2021). DECOLib: A library of components for DECOmposition of discrete functions. Scopus, .</w:t>
      </w:r>
    </w:p>
    <w:p w14:paraId="6FEFB812" w14:textId="77777777" w:rsidR="00374461" w:rsidRDefault="00374461" w:rsidP="00374461">
      <w:r>
        <w:t>S1525. Usseglio-Viretta F.L.E.; Patel P.; Bernhardt E.; Mistry A.; Mukherjee P.P.; Allen J.; Cooper S.J.; Laurencin J.; Smith K. (2022). MATBOX: An Open-source Microstructure Analysis Toolbox for microstructure generation, segmentation, characterization, visualization, correlation, and meshing. Scopus, .</w:t>
      </w:r>
    </w:p>
    <w:p w14:paraId="5A757D54" w14:textId="77777777" w:rsidR="00374461" w:rsidRDefault="00374461" w:rsidP="00374461">
      <w:r>
        <w:t>S1526. Golzari Oskouei A.; Hashemzadeh M. (2022). CGFFCM: A color image segmentation method based on cluster-weight and feature-weight learning[Formula presented]. Scopus, .</w:t>
      </w:r>
    </w:p>
    <w:p w14:paraId="6855E3D8" w14:textId="77777777" w:rsidR="00374461" w:rsidRDefault="00374461" w:rsidP="00374461">
      <w:r>
        <w:t>S1527. Kiviluoma J.; Pallonetto F.; Marin M.; Savolainen P.T.; Soininen A.; Vennström P.; Rinne E.; Huang J.; Kouveliotis-Lysikatos I.; Ihlemann M.; Delarue E.; O'Dwyer C.; O'Donnel T.; Amelin M.; Söder L.; Dillon J. (2022). Spine Toolbox: A flexible open-source workflow management system with scenario and data management. Scopus, .</w:t>
      </w:r>
    </w:p>
    <w:p w14:paraId="4212B7A0" w14:textId="77777777" w:rsidR="00374461" w:rsidRDefault="00374461" w:rsidP="00374461">
      <w:r>
        <w:t>S1528. Khairuddin J.; Maimun A.; Hiekata K.; Siow C.L.; Ali A. (2022). Web application with data centric approach to ship powering prediction using deep learning. Scopus, .</w:t>
      </w:r>
    </w:p>
    <w:p w14:paraId="631B4D04" w14:textId="77777777" w:rsidR="00374461" w:rsidRDefault="00374461" w:rsidP="00374461">
      <w:r>
        <w:t>S1529. Elkady A. (2022). FM-2D - open-source platform for the 2-dimensional numerical modeling and seismic analysis of buildings. Scopus, .</w:t>
      </w:r>
    </w:p>
    <w:p w14:paraId="29666EC4" w14:textId="77777777" w:rsidR="00374461" w:rsidRDefault="00374461" w:rsidP="00374461">
      <w:r>
        <w:t>S1530. Takekawa T. (2022). Fast parallel calculation of modified Bessel function of the second kind and its derivatives. Scopus, .</w:t>
      </w:r>
    </w:p>
    <w:p w14:paraId="59B426A6" w14:textId="77777777" w:rsidR="00374461" w:rsidRDefault="00374461" w:rsidP="00374461">
      <w:r>
        <w:t>S1531. Plietzsch A.; Kogler R.; Auer S.; Merino J.; Gil-de-Muro A.; Liße J.; Vogel C.; Hellmann F. (2022). PowerDynamics.jl—An experimentally validated open-source package for the dynamical analysis of power grids. Scopus, .</w:t>
      </w:r>
    </w:p>
    <w:p w14:paraId="6F3B9926" w14:textId="77777777" w:rsidR="00374461" w:rsidRDefault="00374461" w:rsidP="00374461">
      <w:r>
        <w:t>S1532. Ahrari A.; Elsayed S.; Sarker R.; Essam D.; Coello C.A.C. (2022). PyDDRBG: A Python framework for benchmarking and evaluating static and dynamic multimodal optimization methods. Scopus, .</w:t>
      </w:r>
    </w:p>
    <w:p w14:paraId="5C6F47C1" w14:textId="77777777" w:rsidR="00374461" w:rsidRDefault="00374461" w:rsidP="00374461">
      <w:r>
        <w:t>S1533. Almeida J.R.; Coelho L.; Oliveira J.L. (2021). BIcenter: A collaborative Web ETL solution based on a reflective software approach. Scopus, .</w:t>
      </w:r>
    </w:p>
    <w:p w14:paraId="3420A82E" w14:textId="77777777" w:rsidR="00374461" w:rsidRDefault="00374461" w:rsidP="00374461">
      <w:r>
        <w:t>S1534. Lonare G.; Patil B.; Raut N. (2021). edgar: An R package for the U.S. SEC EDGAR retrieval and parsing of corporate filings. Scopus, .</w:t>
      </w:r>
    </w:p>
    <w:p w14:paraId="63E0CA38" w14:textId="77777777" w:rsidR="00374461" w:rsidRDefault="00374461" w:rsidP="00374461">
      <w:r>
        <w:t>S1535. Klimek J.; Klimek J.; Kraśkiewicz W.; Topolewski M. (2022). Query Selector–Efficient transformer with sparse attention[Formula presented]. Scopus, .</w:t>
      </w:r>
    </w:p>
    <w:p w14:paraId="41BABA8F" w14:textId="77777777" w:rsidR="00374461" w:rsidRDefault="00374461" w:rsidP="00374461">
      <w:r>
        <w:t>S1536. Desai D.; Shuchatowitz E.; Jiang Z.; Schneider T.; Panozzo D. (2022). ACORNS: An easy-to-use code generator for gradients and Hessians. Scopus, .</w:t>
      </w:r>
    </w:p>
    <w:p w14:paraId="3393CF39" w14:textId="77777777" w:rsidR="00374461" w:rsidRDefault="00374461" w:rsidP="00374461">
      <w:r>
        <w:lastRenderedPageBreak/>
        <w:t>S1537. Harmouche A.; Kövér F.; Szukits S.; Dóczi T.; Bogner P.; Tóth A. (2022). XReport: An online structured reporting platform for radiologists. Scopus, .</w:t>
      </w:r>
    </w:p>
    <w:p w14:paraId="48819E4A" w14:textId="77777777" w:rsidR="00374461" w:rsidRDefault="00374461" w:rsidP="00374461">
      <w:r>
        <w:t>S1538. Antonio D.D.; Guo J.; Holton S.J.; Kulkarni A.R. (2021). Simplifying computational workflows with the Multiscale Atomic Zeolite Simulation Environment (MAZE). Scopus, .</w:t>
      </w:r>
    </w:p>
    <w:p w14:paraId="2FA25BE5" w14:textId="77777777" w:rsidR="00374461" w:rsidRDefault="00374461" w:rsidP="00374461">
      <w:r>
        <w:t>S1539. Couty V.; Witz J.-F.; Lecomte-Grosbras P.; Berthe J.; Deletombe E.; Brieu M. (2021). GPUCorrel: A GPU accelerated Digital Image Correlation software written in Python. Scopus, .</w:t>
      </w:r>
    </w:p>
    <w:p w14:paraId="02AC1FF6" w14:textId="77777777" w:rsidR="00374461" w:rsidRDefault="00374461" w:rsidP="00374461">
      <w:r>
        <w:t>S1540. Giroux B. (2021). ttcrpy: A Python package for traveltime computation and raytracing. Scopus, .</w:t>
      </w:r>
    </w:p>
    <w:p w14:paraId="2052C396" w14:textId="77777777" w:rsidR="00374461" w:rsidRDefault="00374461" w:rsidP="00374461">
      <w:r>
        <w:t>S1541. Ahmad A.; Vanel G.; Camarasu-Pop S.; Bonnet A.; Frindel C.; Rousseau D. (2021). MicroVIP: Microscopy image simulation on the Virtual Imaging Platform. Scopus, .</w:t>
      </w:r>
    </w:p>
    <w:p w14:paraId="22261335" w14:textId="77777777" w:rsidR="00374461" w:rsidRDefault="00374461" w:rsidP="00374461">
      <w:r>
        <w:t>S1542. Guo X.; Gichoya J.W.; Purkayastha S.; Banerjee I. (2022). CVAD - An unsupervised image anomaly detector[Formula presented]. Scopus, .</w:t>
      </w:r>
    </w:p>
    <w:p w14:paraId="29BBAE33" w14:textId="77777777" w:rsidR="00374461" w:rsidRDefault="00374461" w:rsidP="00374461">
      <w:r>
        <w:t>S1543. Mara A.; Lijffijt J.; De Bie T. (2022). EvalNE: A framework for network embedding evaluation. Scopus, .</w:t>
      </w:r>
    </w:p>
    <w:p w14:paraId="20169B1E" w14:textId="77777777" w:rsidR="00374461" w:rsidRDefault="00374461" w:rsidP="00374461">
      <w:r>
        <w:t>S1544. Soto A.; Mora H.; Riascos J.A. (2022). Web Generator: An open-source software for synthetic web-based user interface dataset generation. Scopus, .</w:t>
      </w:r>
    </w:p>
    <w:p w14:paraId="1E499768" w14:textId="77777777" w:rsidR="00374461" w:rsidRDefault="00374461" w:rsidP="00374461">
      <w:r>
        <w:t>S1545. Posenato R. (2022). CSTNU Tool: A Java library for checking temporal networks. Scopus, .</w:t>
      </w:r>
    </w:p>
    <w:p w14:paraId="08422B87" w14:textId="77777777" w:rsidR="00374461" w:rsidRDefault="00374461" w:rsidP="00374461">
      <w:r>
        <w:t>S1546. Korcyl P. (2021). Numerical package for solving the JIMWLK evolution equation in C++. Scopus, .</w:t>
      </w:r>
    </w:p>
    <w:p w14:paraId="6D8C9D1A" w14:textId="77777777" w:rsidR="00374461" w:rsidRDefault="00374461" w:rsidP="00374461">
      <w:r>
        <w:t>S1547. Corradini F.; Beriot N.; Huerta-Lwanga E.; Geissen V. (2021). uFTIR: An R package to process hyperspectral images of environmental samples captured with μFTIR microscopes. Scopus, .</w:t>
      </w:r>
    </w:p>
    <w:p w14:paraId="4673DE17" w14:textId="77777777" w:rsidR="00374461" w:rsidRDefault="00374461" w:rsidP="00374461">
      <w:r>
        <w:t>S1548. Heller W.T.; Doucet M.; Archibald R.K. (2021). Sas-temper: Software for fitting small-angle scattering data that provides automated reproducibility characterization. Scopus, .</w:t>
      </w:r>
    </w:p>
    <w:p w14:paraId="661BE4B5" w14:textId="77777777" w:rsidR="00374461" w:rsidRDefault="00374461" w:rsidP="00374461">
      <w:r>
        <w:t>S1549. Ocampo-Pineda M.; Posenato R.; Zerbato F. (2022). TIMEAWAREBPMN-JS: An editor and temporal verification tool for Time-Aware BPMN processes. Scopus, .</w:t>
      </w:r>
    </w:p>
    <w:p w14:paraId="5721D11D" w14:textId="77777777" w:rsidR="00374461" w:rsidRDefault="00374461" w:rsidP="00374461">
      <w:r>
        <w:t>S1550. Krivenko I. (2022). libcommute/pycommute: A quantum operator algebra domain-specific language and exact diagonalization toolkit. Scopus, .</w:t>
      </w:r>
    </w:p>
    <w:p w14:paraId="47602BD0" w14:textId="77777777" w:rsidR="00374461" w:rsidRDefault="00374461" w:rsidP="00374461">
      <w:r>
        <w:t>S1551. Kayser H.; Herzke T.; Maanen P.; Zimmermann M.; Grimm G.; Hohmann V. (2022). Open community platform for hearing aid algorithm research: open Master Hearing Aid (openMHA). Scopus, .</w:t>
      </w:r>
    </w:p>
    <w:p w14:paraId="4F7DA214" w14:textId="77777777" w:rsidR="00374461" w:rsidRDefault="00374461" w:rsidP="00374461">
      <w:r>
        <w:lastRenderedPageBreak/>
        <w:t>S1552. Sharma P.; Kurban H.; Dalkilic M. (2022). DCEM: An R package for clustering big data via data-centric modification of Expectation Maximization. Scopus, .</w:t>
      </w:r>
    </w:p>
    <w:p w14:paraId="21BFB91A" w14:textId="77777777" w:rsidR="00374461" w:rsidRDefault="00374461" w:rsidP="00374461">
      <w:r>
        <w:t>S1553. Praschl C.; Pointner A.; Baumgartner D.; Zwettler G.A. (2021). Imaging framework: An interoperable and extendable connector for image-related Java frameworks. Scopus, .</w:t>
      </w:r>
    </w:p>
    <w:p w14:paraId="532CDA22" w14:textId="77777777" w:rsidR="00374461" w:rsidRDefault="00374461" w:rsidP="00374461">
      <w:r>
        <w:t>S1554. Göke L. (2021). AnyMOD.jl: A Julia package for creating energy system models. Scopus, .</w:t>
      </w:r>
    </w:p>
    <w:p w14:paraId="7AB93353" w14:textId="77777777" w:rsidR="00374461" w:rsidRDefault="00374461" w:rsidP="00374461">
      <w:r>
        <w:t>S1555. Giuffre’ A.; Pini M. (2022). NiceProp: An interactive Python-based educational tool for non-ideal compressible fluid dynamics. Scopus, .</w:t>
      </w:r>
    </w:p>
    <w:p w14:paraId="2DF2E35A" w14:textId="77777777" w:rsidR="00374461" w:rsidRDefault="00374461" w:rsidP="00374461">
      <w:r>
        <w:t>S1556. Van Der Donckt J.; Van Der Donckt J.; Deprost E.; Van Hoecke S. (2022). tsflex: Flexible time series processing &amp; feature extraction. Scopus, .</w:t>
      </w:r>
    </w:p>
    <w:p w14:paraId="5A08B242" w14:textId="77777777" w:rsidR="00374461" w:rsidRDefault="00374461" w:rsidP="00374461">
      <w:r>
        <w:t>S1557. Schwarz S.; Uerlich S.A.; Monti A. (2021). pycity_scheduling—A Python framework for the development and assessment of optimisation-based power scheduling algorithms for multi-energy systems in city districts. Scopus, .</w:t>
      </w:r>
    </w:p>
    <w:p w14:paraId="1AAB8185" w14:textId="77777777" w:rsidR="00374461" w:rsidRDefault="00374461" w:rsidP="00374461">
      <w:r>
        <w:t>S1558. Safa A.; Catthoor F.; Gielen G.G.E. (2021). ConvSNN: A surrogate gradient spiking neural framework for radar gesture recognition[Formula presented]. Scopus, .</w:t>
      </w:r>
    </w:p>
    <w:p w14:paraId="4094823D" w14:textId="77777777" w:rsidR="00374461" w:rsidRDefault="00374461" w:rsidP="00374461">
      <w:r>
        <w:t>S1559. Chen P.; Aminu M.; El Hussein S.; Khoury J.D.; Wu J. (2021). CellSpatialGraph: Integrate hierarchical phenotyping and graph modeling to characterize spatial architecture in tumor microenvironment on digital pathology[Formula presented]. Scopus, .</w:t>
      </w:r>
    </w:p>
    <w:p w14:paraId="1C553D79" w14:textId="77777777" w:rsidR="00374461" w:rsidRDefault="00374461" w:rsidP="00374461">
      <w:r>
        <w:t>S1560. Le V.-M.; Felfernig A.; Tran T.N.T.; Atas M.; Uta M.; Benavides D.; Galindo J. (2021). DIRECTDEBUG: A software package for the automated testing and debugging of feature models[Formula presented]. Scopus, .</w:t>
      </w:r>
    </w:p>
    <w:p w14:paraId="0D24003C" w14:textId="77777777" w:rsidR="00374461" w:rsidRDefault="00374461" w:rsidP="00374461">
      <w:r>
        <w:t>S1561. Freire de Oliveira T.H.; de Souza Medeiros L.P.; Dória Neto A.D.; Melo J.D. (2021). Q-Managed: A new algorithm for a multiobjective reinforcement learning[Formula presented]. Scopus, .</w:t>
      </w:r>
    </w:p>
    <w:p w14:paraId="3929B6E5" w14:textId="77777777" w:rsidR="00374461" w:rsidRDefault="00374461" w:rsidP="00374461">
      <w:r>
        <w:t>S1562. Chauhan V.K.; Sharma A.; Dahiya K. (2021). LIBS2ML: A library for scalable second order machine learning algorithms[Formula presented]. Scopus, .</w:t>
      </w:r>
    </w:p>
    <w:p w14:paraId="105A3268" w14:textId="77777777" w:rsidR="00374461" w:rsidRDefault="00374461" w:rsidP="00374461">
      <w:r>
        <w:t>S1563. Narajewski M.; Kley-Holsteg J.; Ziel F. (2021). tsrobprep — an R package for robust preprocessing of time series data. Scopus, .</w:t>
      </w:r>
    </w:p>
    <w:p w14:paraId="6F4C70A2" w14:textId="77777777" w:rsidR="00374461" w:rsidRDefault="00374461" w:rsidP="00374461">
      <w:r>
        <w:t>S1564. Hoy C.; Raymond V. (2021). PESUMMARY: The code agnostic Parameter Estimation Summary page builder. Scopus, .</w:t>
      </w:r>
    </w:p>
    <w:p w14:paraId="6289E12C" w14:textId="77777777" w:rsidR="00374461" w:rsidRDefault="00374461" w:rsidP="00374461">
      <w:r>
        <w:t>S1565. Alli B.Y. (2021). InteractionR: An R package for full reporting of effect modification and interaction[Formula presented]. Scopus, .</w:t>
      </w:r>
    </w:p>
    <w:p w14:paraId="5E904B98" w14:textId="77777777" w:rsidR="00374461" w:rsidRDefault="00374461" w:rsidP="00374461">
      <w:r>
        <w:t>S1566. Angelidakis V.; Nadimi S.; Otsubo M.; Utili S. (2021). CLUMP: A Code Library to generate Universal Multi-sphere Particles. Scopus, .</w:t>
      </w:r>
    </w:p>
    <w:p w14:paraId="60B0F4A9" w14:textId="77777777" w:rsidR="00374461" w:rsidRDefault="00374461" w:rsidP="00374461">
      <w:r>
        <w:lastRenderedPageBreak/>
        <w:t>S1567. Abramson W.; Papadopoulos P.; Pitropakis N.; Buchanan W.J. (2021). PyDentity: A playground for education and experimentation with the Hyperledger verifiable information exchange platform. Scopus, .</w:t>
      </w:r>
    </w:p>
    <w:p w14:paraId="7FA6ED8E" w14:textId="77777777" w:rsidR="00374461" w:rsidRDefault="00374461" w:rsidP="00374461">
      <w:r>
        <w:t>S1568. Gajowniczek K.; Ząbkowski T. (2021). ImbTreeAUC: An R package for building classification trees using the area under the ROC curve (AUC) on imbalanced datasets. Scopus, .</w:t>
      </w:r>
    </w:p>
    <w:p w14:paraId="41F44B95" w14:textId="77777777" w:rsidR="00374461" w:rsidRDefault="00374461" w:rsidP="00374461">
      <w:r>
        <w:t>S1569. Ortin F.; Escalada J. (2021). Cnerator: A Python application for the controlled stochastic generation of standard C source code. Scopus, .</w:t>
      </w:r>
    </w:p>
    <w:p w14:paraId="54047BA7" w14:textId="77777777" w:rsidR="00374461" w:rsidRDefault="00374461" w:rsidP="00374461">
      <w:r>
        <w:t>S1570. Ciatto G.; Calegari R.; Omicini A. (2021). 2P-KT: A logic-based ecosystem for symbolic AI. Scopus, .</w:t>
      </w:r>
    </w:p>
    <w:p w14:paraId="4B089E6B" w14:textId="77777777" w:rsidR="00374461" w:rsidRDefault="00374461" w:rsidP="00374461">
      <w:r>
        <w:t>S1571. Dubinsky M.; Massri C.; Taubin G. (2021). tinygarden — A java package for testing properties of spanning trees[Formula presented]. Scopus, .</w:t>
      </w:r>
    </w:p>
    <w:p w14:paraId="24B2462A" w14:textId="77777777" w:rsidR="00374461" w:rsidRDefault="00374461" w:rsidP="00374461">
      <w:r>
        <w:t>S1572. Alvarez-Gonzalez N.; Kaltenbrunner A.; Gómez V. (2021). Emotion-Core: An Open Source framework for emotion detection research[Formula presented]. Scopus, .</w:t>
      </w:r>
    </w:p>
    <w:p w14:paraId="663A842F" w14:textId="77777777" w:rsidR="00374461" w:rsidRDefault="00374461" w:rsidP="00374461">
      <w:r>
        <w:t>S1573. Bell P.; Suarez K.; Chapp D.; Tan N.; Bhowmick S.; Taufer M. (2021). ANACIN-X: A software framework for studying non-determinism in MPI applications[Formula presented]. Scopus, .</w:t>
      </w:r>
    </w:p>
    <w:p w14:paraId="6DEDF17D" w14:textId="77777777" w:rsidR="00374461" w:rsidRDefault="00374461" w:rsidP="00374461">
      <w:r>
        <w:t>S1574. Kundnani D.; Storici F. (2021). FeatureCorr: An R package to study feature correlations aided with data transformation for sequencing and microarray data[Formula presented]. Scopus, .</w:t>
      </w:r>
    </w:p>
    <w:p w14:paraId="5C563042" w14:textId="77777777" w:rsidR="00374461" w:rsidRDefault="00374461" w:rsidP="00374461">
      <w:r>
        <w:t>S1575. Harper M.; Ordonez C.; Collins E. (2021). SBMPO: Sampling Based Model Predictive Optimization for robot trajectory planning[Formula presented]. Scopus, .</w:t>
      </w:r>
    </w:p>
    <w:p w14:paraId="71864AE3" w14:textId="77777777" w:rsidR="00374461" w:rsidRDefault="00374461" w:rsidP="00374461">
      <w:r>
        <w:t>S1576. Podvesovskii A.; Zakharova A.; Korostelyov D.; Kuzin A. (2021). DecisionMaster: A multi-criteria decision support system with ability to combine different decision rules. Scopus, .</w:t>
      </w:r>
    </w:p>
    <w:p w14:paraId="47F3CA6B" w14:textId="77777777" w:rsidR="00374461" w:rsidRDefault="00374461" w:rsidP="00374461">
      <w:r>
        <w:t>S1577. Michail D. (2021). JHeaps: An open-source library of priority queues. Scopus, .</w:t>
      </w:r>
    </w:p>
    <w:p w14:paraId="6EA950B2" w14:textId="77777777" w:rsidR="00374461" w:rsidRDefault="00374461" w:rsidP="00374461">
      <w:r>
        <w:t>S1578. Kok T.T.; Krempl G.; Schnack H.G. (2021). Implementation of and experimental software for active selection of classification features[Formula presented]. Scopus, .</w:t>
      </w:r>
    </w:p>
    <w:p w14:paraId="7089B718" w14:textId="77777777" w:rsidR="00374461" w:rsidRDefault="00374461" w:rsidP="00374461">
      <w:r>
        <w:t>S1579. Conoscenti M.; Vetrò A.; De Martin J.C. (2021). CLoTH: A Lightning Network Simulator. Scopus, .</w:t>
      </w:r>
    </w:p>
    <w:p w14:paraId="6E420C6D" w14:textId="77777777" w:rsidR="00374461" w:rsidRDefault="00374461" w:rsidP="00374461">
      <w:r>
        <w:t>S1580. Norenberg J.P.; Peterson J.V.; Lopes V.G.; Luo R.; de la Roca L.; Pereira M.; Telles Ribeiro J.G.; Cunha A., Jr (2021). STONEHENGE — Suite for nonlinear analysis of energy harvesting systems[Formula presented]. Scopus, .</w:t>
      </w:r>
    </w:p>
    <w:p w14:paraId="76E3A369" w14:textId="77777777" w:rsidR="00374461" w:rsidRDefault="00374461" w:rsidP="00374461">
      <w:r>
        <w:lastRenderedPageBreak/>
        <w:t>S1581. Szeremeta Ł.; Tomaszuk D. (2021). Generating molecular entities as structured data. Scopus, .</w:t>
      </w:r>
    </w:p>
    <w:p w14:paraId="1600F00E" w14:textId="77777777" w:rsidR="00374461" w:rsidRDefault="00374461" w:rsidP="00374461">
      <w:r>
        <w:t>S1582. Vignau B.; Khoury R.; Hallé S.; Hamou-Lladj A. (2021). The Botnet Simulator: A simulation tool for understanding the interaction between botnets[Formula presented]. Scopus, .</w:t>
      </w:r>
    </w:p>
    <w:p w14:paraId="3D05F4C5" w14:textId="77777777" w:rsidR="00374461" w:rsidRDefault="00374461" w:rsidP="00374461">
      <w:r>
        <w:t>S1583. Ghalamzan E. A.; Nazari K.; Hashempour H.; Zhong F. (2021). Deep-LfD: Deep robot learning from demonstrations[Formula presented]. Scopus, .</w:t>
      </w:r>
    </w:p>
    <w:p w14:paraId="288BFF70" w14:textId="77777777" w:rsidR="00374461" w:rsidRDefault="00374461" w:rsidP="00374461">
      <w:r>
        <w:t>S1584. Sebastianelli A.; Del Rosso M.P.; Ullo S.L. (2021). Automatic dataset builder for Machine Learning applications to satellite imagery. Scopus, .</w:t>
      </w:r>
    </w:p>
    <w:p w14:paraId="1DD3254F" w14:textId="77777777" w:rsidR="00374461" w:rsidRDefault="00374461" w:rsidP="00374461">
      <w:r>
        <w:t>S1585. Rozzi G.C. (2021). zipcodeR: Advancing the analysis of spatial data at the ZIP code level in R[Formula presented]. Scopus, .</w:t>
      </w:r>
    </w:p>
    <w:p w14:paraId="484B1553" w14:textId="77777777" w:rsidR="00374461" w:rsidRDefault="00374461" w:rsidP="00374461">
      <w:r>
        <w:t>S1586. Trad R.; Spiliopoulou M. (2021). LAC: Latent Authorial Clustering of shorter texts. Scopus, .</w:t>
      </w:r>
    </w:p>
    <w:p w14:paraId="037DF1E4" w14:textId="77777777" w:rsidR="00374461" w:rsidRDefault="00374461" w:rsidP="00374461">
      <w:r>
        <w:t>S1587. Rossi R.; Murari A.; Martellucci L.; Gaudio P. (2021). NetCausality: A time-delayed neural network tool for causality detection and analysis. Scopus, .</w:t>
      </w:r>
    </w:p>
    <w:p w14:paraId="11B5580D" w14:textId="77777777" w:rsidR="00374461" w:rsidRDefault="00374461" w:rsidP="00374461">
      <w:r>
        <w:t>S1588. Rozzi G.C. (2021). njtr1: An R package for researching road safety in New Jersey using open crash data[Formula presented]. Scopus, .</w:t>
      </w:r>
    </w:p>
    <w:p w14:paraId="74FFA23E" w14:textId="77777777" w:rsidR="00374461" w:rsidRDefault="00374461" w:rsidP="00374461">
      <w:r>
        <w:t>S1589. Stocco D.; Bertolazzi E. (2021). ACME: A small 3D geometry library. Scopus, .</w:t>
      </w:r>
    </w:p>
    <w:p w14:paraId="0E001538" w14:textId="77777777" w:rsidR="00374461" w:rsidRDefault="00374461" w:rsidP="00374461">
      <w:r>
        <w:t>S1590. Straub J. (2021). Gradient descent training expert system. Scopus, .</w:t>
      </w:r>
    </w:p>
    <w:p w14:paraId="343AC003" w14:textId="77777777" w:rsidR="00374461" w:rsidRDefault="00374461" w:rsidP="00374461">
      <w:r>
        <w:t>S1591. Zhao J.; Lakatos-Tóth M.; Westerham M.; Zhang Z.; Moskoff A.; Ren F. (2021). OpenICS: Open image compressive sensing toolbox and benchmark[Formula presented]. Scopus, .</w:t>
      </w:r>
    </w:p>
    <w:p w14:paraId="4CE5158C" w14:textId="77777777" w:rsidR="00374461" w:rsidRDefault="00374461" w:rsidP="00374461">
      <w:r>
        <w:t>S1592. Judge W.; Plews M.; May B.; Holt M.V.; Cabana J. (2021). sxdm—A python framework for analysis of Scanning X-Ray Diffraction Microscopy data. Scopus, .</w:t>
      </w:r>
    </w:p>
    <w:p w14:paraId="0B786944" w14:textId="77777777" w:rsidR="00374461" w:rsidRDefault="00374461" w:rsidP="00374461">
      <w:r>
        <w:t>S1593. Belousov S. (2021). MobileStyleGAN.pytorch: PyTorch-based toolkit to compress StyleGAN2 model[Formula presented]. Scopus, .</w:t>
      </w:r>
    </w:p>
    <w:p w14:paraId="256AFB2B" w14:textId="77777777" w:rsidR="00374461" w:rsidRDefault="00374461" w:rsidP="00374461">
      <w:r>
        <w:t>S1594. Luciano G.; Berretta S.; Liland K.H.; Donley G.J.; Rogers S.A. (2021). oreo: An R package for large amplitude oscillatory analysis. Scopus, .</w:t>
      </w:r>
    </w:p>
    <w:p w14:paraId="14327392" w14:textId="77777777" w:rsidR="00374461" w:rsidRDefault="00374461" w:rsidP="00374461">
      <w:r>
        <w:t>S1595. Romor F.; Tezzele M.; Rozza G. (2021). ATHENA: Advanced Techniques for High dimensional parameter spaces to Enhance Numerical Analysis. Scopus, .</w:t>
      </w:r>
    </w:p>
    <w:p w14:paraId="6E885E6F" w14:textId="77777777" w:rsidR="00374461" w:rsidRDefault="00374461" w:rsidP="00374461">
      <w:r>
        <w:t>S1596. Bodaghi A.; Oliveira J.; Zhu J.J.H. (2021). The fake news graph analyzer: An open-source software for characterizing spreaders in large diffusion graphs[Formula presented]. Scopus, .</w:t>
      </w:r>
    </w:p>
    <w:p w14:paraId="009BC396" w14:textId="77777777" w:rsidR="00374461" w:rsidRDefault="00374461" w:rsidP="00374461">
      <w:r>
        <w:lastRenderedPageBreak/>
        <w:t>S1597. Rodríguez N.; López D.; Fernández A.; García S.; Herrera F. (2021). SOUL: Scala Oversampling and Undersampling Library for imbalance classification. Scopus, .</w:t>
      </w:r>
    </w:p>
    <w:p w14:paraId="72AAFD53" w14:textId="77777777" w:rsidR="00374461" w:rsidRDefault="00374461" w:rsidP="00374461">
      <w:r>
        <w:t>S1598. Wirtshafter H.S.; Wilson M.A. (2021). Bayesian Algorithmic Decoding of Acceleration and Speed Software (BADASS)[Formula presented]. Scopus, .</w:t>
      </w:r>
    </w:p>
    <w:p w14:paraId="24C53CF6" w14:textId="77777777" w:rsidR="00374461" w:rsidRDefault="00374461" w:rsidP="00374461">
      <w:r>
        <w:t>S1599. Betz F.; Binkowski F.; Burger S. (2021). RPEXPAND: Software for Riesz projection expansion of resonance phenomena. Scopus, .</w:t>
      </w:r>
    </w:p>
    <w:p w14:paraId="3DC06649" w14:textId="77777777" w:rsidR="00374461" w:rsidRDefault="00374461" w:rsidP="00374461">
      <w:r>
        <w:t>S1600. de Rosa G.H.; Papa J.P. (2021). OPFython: A Python implementation for Optimum-Path Forest[Formula presented]. Scopus, .</w:t>
      </w:r>
    </w:p>
    <w:p w14:paraId="1920CBD9" w14:textId="77777777" w:rsidR="00374461" w:rsidRDefault="00374461" w:rsidP="00374461">
      <w:r>
        <w:t>S1601. Jung S.-K. (2021). AniLength: GUI-based automatic worm length measurement software using image processing and deep neural network. Scopus, .</w:t>
      </w:r>
    </w:p>
    <w:p w14:paraId="1A3908B2" w14:textId="77777777" w:rsidR="00374461" w:rsidRDefault="00374461" w:rsidP="00374461">
      <w:r>
        <w:t>S1602. Gradoni G.; Panichi F.; Turchetti G. (2021). Propagation of rays in corrugated waveguides[Formula presented]. Scopus, .</w:t>
      </w:r>
    </w:p>
    <w:p w14:paraId="190F455F" w14:textId="77777777" w:rsidR="00374461" w:rsidRDefault="00374461" w:rsidP="00374461">
      <w:r>
        <w:t>S1603. Xu P.; Storici F. (2021). RibosePreferenceAnalysis: Analyzing the preference of rNMPs embedded in genomic DNA[Formula presented]. Scopus, .</w:t>
      </w:r>
    </w:p>
    <w:p w14:paraId="79E50388" w14:textId="77777777" w:rsidR="00374461" w:rsidRDefault="00374461" w:rsidP="00374461">
      <w:r>
        <w:t>S1604. Mantzaris A.V.; Pandohie R.; Hopwood M.; Pho P.; Ehling D. (2021). Tagasaurus, a tool to assist manual image tagging and the creation of image collections. Scopus, .</w:t>
      </w:r>
    </w:p>
    <w:p w14:paraId="61C5772F" w14:textId="77777777" w:rsidR="00374461" w:rsidRDefault="00374461" w:rsidP="00374461">
      <w:r>
        <w:t>S1605. Afroz A.S.; Inglese F.; Stefanini C.; Milazzo M. (2021). STL_Process: A .STL-based preprocessor for robot path planning in manufacturing and quality control processes. Scopus, .</w:t>
      </w:r>
    </w:p>
    <w:p w14:paraId="6F7A2CCC" w14:textId="77777777" w:rsidR="00374461" w:rsidRDefault="00374461" w:rsidP="00374461">
      <w:r>
        <w:t>S1606. Cuny A.P.; Rudolf F.; Ponti A. (2021). pyPOCQuant — A tool to automatically quantify Point-Of-Care Tests from images. Scopus, .</w:t>
      </w:r>
    </w:p>
    <w:p w14:paraId="3D158F70" w14:textId="77777777" w:rsidR="00374461" w:rsidRDefault="00374461" w:rsidP="00374461">
      <w:r>
        <w:t>S1607. Gunaratne C.; Garibay I. (2021). NL4Py: Agent-based modeling in Python with parallelizable NetLogo workspaces. Scopus, .</w:t>
      </w:r>
    </w:p>
    <w:p w14:paraId="7F2C82F1" w14:textId="77777777" w:rsidR="00374461" w:rsidRDefault="00374461" w:rsidP="00374461">
      <w:r>
        <w:t>S1608. Gombolay A.L.; Storici F. (2021). Ribose-Map: A bioinformatics toolkit for ribonucleotide sequencing experiments. Scopus, .</w:t>
      </w:r>
    </w:p>
    <w:p w14:paraId="69A84DC9" w14:textId="77777777" w:rsidR="00374461" w:rsidRDefault="00374461" w:rsidP="00374461">
      <w:r>
        <w:t>S1609. Cabañero-Gomez L.; Hervas R.; Gonzalez I.; Rodriguez-Benitez L. (2021). eeglib: A Python module for EEG feature extraction. Scopus, .</w:t>
      </w:r>
    </w:p>
    <w:p w14:paraId="78BD0A22" w14:textId="77777777" w:rsidR="00374461" w:rsidRDefault="00374461" w:rsidP="00374461">
      <w:r>
        <w:t>S1610. Faust O.; Kareem M.; Lei N. (2021). Atrial fibrillation detection service validation tool. Scopus, .</w:t>
      </w:r>
    </w:p>
    <w:p w14:paraId="073AACB2" w14:textId="77777777" w:rsidR="00374461" w:rsidRDefault="00374461" w:rsidP="00374461">
      <w:r>
        <w:t>S1611. Johann G.; dos Santos C.S.; Montanher P.F.; de Oliveira R.A.P.; Carniel A.C. (2021). Fuzzy inference systems for predicting the mass yield in extractions of chia cake extract[Formula presented]. Scopus, .</w:t>
      </w:r>
    </w:p>
    <w:p w14:paraId="70FFE355" w14:textId="77777777" w:rsidR="00374461" w:rsidRDefault="00374461" w:rsidP="00374461">
      <w:r>
        <w:lastRenderedPageBreak/>
        <w:t>S1612. De Chavez D.; Hasegawa J.-Y. (2021). OpenMechanochem: A Python module for mechanochemical simulations. Scopus, .</w:t>
      </w:r>
    </w:p>
    <w:p w14:paraId="23C11656" w14:textId="77777777" w:rsidR="00374461" w:rsidRDefault="00374461" w:rsidP="00374461">
      <w:r>
        <w:t>S1613. Weinhold R.; Mieth R. (2021). Power Market Tool (POMATO) for the analysis of zonal electricity markets. Scopus, .</w:t>
      </w:r>
    </w:p>
    <w:p w14:paraId="4182AECB" w14:textId="77777777" w:rsidR="00374461" w:rsidRDefault="00374461" w:rsidP="00374461">
      <w:r>
        <w:t>S1614. Hawkins J. (2021). MinViME/Minimum Viable Model Estimator[Formula presented]. Scopus, .</w:t>
      </w:r>
    </w:p>
    <w:p w14:paraId="4D787B82" w14:textId="77777777" w:rsidR="00374461" w:rsidRDefault="00374461" w:rsidP="00374461">
      <w:r>
        <w:t>S1615. Bujack R.; Tsai K.; Morley S.K.; Bresciani E. (2021). Open source vector field topology. Scopus, .</w:t>
      </w:r>
    </w:p>
    <w:p w14:paraId="22271B4C" w14:textId="77777777" w:rsidR="00374461" w:rsidRDefault="00374461" w:rsidP="00374461">
      <w:r>
        <w:t>S1616. Dutta S.; Rivera-Casillas P.; Cecil O.M.; Farthing M.W. (2021). pyNIROM—A suite of python modules for non-intrusive reduced order modeling of time-dependent problems[Formula presented]. Scopus, .</w:t>
      </w:r>
    </w:p>
    <w:p w14:paraId="514EE9C2" w14:textId="77777777" w:rsidR="00374461" w:rsidRDefault="00374461" w:rsidP="00374461">
      <w:r>
        <w:t>S1617. Sufi F.K. (2021). AI-Landslide: Software for acquiring hidden insights from global landslide data using Artificial Intelligence. Scopus, .</w:t>
      </w:r>
    </w:p>
    <w:p w14:paraId="5B6A8553" w14:textId="77777777" w:rsidR="00374461" w:rsidRDefault="00374461" w:rsidP="00374461">
      <w:r>
        <w:t>S1618. Liu S.; Zhang Z.; Kanchanawong P. (2021). Meshworks Analyzer: Quantitative analysis software for super-resolved actin cortex architecture. Scopus, .</w:t>
      </w:r>
    </w:p>
    <w:p w14:paraId="2089B6CB" w14:textId="77777777" w:rsidR="00374461" w:rsidRDefault="00374461" w:rsidP="00374461">
      <w:r>
        <w:t>S1619. Carmignani L. (2021). Flame Tracker: An image analysis program to measure flame characteristics. Scopus, .</w:t>
      </w:r>
    </w:p>
    <w:p w14:paraId="5E3643F7" w14:textId="77777777" w:rsidR="00374461" w:rsidRDefault="00374461" w:rsidP="00374461">
      <w:r>
        <w:t>S1620. Gagolewski M. (2021). genieclust: Fast and robust hierarchical clustering. Scopus, .</w:t>
      </w:r>
    </w:p>
    <w:p w14:paraId="62DA39BD" w14:textId="77777777" w:rsidR="00374461" w:rsidRDefault="00374461" w:rsidP="00374461">
      <w:r>
        <w:t>S1621. Amornbunchornvej C. (2021). mFLICA: An R package for inferring leadership of coordination from time series. Scopus, .</w:t>
      </w:r>
    </w:p>
    <w:p w14:paraId="68E5EDC9" w14:textId="77777777" w:rsidR="00374461" w:rsidRDefault="00374461" w:rsidP="00374461">
      <w:r>
        <w:t>S1622. Luo L.; Fang Y.; Cao X.; Zhang X.; Zhang W. (2021). CP-GNN: A Software for Community Detection in Heterogeneous Information Networks[Formula presented]. Scopus, .</w:t>
      </w:r>
    </w:p>
    <w:p w14:paraId="57E027F6" w14:textId="77777777" w:rsidR="00374461" w:rsidRDefault="00374461" w:rsidP="00374461">
      <w:r>
        <w:t>S1623. Iacca G.; Konotopska K.; Bucur D.; Tonda A. (2021). An evolutionary framework for maximizing influence propagation in social networks[Formula presented]. Scopus, .</w:t>
      </w:r>
    </w:p>
    <w:p w14:paraId="4D69F071" w14:textId="77777777" w:rsidR="00374461" w:rsidRDefault="00374461" w:rsidP="00374461">
      <w:r>
        <w:t>S1624. Mathews R.P.; Panicker M.R.; Hareendranathan A.R. (2021). vid-SAMGRAH: A PyTorch framework for multi-latent space reinforcement learning driven video summarization in ultrasound imaging[Formula presented]. Scopus, .</w:t>
      </w:r>
    </w:p>
    <w:p w14:paraId="743A045A" w14:textId="77777777" w:rsidR="00374461" w:rsidRDefault="00374461" w:rsidP="00374461">
      <w:r>
        <w:t>S1625. Rapp M. (2021). BOOMER — An algorithm for learning gradient boosted multi-label classification rules[Formula presented]. Scopus, .</w:t>
      </w:r>
    </w:p>
    <w:p w14:paraId="70C5E0B6" w14:textId="77777777" w:rsidR="00374461" w:rsidRDefault="00374461" w:rsidP="00374461">
      <w:r>
        <w:t>S1626. Haidar A.; Field M.; Sykes J.; Carolan M.; Holloway L. (2021). PSPSO: A package for parameters selection using particle swarm optimization. Scopus, .</w:t>
      </w:r>
    </w:p>
    <w:p w14:paraId="724A953C" w14:textId="77777777" w:rsidR="00374461" w:rsidRDefault="00374461" w:rsidP="00374461">
      <w:r>
        <w:lastRenderedPageBreak/>
        <w:t>S1627. O'Driscoll B. (2021). SCRAMBLE: Sweep Comparison Research Application for Multiple Back-Gated FieLd Effect measurements of graphene field effect transistors. Scopus, .</w:t>
      </w:r>
    </w:p>
    <w:p w14:paraId="324C0706" w14:textId="77777777" w:rsidR="00374461" w:rsidRDefault="00374461" w:rsidP="00374461">
      <w:r>
        <w:t>S1628. Ludwig R.W.; Lau E. (2021). JCAST: Sample-specific protein isoform databases for mass spectrometry-based proteomics experiments[Formula presented]. Scopus, .</w:t>
      </w:r>
    </w:p>
    <w:p w14:paraId="29B63E22" w14:textId="77777777" w:rsidR="00374461" w:rsidRDefault="00374461" w:rsidP="00374461">
      <w:r>
        <w:t>S1629. Melchert O.; Demircan A. (2021). pyGLLE: A Python toolkit for solving the generalized Lugiato–Lefever equation. Scopus, .</w:t>
      </w:r>
    </w:p>
    <w:p w14:paraId="4F7A66BB" w14:textId="77777777" w:rsidR="00374461" w:rsidRDefault="00374461" w:rsidP="00374461">
      <w:r>
        <w:t>S1630. Boden B.; Flink J.; Först N.; Mischke R.; Schaffert K.; Weinert A.; Wohlan A.; Schreiber A. (2021). RCE: An Integration Environment for Engineering and Science. Scopus, .</w:t>
      </w:r>
    </w:p>
    <w:p w14:paraId="25C3FF9C" w14:textId="77777777" w:rsidR="00374461" w:rsidRDefault="00374461" w:rsidP="00374461">
      <w:r>
        <w:t>S1631. Haddad M.; Bouguessa M. (2021). TopoDetect: Framework for topological features detection in graph embeddings[Formula presented]. Scopus, .</w:t>
      </w:r>
    </w:p>
    <w:p w14:paraId="6B31B7D2" w14:textId="77777777" w:rsidR="00374461" w:rsidRDefault="00374461" w:rsidP="00374461">
      <w:r>
        <w:t>S1632. Panagiotakis C.; Papadakis H.; Papagrigoriou A.; Fragopoulou P. (2021). DTEC: Dual Training Error based Correction approach for recommender systems[Formula presented]. Scopus, .</w:t>
      </w:r>
    </w:p>
    <w:p w14:paraId="6D65DD4F" w14:textId="77777777" w:rsidR="00374461" w:rsidRDefault="00374461" w:rsidP="00374461">
      <w:r>
        <w:t>S1633. Xu Q.; Sharma A.; Comer B.; Huang H.; Chow E.; Medford A.J.; Pask J.E.; Suryanarayana P. (2021). SPARC: Simulation Package for Ab-initio Real-space Calculations. Scopus, .</w:t>
      </w:r>
    </w:p>
    <w:p w14:paraId="77E820CC" w14:textId="77777777" w:rsidR="00374461" w:rsidRDefault="00374461" w:rsidP="00374461">
      <w:r>
        <w:t>S1634. Luhman E.; Luhman T. (2021). Denoising Synthesis: A module for fast image synthesis using denoising-based models[Formula presented]. Scopus, .</w:t>
      </w:r>
    </w:p>
    <w:p w14:paraId="1F3F311D" w14:textId="77777777" w:rsidR="00374461" w:rsidRDefault="00374461" w:rsidP="00374461">
      <w:r>
        <w:t>S1635. Schneck W.C., III; Frankforter E.L.; Gregory E.D. (2021). PanNDE: A modular architecture for high-performance NDE simulation. Scopus, .</w:t>
      </w:r>
    </w:p>
    <w:p w14:paraId="564BFAE1" w14:textId="77777777" w:rsidR="00374461" w:rsidRDefault="00374461" w:rsidP="00374461">
      <w:r>
        <w:t>S1636. Rahman M.M.; Nahar T.T.; Kim D. (2021). FeView: Finite element model (FEM) visualization and post-processing tool for OpenSees. Scopus, .</w:t>
      </w:r>
    </w:p>
    <w:p w14:paraId="3BE45F4F" w14:textId="77777777" w:rsidR="00374461" w:rsidRDefault="00374461" w:rsidP="00374461">
      <w:r>
        <w:t>S1637. Reiser P.; Eberhard A.; Friederich P. (2021). Graph neural networks in TensorFlow-Keras with RaggedTensor representation (kgcnn)[Formula presented]. Scopus, .</w:t>
      </w:r>
    </w:p>
    <w:p w14:paraId="43291DCF" w14:textId="77777777" w:rsidR="00374461" w:rsidRDefault="00374461" w:rsidP="00374461">
      <w:r>
        <w:t>S1638. Bortolon M.; Poiesi F. (2021). An open-source mobile-based system for synchronised multi-view capture and dynamic object reconstruction. Scopus, .</w:t>
      </w:r>
    </w:p>
    <w:p w14:paraId="1B696C50" w14:textId="77777777" w:rsidR="00374461" w:rsidRDefault="00374461" w:rsidP="00374461">
      <w:r>
        <w:t>S1639. Jones A.; Leary M.; Bateman S.; Easton M. (2021). TPMS Designer: A tool for generating and analyzing triply periodic minimal surfaces[Formula presented]. Scopus, .</w:t>
      </w:r>
    </w:p>
    <w:p w14:paraId="366CF1EF" w14:textId="77777777" w:rsidR="00374461" w:rsidRDefault="00374461" w:rsidP="00374461">
      <w:r>
        <w:t>S1640. Obradovic A.; Shen Y.; Sykes M.; Fu J. (2021). Integrated analysis toolset for defining and tracking alloreactive T-cell clones after human solid organ and hematopoietic stem cell transplantation[Formula presented]. Scopus, .</w:t>
      </w:r>
    </w:p>
    <w:p w14:paraId="0C8A327F" w14:textId="77777777" w:rsidR="00374461" w:rsidRDefault="00374461" w:rsidP="00374461">
      <w:r>
        <w:t>S1641. Hu H.; Wang F.; Shen C. (2021). VA-GCN: A point cloud analysis network used to mine local aggregation information[Formula presented]. Scopus, .</w:t>
      </w:r>
    </w:p>
    <w:p w14:paraId="2CBFEF5B" w14:textId="77777777" w:rsidR="00374461" w:rsidRDefault="00374461" w:rsidP="00374461">
      <w:r>
        <w:lastRenderedPageBreak/>
        <w:t>S1642. Ghojogh B.; Ghodsi A.; Karray F.; Crowley M. (2021). Generative locally linear embedding: A module for manifold unfolding and visualization[Formula presented]. Scopus, .</w:t>
      </w:r>
    </w:p>
    <w:p w14:paraId="5A4E38E5" w14:textId="77777777" w:rsidR="00374461" w:rsidRDefault="00374461" w:rsidP="00374461">
      <w:r>
        <w:t>S1643. Barrasa-Fano J.; Shapeti A.; Jorge-Peñas Á.; Barzegari M.; Sanz-Herrera J.A.; Van Oosterwyck H. (2021). TFMLAB: A MATLAB toolbox for 4D traction force microscopy. Scopus, .</w:t>
      </w:r>
    </w:p>
    <w:p w14:paraId="05E983EF" w14:textId="77777777" w:rsidR="00374461" w:rsidRDefault="00374461" w:rsidP="00374461">
      <w:r>
        <w:t>S1644. Żarski M.; Wójcik B.; Miszczak J.A. (2021). KrakN: Transfer Learning framework and dataset for infrastructure thin crack detection. Scopus, .</w:t>
      </w:r>
    </w:p>
    <w:p w14:paraId="6A771A06" w14:textId="77777777" w:rsidR="00374461" w:rsidRDefault="00374461" w:rsidP="00374461">
      <w:r>
        <w:t>S1645. Karim M.B.; Kanaya S.; Altaf-Ul-Amin M. (2021). DPClusSBO: An integrated software for clustering of simple and bipartite graphs. Scopus, .</w:t>
      </w:r>
    </w:p>
    <w:p w14:paraId="762E4CD7" w14:textId="77777777" w:rsidR="00374461" w:rsidRDefault="00374461" w:rsidP="00374461">
      <w:r>
        <w:t>S1646. Anastasopoulos N.; Tsoulos I.G.; Tzallas A. (2021). GenClass: A parallel tool for data classification based on Grammatical Evolution. Scopus, .</w:t>
      </w:r>
    </w:p>
    <w:p w14:paraId="6946CD30" w14:textId="77777777" w:rsidR="00374461" w:rsidRDefault="00374461" w:rsidP="00374461">
      <w:r>
        <w:t>S1647. Kurrant D.; Abdollahi N.; Omer M.; Mojabi P.; Fear E.; LoVetri J. (2021). MWSegEval—An image analysis toolbox for microwave breast images. Scopus, .</w:t>
      </w:r>
    </w:p>
    <w:p w14:paraId="5C3A98A8" w14:textId="77777777" w:rsidR="00374461" w:rsidRDefault="00374461" w:rsidP="00374461">
      <w:r>
        <w:t>S1648. Ribeiro J.; Lima P.; Nunes F. (2021). Trial Monitor: Scaffolding personalised Web dashboards for Human–Computer Interaction field trials. Scopus, .</w:t>
      </w:r>
    </w:p>
    <w:p w14:paraId="4EFF464A" w14:textId="77777777" w:rsidR="00374461" w:rsidRDefault="00374461" w:rsidP="00374461">
      <w:r>
        <w:t>S1649. Groß F.; Träger N.; Gräfe J. (2021). MIEP — A time-resolved X-ray image evaluation program. Scopus, .</w:t>
      </w:r>
    </w:p>
    <w:p w14:paraId="323855E2" w14:textId="77777777" w:rsidR="00374461" w:rsidRDefault="00374461" w:rsidP="00374461">
      <w:r>
        <w:t>S1650. Jadon S. (2021). SemSegLoss: A python package of loss functions for semantic segmentation[Formula presented]. Scopus, .</w:t>
      </w:r>
    </w:p>
    <w:p w14:paraId="36438024" w14:textId="77777777" w:rsidR="00374461" w:rsidRDefault="00374461" w:rsidP="00374461">
      <w:r>
        <w:t>S1651. Fortuin V.; Garriga-Alonso A.; van der Wilk M.; Aitchison L. (2021). BNNpriors: A library for Bayesian neural network inference with different prior distributions[Formula presented]. Scopus, .</w:t>
      </w:r>
    </w:p>
    <w:p w14:paraId="5697B207" w14:textId="77777777" w:rsidR="00374461" w:rsidRDefault="00374461" w:rsidP="00374461">
      <w:r>
        <w:t>S1652. Ahmedov H.B.; Yi D.; Sui J. (2021). Application of a brain-inspired deep imitation learning algorithm in autonomous driving[Formula presented]. Scopus, .</w:t>
      </w:r>
    </w:p>
    <w:p w14:paraId="1495A54A" w14:textId="77777777" w:rsidR="00374461" w:rsidRDefault="00374461" w:rsidP="00374461">
      <w:r>
        <w:t>S1653. Almeida de Macedo Oliveira A.A.; Hirata R., Jr. (2021). INACITY - INvestigate and Analyze a CITY. Scopus, .</w:t>
      </w:r>
    </w:p>
    <w:p w14:paraId="4BF2CD31" w14:textId="77777777" w:rsidR="00374461" w:rsidRDefault="00374461" w:rsidP="00374461">
      <w:r>
        <w:t>S1654. Fennel M.; Geyer S.; Hanebeck U.D. (2021). RTCF: A framework for seamless and modular real-time control with ROS. Scopus, .</w:t>
      </w:r>
    </w:p>
    <w:p w14:paraId="3CB6AB51" w14:textId="77777777" w:rsidR="00374461" w:rsidRDefault="00374461" w:rsidP="00374461">
      <w:r>
        <w:t>S1655. Henry R.; Ernst D. (2021). Gym-ANM: Open-source software to leverage reinforcement learning for power system management in research and education[Formula presented]. Scopus, .</w:t>
      </w:r>
    </w:p>
    <w:p w14:paraId="46D70616" w14:textId="77777777" w:rsidR="00374461" w:rsidRDefault="00374461" w:rsidP="00374461">
      <w:r>
        <w:t xml:space="preserve">S1656. Drago M.; Klimenko S.; Lazzaro C.; Milotti E.; Mitselmakher G.; Necula V.; O'Brian B.; Prodi G.A.; Salemi F.; Szczepanczyk M.; Tiwari S.; Tiwari V.; V G.; Vedovato G.; Yakushin I. </w:t>
      </w:r>
      <w:r>
        <w:lastRenderedPageBreak/>
        <w:t>(2021). coherent WaveBurst, a pipeline for unmodeled gravitational-wave data analysis. Scopus, .</w:t>
      </w:r>
    </w:p>
    <w:p w14:paraId="421154A8" w14:textId="77777777" w:rsidR="00374461" w:rsidRDefault="00374461" w:rsidP="00374461">
      <w:r>
        <w:t>S1657. Afanasyev A.; Bianco M.; Mosimann L.; Osuna C.; Thaler F.; Vogt H.; Fuhrer O.; VandeVondele J.; Schulthess T.C. (2021). GridTools: A framework for portable weather and climate applications. Scopus, .</w:t>
      </w:r>
    </w:p>
    <w:p w14:paraId="2DE982A1" w14:textId="77777777" w:rsidR="00374461" w:rsidRDefault="00374461" w:rsidP="00374461">
      <w:r>
        <w:t>S1658. Kim S.; Bae S.; Won C. (2021). Open-source toolkit for end-to-end Korean speech recognition. Scopus, .</w:t>
      </w:r>
    </w:p>
    <w:p w14:paraId="72452CE8" w14:textId="77777777" w:rsidR="00374461" w:rsidRDefault="00374461" w:rsidP="00374461">
      <w:r>
        <w:t>S1659. Cannon K.; Caudill S.; Chan C.; Cousins B.; Creighton J.D.E.; Ewing B.; Fong H.; Godwin P.; Hanna C.; Hooper S.; Huxford R.; Magee R.; Meacher D.; Messick C.; Morisaki S.; Mukherjee D.; Ohta H.; Pace A.; Privitera S.; de Ruiter I.; Sachdev S.; Singer L.; Singh D.; Tapia R.; Tsukada L.; Tsuna D.; Tsutsui T.; Ueno K.; Viets A.; Wade L.; Wade M. (2021). GstLAL: A software framework for gravitational wave discovery. Scopus, .</w:t>
      </w:r>
    </w:p>
    <w:p w14:paraId="62D8B8FD" w14:textId="77777777" w:rsidR="00374461" w:rsidRDefault="00374461" w:rsidP="00374461">
      <w:r>
        <w:t>S1660. Shedligeri P.; S A.; Mitra K. (2021). CodedRecon: Video reconstruction for coded exposure imaging techniques[Formula presented]. Scopus, .</w:t>
      </w:r>
    </w:p>
    <w:p w14:paraId="2F3DB3BA" w14:textId="77777777" w:rsidR="00374461" w:rsidRDefault="00374461" w:rsidP="00374461">
      <w:r>
        <w:t>S1661. Kejriwal M. (2021). A meta-engine for building domain-specific search engines. Scopus, .</w:t>
      </w:r>
    </w:p>
    <w:p w14:paraId="6D24BD09" w14:textId="77777777" w:rsidR="00374461" w:rsidRDefault="00374461" w:rsidP="00374461">
      <w:r>
        <w:t>S1662. Davies C.L. (2021). SEDBYS: A python-based SED Builder for Young Stars. Scopus, .</w:t>
      </w:r>
    </w:p>
    <w:p w14:paraId="3574F3A3" w14:textId="77777777" w:rsidR="00374461" w:rsidRDefault="00374461" w:rsidP="00374461">
      <w:r>
        <w:t>S1663. Raston P.L. (2021). HeNDS: A program for calculating average Helium NanoDroplet Sizes. Scopus, .</w:t>
      </w:r>
    </w:p>
    <w:p w14:paraId="62B3874F" w14:textId="77777777" w:rsidR="00374461" w:rsidRDefault="00374461" w:rsidP="00374461">
      <w:r>
        <w:t>S1664. Peer D.; Stabinger S.; Rodríguez-Sánchez A. (2021). conflicting_bundle.py—A python module to identify problematic layers in deep neural networks[Formula presented]. Scopus, .</w:t>
      </w:r>
    </w:p>
    <w:p w14:paraId="1C5ACC66" w14:textId="77777777" w:rsidR="00374461" w:rsidRDefault="00374461" w:rsidP="00374461">
      <w:r>
        <w:t>S1665. Serrao P.H.; Sandfeld S.; Prakash A. (2021). OptiMic: A tool to generate optimized polycrystalline microstructures for materials simulations. Scopus, .</w:t>
      </w:r>
    </w:p>
    <w:p w14:paraId="626031B4" w14:textId="77777777" w:rsidR="00374461" w:rsidRDefault="00374461" w:rsidP="00374461">
      <w:r>
        <w:t>S1666. Foltête J.-C.; Vuidel G.; Savary P.; Clauzel C.; Sahraoui Y.; Girardet X.; Bourgeois M. (2021). Graphab: An application for modeling and managing ecological habitat networks[Formula presented]. Scopus, .</w:t>
      </w:r>
    </w:p>
    <w:p w14:paraId="1F5FBFA0" w14:textId="77777777" w:rsidR="00374461" w:rsidRDefault="00374461" w:rsidP="00374461">
      <w:r>
        <w:t>S1667. Batalas N.; Khan V.-J.; Markopoulos P. (2021). Executable HTML. Scopus, .</w:t>
      </w:r>
    </w:p>
    <w:p w14:paraId="374732EB" w14:textId="77777777" w:rsidR="00374461" w:rsidRDefault="00374461" w:rsidP="00374461">
      <w:r>
        <w:t>S1668. Ohnishi S. (2021). Gxsview: Geometry and cross section viewer for calculating radiation transport. Scopus, .</w:t>
      </w:r>
    </w:p>
    <w:p w14:paraId="41793A63" w14:textId="77777777" w:rsidR="00374461" w:rsidRDefault="00374461" w:rsidP="00374461">
      <w:r>
        <w:t>S1669. Capocchi L.; Santucci J.F. (2021). A web-based simulation of discrete-event system of system with the mobile application DEVSimPy-mob. Scopus, .</w:t>
      </w:r>
    </w:p>
    <w:p w14:paraId="62C1B9B6" w14:textId="77777777" w:rsidR="00374461" w:rsidRDefault="00374461" w:rsidP="00374461">
      <w:r>
        <w:t>S1670. Zea A.; Hanebeck U.D. (2021). iviz: A ROS visualization app for mobile devices. Scopus, .</w:t>
      </w:r>
    </w:p>
    <w:p w14:paraId="3CFE5B7A" w14:textId="77777777" w:rsidR="00374461" w:rsidRDefault="00374461" w:rsidP="00374461">
      <w:r>
        <w:lastRenderedPageBreak/>
        <w:t>S1671. Taylor S.; Přibáň P.; Pražák O. (2021). CompareWords: Measuring semantic change in word usage in different corpora[Formula presented]. Scopus, .</w:t>
      </w:r>
    </w:p>
    <w:p w14:paraId="0508216E" w14:textId="77777777" w:rsidR="00374461" w:rsidRDefault="00374461" w:rsidP="00374461">
      <w:r>
        <w:t>S1672. Chavis J.T., III; Cochran A.L.; Earls C.J. (2021). CU-MSDSp: A flexible parallelized Reversible jump Markov chain Monte Carlo method. Scopus, .</w:t>
      </w:r>
    </w:p>
    <w:p w14:paraId="23F71EBA" w14:textId="77777777" w:rsidR="00374461" w:rsidRDefault="00374461" w:rsidP="00374461">
      <w:r>
        <w:t>S1673. Wacha A.; Beke-Somfai T. (2021). PmlBeta: A PyMOL extension for building β-amino acid insertions and β-peptide sequences. Scopus, .</w:t>
      </w:r>
    </w:p>
    <w:p w14:paraId="5A628E06" w14:textId="77777777" w:rsidR="00374461" w:rsidRDefault="00374461" w:rsidP="00374461">
      <w:r>
        <w:t>S1674. Smith M.; Alvarez F. (2021). A machine learning research template for binary classification problems and shapley values integration[Formula presented]. Scopus, .</w:t>
      </w:r>
    </w:p>
    <w:p w14:paraId="11EF6ED3" w14:textId="77777777" w:rsidR="00374461" w:rsidRDefault="00374461" w:rsidP="00374461">
      <w:r>
        <w:t>S1675. Bach E. (2021). parasweep: A template-based utility for generating, dispatching, and post-processing of parameter sweeps. Scopus, .</w:t>
      </w:r>
    </w:p>
    <w:p w14:paraId="297B44AF" w14:textId="77777777" w:rsidR="00374461" w:rsidRDefault="00374461" w:rsidP="00374461">
      <w:r>
        <w:t>S1676. Raubenheimer J.E. (2021). Google Trends Extraction Tool for Google Trends Extended for Health data. Scopus, .</w:t>
      </w:r>
    </w:p>
    <w:p w14:paraId="7906B19B" w14:textId="77777777" w:rsidR="00374461" w:rsidRDefault="00374461" w:rsidP="00374461">
      <w:r>
        <w:t>S1677. McLean T.; Málaga-Chuquitaype C.; Kalapodis N.; Kampas G. (2021). OpenArch: An open-source package for determining the minimum-thickness of arches under seismic loads. Scopus, .</w:t>
      </w:r>
    </w:p>
    <w:p w14:paraId="10D884D1" w14:textId="77777777" w:rsidR="00374461" w:rsidRDefault="00374461" w:rsidP="00374461">
      <w:r>
        <w:t>S1678. Le Houx J.; Kramer D. (2021). OpenImpala: OPEN source IMage based PArallisable Linear Algebra solver. Scopus, .</w:t>
      </w:r>
    </w:p>
    <w:p w14:paraId="5D6C02FE" w14:textId="77777777" w:rsidR="00374461" w:rsidRDefault="00374461" w:rsidP="00374461">
      <w:r>
        <w:t>S1679. Alinovi E.; Guerrero J. (2021). FLUBIO—An unstructured, parallel, finite-volume based Navier–Stokes and convection–diffusion like equations solver for teaching and research purposes. Scopus, .</w:t>
      </w:r>
    </w:p>
    <w:p w14:paraId="13BBA58A" w14:textId="77777777" w:rsidR="00374461" w:rsidRDefault="00374461" w:rsidP="00374461">
      <w:r>
        <w:t>S1680. Cantero-Chinchilla S.; Beck J.L.; Chiachío J.; Chiachío M.; Chronopoulos D. (2021). OptiSens—Convex optimization of sensor and actuator placement for ultrasonic guided-wave based structural health monitoring. Scopus, .</w:t>
      </w:r>
    </w:p>
    <w:p w14:paraId="20CA5BC1" w14:textId="77777777" w:rsidR="00374461" w:rsidRDefault="00374461" w:rsidP="00374461">
      <w:r>
        <w:t>S1681. Nejahi Y.; Barhaghi M.S.; Schwing G.; Schwiebert L.; Potoff J. (2021). Update 2.70 to “GOMC: GPU Optimized Monte Carlo for the simulation of phase equilibria and physical properties of complex fluids”. Scopus, .</w:t>
      </w:r>
    </w:p>
    <w:p w14:paraId="0E2EAC92" w14:textId="77777777" w:rsidR="00374461" w:rsidRDefault="00374461" w:rsidP="00374461">
      <w:r>
        <w:t>S1682. Rivera J.N.D. (2021). VMS Support: A mobile-based support to computerized visitor management system. Scopus, .</w:t>
      </w:r>
    </w:p>
    <w:p w14:paraId="2F9F0C05" w14:textId="77777777" w:rsidR="00374461" w:rsidRDefault="00374461" w:rsidP="00374461">
      <w:r>
        <w:t>S1683. Picone M.; Mamei M.; Zambonelli F. (2021). WLDT: A general purpose library to build IoT digital twins. Scopus, .</w:t>
      </w:r>
    </w:p>
    <w:p w14:paraId="039CF163" w14:textId="77777777" w:rsidR="00374461" w:rsidRDefault="00374461" w:rsidP="00374461">
      <w:r>
        <w:t>S1684. Coblenz M. (2021). MATVines: A vine copula package for MATLAB. Scopus, .</w:t>
      </w:r>
    </w:p>
    <w:p w14:paraId="36E52713" w14:textId="77777777" w:rsidR="00374461" w:rsidRDefault="00374461" w:rsidP="00374461">
      <w:r>
        <w:t>S1685. Bernardi A.; Swanson J.M.J. (2021). CycFlowDec: A Python module for decomposing flow networks using simple cycles. Scopus, .</w:t>
      </w:r>
    </w:p>
    <w:p w14:paraId="1018E204" w14:textId="77777777" w:rsidR="00374461" w:rsidRDefault="00374461" w:rsidP="00374461">
      <w:r>
        <w:lastRenderedPageBreak/>
        <w:t>S1686. Jiménez C.; Amaya I.; Correa R. (2021). SCSV_IPS: A software for the estimation of the shear coefficient of spin viscosity during the movement of a ferrofluid under the effect of an external rotating magnetic field. Scopus, .</w:t>
      </w:r>
    </w:p>
    <w:p w14:paraId="25A36C53" w14:textId="77777777" w:rsidR="00374461" w:rsidRDefault="00374461" w:rsidP="00374461">
      <w:r>
        <w:t>S1687. Jovanovik M.; Homburg T.; Spasić M. (2021). Software for the GeoSPARQL compliance benchmark. Scopus, .</w:t>
      </w:r>
    </w:p>
    <w:p w14:paraId="097F80D3" w14:textId="77777777" w:rsidR="00374461" w:rsidRDefault="00374461" w:rsidP="00374461">
      <w:r>
        <w:t>S1688. Milton M.; Benigni A. (2021). ORTiS solver codegen: C++ code generation tools for high performance, FPGA-based, real-time simulation of power electronic systems. Scopus, .</w:t>
      </w:r>
    </w:p>
    <w:p w14:paraId="7B7DDBDE" w14:textId="77777777" w:rsidR="00374461" w:rsidRDefault="00374461" w:rsidP="00374461">
      <w:r>
        <w:t>S1689. Du H.; Kang Y.-B. (2021). An open-source framework for ExpFinder integrating N-gram vector space model and μCO-HITS[Formula presented]. Scopus, .</w:t>
      </w:r>
    </w:p>
    <w:p w14:paraId="2668BCDA" w14:textId="77777777" w:rsidR="00374461" w:rsidRDefault="00374461" w:rsidP="00374461">
      <w:r>
        <w:t>S1690. Bamford C. (2021). Griddly: A platform for AI research in games[Formula presented]. Scopus, .</w:t>
      </w:r>
    </w:p>
    <w:p w14:paraId="1B21AB93" w14:textId="77777777" w:rsidR="00374461" w:rsidRDefault="00374461" w:rsidP="00374461">
      <w:r>
        <w:t>S1691. Kammer D.S.; Albertini G.; Ke C.-Y. (2021). UGUCA: A spectral-boundary-integral method for modeling fracture and friction. Scopus, .</w:t>
      </w:r>
    </w:p>
    <w:p w14:paraId="75BFD89A" w14:textId="77777777" w:rsidR="00374461" w:rsidRDefault="00374461" w:rsidP="00374461">
      <w:r>
        <w:t>S1692. Orella M.J.; Leonard M.E.; Román-Leshkov Y.; Brushett F.R. (2021). High-throughput analysis of contact angle goniometry data using DropPy. Scopus, .</w:t>
      </w:r>
    </w:p>
    <w:p w14:paraId="5BE5809B" w14:textId="77777777" w:rsidR="00374461" w:rsidRDefault="00374461" w:rsidP="00374461">
      <w:r>
        <w:t>S1693. Marucho M. (2021). Java application for cytoskeleton filament characterization (JACFC). Scopus, .</w:t>
      </w:r>
    </w:p>
    <w:p w14:paraId="0E83B379" w14:textId="77777777" w:rsidR="00374461" w:rsidRDefault="00374461" w:rsidP="00374461">
      <w:r>
        <w:t>S1694. Lyden A.; Flett G.; Tuohy P.G. (2021). PyLESA: A Python modelling tool for planning-level Local, integrated, and smart Energy Systems Analysis. Scopus, .</w:t>
      </w:r>
    </w:p>
    <w:p w14:paraId="6D88D16A" w14:textId="77777777" w:rsidR="00374461" w:rsidRDefault="00374461" w:rsidP="00374461">
      <w:r>
        <w:t>S1695. Carrión-Ojeda D.; Martínez-Arias P.; Fonseca-Delgado R.; Pineda I. (2021). EBAPy: A Python framework for analyzing the factors that have an influence in the performance of EEG-based applications[Formula presented]. Scopus, .</w:t>
      </w:r>
    </w:p>
    <w:p w14:paraId="34D6D302" w14:textId="77777777" w:rsidR="00374461" w:rsidRDefault="00374461" w:rsidP="00374461">
      <w:r>
        <w:t>S1696. Schlueter M.; Neshat M.; Wahib M.; Munetomo M.; Wagner M. (2021). GTOPX space mission benchmarks. Scopus, .</w:t>
      </w:r>
    </w:p>
    <w:p w14:paraId="3069C52D" w14:textId="77777777" w:rsidR="00374461" w:rsidRDefault="00374461" w:rsidP="00374461">
      <w:r>
        <w:t>S1697. Setayeshfar O.; Adkins C.; Jones M.; Lee K.H.; Doshi P. (2021). GrAALF: Supporting graphical analysis of audit logs for forensics. Scopus, .</w:t>
      </w:r>
    </w:p>
    <w:p w14:paraId="64BE13D5" w14:textId="77777777" w:rsidR="00374461" w:rsidRDefault="00374461" w:rsidP="00374461">
      <w:r>
        <w:t>S1698. Gregory E.D.; Schneck W.C., III; Frankforter E.L. (2021). swSim: Solid wave simulation. Scopus, .</w:t>
      </w:r>
    </w:p>
    <w:p w14:paraId="6B0BACF7" w14:textId="77777777" w:rsidR="00374461" w:rsidRDefault="00374461" w:rsidP="00374461">
      <w:r>
        <w:t>S1699. Ciomek K.; Kadziński M. (2021). Polyrun: A Java library for sampling from the bounded convex polytopes. Scopus, .</w:t>
      </w:r>
    </w:p>
    <w:p w14:paraId="39F770B9" w14:textId="77777777" w:rsidR="00374461" w:rsidRDefault="00374461" w:rsidP="00374461">
      <w:r>
        <w:t>S1700. Krishnamoorthy A.; Mishra A.; Kamal D.; Hong S.; Nomura K.-I.; Tiwari S.; Nakano A.; Kalia R.; Ramprasad R.; Vashishta P. (2021). EZFF: Python library for multi-objective parameterization and uncertainty quantification of interatomic forcefields for molecular dynamics. Scopus, .</w:t>
      </w:r>
    </w:p>
    <w:p w14:paraId="64AC3FBF" w14:textId="77777777" w:rsidR="00374461" w:rsidRDefault="00374461" w:rsidP="00374461">
      <w:r>
        <w:lastRenderedPageBreak/>
        <w:t>S1701. Kawan C.; Hafstein S.F.; Giesl P. (2021). ResEntSG: Restoration entropy estimation for dynamical systems via Riemannian metric optimization. Scopus, .</w:t>
      </w:r>
    </w:p>
    <w:p w14:paraId="3F167AB9" w14:textId="77777777" w:rsidR="00374461" w:rsidRDefault="00374461" w:rsidP="00374461">
      <w:r>
        <w:t>S1702. Talamantes-Becerra B.; Carling J.; Georges A. (2021). omicR: A tool to facilitate BLASTn alignments for sequence data. Scopus, .</w:t>
      </w:r>
    </w:p>
    <w:p w14:paraId="5C6EDA1B" w14:textId="77777777" w:rsidR="00374461" w:rsidRDefault="00374461" w:rsidP="00374461">
      <w:r>
        <w:t>S1703. Dunning T. (2021). The t-digest: Efficient estimates of distributions[Formula presented]. Scopus, .</w:t>
      </w:r>
    </w:p>
    <w:p w14:paraId="23B221EA" w14:textId="77777777" w:rsidR="00374461" w:rsidRDefault="00374461" w:rsidP="00374461">
      <w:r>
        <w:t>S1704. Mertel A.; Zbíral D.; Stachoň Z.; Hořínková H. (2021). Historical geocoding assistant. Scopus, .</w:t>
      </w:r>
    </w:p>
    <w:p w14:paraId="03CBDB43" w14:textId="77777777" w:rsidR="00374461" w:rsidRDefault="00374461" w:rsidP="00374461">
      <w:r>
        <w:t>S1705. Aumjaud P.; McAuliffe D.; Rodríguez Lera F.J.; Cardiff P. (2021). rl_reach: Reproducible reinforcement learning experiments for robotic reaching tasks[Formula presented]. Scopus, .</w:t>
      </w:r>
    </w:p>
    <w:p w14:paraId="3EA7573B" w14:textId="77777777" w:rsidR="00374461" w:rsidRDefault="00374461" w:rsidP="00374461">
      <w:r>
        <w:t>S1706. Dominguez Ruben L.; Naito K.; Gutierrez R.R.; Szupiany R.; Abad J.D. (2021). Meander Statistics Toolbox (MStaT): A toolbox for geometry characterization of bends in large meandering channels. Scopus, .</w:t>
      </w:r>
    </w:p>
    <w:p w14:paraId="34CA4D9F" w14:textId="77777777" w:rsidR="00374461" w:rsidRDefault="00374461" w:rsidP="00374461">
      <w:r>
        <w:t>S1707. Tezzele M.; Demo N.; Mola A.; Rozza G. (2021). PyGeM: Python Geometrical Morphing. Scopus, .</w:t>
      </w:r>
    </w:p>
    <w:p w14:paraId="5010A8C6" w14:textId="77777777" w:rsidR="00374461" w:rsidRDefault="00374461" w:rsidP="00374461">
      <w:r>
        <w:t>S1708. Fan Y.; Lan Z. (2021). DRAS-CQSim: A reinforcement learning based framework for HPC cluster scheduling[Formula presented]. Scopus, .</w:t>
      </w:r>
    </w:p>
    <w:p w14:paraId="2A278FDE" w14:textId="77777777" w:rsidR="00374461" w:rsidRDefault="00374461" w:rsidP="00374461">
      <w:r>
        <w:t>S1709. Omidi P.; Yip L.C.M.; Wang H.; Diop M.; Carson J.J.L. (2021). PhaseWare: Phase map retrieval for fringe projection profilometry and off-axis digital holographic interferometry. Scopus, .</w:t>
      </w:r>
    </w:p>
    <w:p w14:paraId="4AC70C9E" w14:textId="77777777" w:rsidR="00374461" w:rsidRDefault="00374461" w:rsidP="00374461">
      <w:r>
        <w:t>S1710. Fajardo E.; Wuerthwein F.; Bockelman B.; Livny M.; Thain G.; Clark J.A.; Couvares P.; Willis J. (2021). Adapting LIGO workflows to run in the Open Science Grid. Scopus, .</w:t>
      </w:r>
    </w:p>
    <w:p w14:paraId="513BE27D" w14:textId="77777777" w:rsidR="00374461" w:rsidRDefault="00374461" w:rsidP="00374461">
      <w:r>
        <w:t>S1711. Fiorio L.V.; Remes C.L.; de Novaes Y.R. (2021). impulseest: A Python package for non-parametric impulse response estimation with input–output data. Scopus, .</w:t>
      </w:r>
    </w:p>
    <w:p w14:paraId="016CAE21" w14:textId="77777777" w:rsidR="00374461" w:rsidRDefault="00374461" w:rsidP="00374461">
      <w:r>
        <w:t>S1712. Miretti F.; Misul D.; Spessa E. (2021). DynaProg: Deterministic Dynamic Programming solver for finite horizon multi-stage decision problems. Scopus, .</w:t>
      </w:r>
    </w:p>
    <w:p w14:paraId="4160DDDD" w14:textId="77777777" w:rsidR="00374461" w:rsidRDefault="00374461" w:rsidP="00374461">
      <w:r>
        <w:t>S1713. García-Cadena C.A.; de J. Aguilar-Uribe A.; Rojas-Ochoa L.F. (2021). PhotonSTR-18: A LabVIEW toolbox for photon correlation spectroscopy. Scopus, .</w:t>
      </w:r>
    </w:p>
    <w:p w14:paraId="3C2C31C4" w14:textId="77777777" w:rsidR="00374461" w:rsidRDefault="00374461" w:rsidP="00374461">
      <w:r>
        <w:t>S1714. Handler D.C.L.; Haynes P.A. (2021). PeptideMind — Applying machine learning algorithms to assess replicate quality in shotgun proteomic data. Scopus, .</w:t>
      </w:r>
    </w:p>
    <w:p w14:paraId="067E0047" w14:textId="77777777" w:rsidR="00374461" w:rsidRDefault="00374461" w:rsidP="00374461">
      <w:r>
        <w:t>S1715. Henning S.; Hasselbring W. (2021). The Titan Control Center for Industrial DevOps analytics research. Scopus, .</w:t>
      </w:r>
    </w:p>
    <w:p w14:paraId="2ADD4FA1" w14:textId="77777777" w:rsidR="00374461" w:rsidRDefault="00374461" w:rsidP="00374461">
      <w:r>
        <w:lastRenderedPageBreak/>
        <w:t>S1716. Fruhstorfer J. (2021). ParSD — Tool to design and analyze particle size distributions. Scopus, .</w:t>
      </w:r>
    </w:p>
    <w:p w14:paraId="074490EF" w14:textId="77777777" w:rsidR="00374461" w:rsidRDefault="00374461" w:rsidP="00374461">
      <w:r>
        <w:t>S1717. Melchor-Placencia C.; Málaga-Chuquitaype C. (2021). OpenMoist: A Python code for transient moisture transfer analysis. Scopus, .</w:t>
      </w:r>
    </w:p>
    <w:p w14:paraId="6C78D233" w14:textId="77777777" w:rsidR="00374461" w:rsidRDefault="00374461" w:rsidP="00374461">
      <w:r>
        <w:t>S1718. Wagner S.; Thierbach K.; Zerjatke T.; Glauche I.; Roeder I.; Scherf N. (2021). TraCurate: Efficiently curating cell tracks. Scopus, .</w:t>
      </w:r>
    </w:p>
    <w:p w14:paraId="7224E343" w14:textId="77777777" w:rsidR="00374461" w:rsidRDefault="00374461" w:rsidP="00374461">
      <w:r>
        <w:t>S1719. Tits N.; El Haddad K.; Dutoit T. (2021). ICE-Talk 2: Interface for Controllable Expressive TTS with perceptual assessment tool[Formula presented]. Scopus, .</w:t>
      </w:r>
    </w:p>
    <w:p w14:paraId="0C2F818C" w14:textId="77777777" w:rsidR="00374461" w:rsidRDefault="00374461" w:rsidP="00374461">
      <w:r>
        <w:t>S1720. Sani L.; Amoretti M.; Cagnoni S.; Mordonini M.; Pecori R. (2021). ReSS: A tool for discovering relevant sets in complex systems. Scopus, .</w:t>
      </w:r>
    </w:p>
    <w:p w14:paraId="1589833F" w14:textId="77777777" w:rsidR="00374461" w:rsidRDefault="00374461" w:rsidP="00374461">
      <w:r>
        <w:t>S1721. Sakib N.; Tian S.; Haque M.M.; Khan R.A.; Ahamed S.I. (2021). SepINav (Sepsis ICU Navigator): A data-driven software tool for sepsis monitoring and intervention using Bayesian Online Change Point Detection. Scopus, .</w:t>
      </w:r>
    </w:p>
    <w:p w14:paraId="577CC1E1" w14:textId="77777777" w:rsidR="00374461" w:rsidRDefault="00374461" w:rsidP="00374461">
      <w:r>
        <w:t>S1722. Atanasiu V.; Ingold R. (2021). Document Towers: A MATLAB software implementing a three-dimensional architectural paradigm for the visual exploration of digital documents and libraries. Scopus, .</w:t>
      </w:r>
    </w:p>
    <w:p w14:paraId="6826C534" w14:textId="77777777" w:rsidR="00374461" w:rsidRDefault="00374461" w:rsidP="00374461">
      <w:r>
        <w:t>S1723. Bork R.; Hanks J.; Barker D.; Betzwieser J.; Rollins J.; Thorne K.; von Reis E. (2021). advligorts: The Advanced LIGO real-time digital control and data acquisition system. Scopus, .</w:t>
      </w:r>
    </w:p>
    <w:p w14:paraId="32684E62" w14:textId="77777777" w:rsidR="00374461" w:rsidRDefault="00374461" w:rsidP="00374461">
      <w:r>
        <w:t>S1724. Pedrazzini N.; Eckhoff H.M. (2021). OldSlavNet: A scalable Early Slavic dependency parser trained on modern language data[Formula presented]. Scopus, .</w:t>
      </w:r>
    </w:p>
    <w:p w14:paraId="6693CE0E" w14:textId="77777777" w:rsidR="00374461" w:rsidRDefault="00374461" w:rsidP="00374461">
      <w:r>
        <w:t>S1725. Ibhadode O.; Zhang Z.; Bonakdar A.; Toyserkani E. (2021). IbIPP for topology optimization—An Image-based Initialization and Post-Processing code written in MATLAB. Scopus, .</w:t>
      </w:r>
    </w:p>
    <w:p w14:paraId="4F54E1BA" w14:textId="77777777" w:rsidR="00374461" w:rsidRDefault="00374461" w:rsidP="00374461">
      <w:r>
        <w:t>S1726. Blauth S. (2021). cashocs: A Computational, Adjoint-Based Shape Optimization and Optimal Control Software. Scopus, .</w:t>
      </w:r>
    </w:p>
    <w:p w14:paraId="066472F7" w14:textId="77777777" w:rsidR="00374461" w:rsidRDefault="00374461" w:rsidP="00374461">
      <w:r>
        <w:t>S1727. Frihi Z.E.O.; Barreiro-Gomez J.; Choutri S.E.; Tembine H. (2021). Toolbox to simulate and mitigate COVID-19 propagation. Scopus, .</w:t>
      </w:r>
    </w:p>
    <w:p w14:paraId="569B31C4" w14:textId="77777777" w:rsidR="00374461" w:rsidRDefault="00374461" w:rsidP="00374461">
      <w:r>
        <w:t>S1728. Burgholzer L.; Wille R. (2021). QCEC: A JKQ tool for quantum circuit equivalence checking[Formula presented]. Scopus, .</w:t>
      </w:r>
    </w:p>
    <w:p w14:paraId="1AD10359" w14:textId="77777777" w:rsidR="00374461" w:rsidRDefault="00374461" w:rsidP="00374461">
      <w:r>
        <w:t>S1729. Powers C.; Bassman L.; Linker T.M.; Nomura K.-I.; Gulania S.; Kalia R.K.; Nakano A.; Vashishta P. (2021). MISTIQS: An open-source software for performing quantum dynamics simulations on quantum computers. Scopus, .</w:t>
      </w:r>
    </w:p>
    <w:p w14:paraId="5F7A2A52" w14:textId="77777777" w:rsidR="00374461" w:rsidRDefault="00374461" w:rsidP="00374461">
      <w:r>
        <w:lastRenderedPageBreak/>
        <w:t>S1730. Iyaloo D.P.; Degenne P.; Elahee K.B.; Lo Seen D.; Bheecarry A.; Tran A. (2021). ALBOMAURICE: A predictive model for mapping Aedes albopictus mosquito populations in Mauritius. Scopus, .</w:t>
      </w:r>
    </w:p>
    <w:p w14:paraId="6CB68672" w14:textId="77777777" w:rsidR="00374461" w:rsidRDefault="00374461" w:rsidP="00374461">
      <w:r>
        <w:t>S1731. Thrun M.C.; Stier Q. (2021). Fundamental clustering algorithms suite. Scopus, .</w:t>
      </w:r>
    </w:p>
    <w:p w14:paraId="3150AA84" w14:textId="77777777" w:rsidR="00374461" w:rsidRDefault="00374461" w:rsidP="00374461">
      <w:r>
        <w:t>S1732. Miikki K.; Karakoç A.; Rafiee M.; Lee D.W.; Vapaavuori J.; Tersteegen J.; Lemetti L.; Paltakari J. (2021). An open-source camera system for experimental measurements. Scopus, .</w:t>
      </w:r>
    </w:p>
    <w:p w14:paraId="7EAA6164" w14:textId="77777777" w:rsidR="00374461" w:rsidRDefault="00374461" w:rsidP="00374461">
      <w:r>
        <w:t>S1733. Csati Z.; Witz J.-F.; Magnier V.; Bartali A.E.; Limodin N.; Najjar D. (2021). CristalX: Facilitating simulations for experimentally obtained grain-based microstructures. Scopus, .</w:t>
      </w:r>
    </w:p>
    <w:p w14:paraId="6967388E" w14:textId="77777777" w:rsidR="00374461" w:rsidRDefault="00374461" w:rsidP="00374461">
      <w:r>
        <w:t>S1734. Razakh T.M.; Wang B.; Jackson S.; Kalia R.K.; Nakano A.; Nomura K.-I.; Vashishta P. (2021). PND: Physics-informed neural-network software for molecular dynamics applications. Scopus, .</w:t>
      </w:r>
    </w:p>
    <w:p w14:paraId="37F189E9" w14:textId="77777777" w:rsidR="00374461" w:rsidRDefault="00374461" w:rsidP="00374461">
      <w:r>
        <w:t>S1735. Krasnopolsky B.; Medvedev A. (2021). XAMG: A library for solving linear systems with multiple right-hand side vectors. Scopus, .</w:t>
      </w:r>
    </w:p>
    <w:p w14:paraId="48447FD1" w14:textId="77777777" w:rsidR="00374461" w:rsidRDefault="00374461" w:rsidP="00374461">
      <w:r>
        <w:t>S1736. Karczmarczyk A.; Jankowski J.; Wątróbski J. (2021). OONIS — Object-Oriented Network Infection Simulator. Scopus, .</w:t>
      </w:r>
    </w:p>
    <w:p w14:paraId="06E85C68" w14:textId="77777777" w:rsidR="00374461" w:rsidRDefault="00374461" w:rsidP="00374461">
      <w:r>
        <w:t>S1737. Lee K.A.; Vestman V.; Kinnunen T. (2021). ASVtorch toolkit: Speaker verification with deep neural networks. Scopus, .</w:t>
      </w:r>
    </w:p>
    <w:p w14:paraId="1B2DAF57" w14:textId="77777777" w:rsidR="00374461" w:rsidRDefault="00374461" w:rsidP="00374461">
      <w:r>
        <w:t>S1738. Wilkinson C.J.; Mauro J.C. (2021). Explorer.py: Mapping the energy landscapes of complex materials. Scopus, .</w:t>
      </w:r>
    </w:p>
    <w:p w14:paraId="42AC60DE" w14:textId="77777777" w:rsidR="00374461" w:rsidRDefault="00374461" w:rsidP="00374461">
      <w:r>
        <w:t>S1739. Fragulis G.F.; Papatsimouli M.; Lazaridis L.; Skordas I.A. (2021). An Online Dynamic Examination System (ODES) based on open source software tools. Scopus, .</w:t>
      </w:r>
    </w:p>
    <w:p w14:paraId="6A0CEA54" w14:textId="77777777" w:rsidR="00374461" w:rsidRDefault="00374461" w:rsidP="00374461">
      <w:r>
        <w:t>S1740. Fisher R.P.; Hemming G.; Bizouard M.-A.; Brown D.A.; Couvares P.F.; Robinet F.; Verkindt D. (2021). DQSEGDB: A time-interval database for storing gravitational wave observatory metadata. Scopus, .</w:t>
      </w:r>
    </w:p>
    <w:p w14:paraId="0C8695E0" w14:textId="77777777" w:rsidR="00374461" w:rsidRDefault="00374461" w:rsidP="00374461">
      <w:r>
        <w:t>S1741. Laarne P.; Zaidan M.A.; Nieminen T. (2021). ennemi: Non-linear correlation detection with mutual information. Scopus, .</w:t>
      </w:r>
    </w:p>
    <w:p w14:paraId="2230616F" w14:textId="77777777" w:rsidR="00374461" w:rsidRDefault="00374461" w:rsidP="00374461">
      <w:r>
        <w:t>S1742. Waggoner P.D. (2021). Applying dimension reduction in modern data science and quantitative analysis. Scopus, .</w:t>
      </w:r>
    </w:p>
    <w:p w14:paraId="35169580" w14:textId="77777777" w:rsidR="00374461" w:rsidRDefault="00374461" w:rsidP="00374461">
      <w:r>
        <w:t>S1743. Frei S.; Richter T.; Wick T. (2021). LocModFE: Locally modified finite elements for approximating interface problems in deal.II[Formula presented]. Scopus, .</w:t>
      </w:r>
    </w:p>
    <w:p w14:paraId="3E720F7D" w14:textId="77777777" w:rsidR="00374461" w:rsidRDefault="00374461" w:rsidP="00374461">
      <w:r>
        <w:t>S1744. Vishart J.L.; Castillo-León J.; Svendsen W.E. (2021). pyEIA: A Python-based framework for data analysis of electrochemical methods for immunoassays. Scopus, .</w:t>
      </w:r>
    </w:p>
    <w:p w14:paraId="38C90CE5" w14:textId="77777777" w:rsidR="00374461" w:rsidRDefault="00374461" w:rsidP="00374461">
      <w:r>
        <w:lastRenderedPageBreak/>
        <w:t>S1745. Cheliotis K. (2021). ABMU: An Agent-Based Modelling Framework for Unity3D. Scopus, .</w:t>
      </w:r>
    </w:p>
    <w:p w14:paraId="140088E8" w14:textId="77777777" w:rsidR="00374461" w:rsidRDefault="00374461" w:rsidP="00374461">
      <w:r>
        <w:t>S1746. Assunção F.; Lourenço N.; Ribeiro B.; Machado P. (2021). Fast-DENSER: Fast Deep Evolutionary Network Structured Representation. Scopus, .</w:t>
      </w:r>
    </w:p>
    <w:p w14:paraId="7390EC58" w14:textId="77777777" w:rsidR="00374461" w:rsidRDefault="00374461" w:rsidP="00374461">
      <w:r>
        <w:t>S1747. Gaete-Morales C.; Kittel M.; Roth A.; Schill W.-P. (2021). DIETERpy: A Python framework for the Dispatch and Investment Evaluation Tool with Endogenous Renewables. Scopus, .</w:t>
      </w:r>
    </w:p>
    <w:p w14:paraId="19C7D16D" w14:textId="77777777" w:rsidR="00374461" w:rsidRDefault="00374461" w:rsidP="00374461">
      <w:r>
        <w:t>S1748. Herritt M.T.; Long J.C.; Roybal M.D.; Moller D.C., Jr.; Mockler T.C.; Pauli D.; Thompson A.L. (2021). FLIP: FLuorescence Imaging Pipeline for field-based chlorophyll fluorescence images. Scopus, .</w:t>
      </w:r>
    </w:p>
    <w:p w14:paraId="21B9F3FA" w14:textId="77777777" w:rsidR="00374461" w:rsidRDefault="00374461" w:rsidP="00374461">
      <w:r>
        <w:t>S1749. Nieto M.; Senderos O.; Otaegui O. (2021). Boosting AI applications: Labeling format for complex datasets. Scopus, .</w:t>
      </w:r>
    </w:p>
    <w:p w14:paraId="75D18C31" w14:textId="77777777" w:rsidR="00374461" w:rsidRDefault="00374461" w:rsidP="00374461">
      <w:r>
        <w:t>S1750. Kim D.; Oh H.-S.; Choi G. (2021). EPT: An R package for ensemble patch transform. Scopus, .</w:t>
      </w:r>
    </w:p>
    <w:p w14:paraId="02FC33DB" w14:textId="77777777" w:rsidR="00374461" w:rsidRDefault="00374461" w:rsidP="00374461">
      <w:r>
        <w:t>S1751. Hasselbring W.; van Hoorn A. (2020). Kieker: A monitoring framework for software engineering research. Scopus, .</w:t>
      </w:r>
    </w:p>
    <w:p w14:paraId="205E1C5F" w14:textId="77777777" w:rsidR="00374461" w:rsidRDefault="00374461" w:rsidP="00374461">
      <w:r>
        <w:t>S1752. Hsieh M.-T.; Valdevit L. (2020). Minisurf – A minimal surface generator for finite element modeling and additive manufacturing[Formula presented]. Scopus, .</w:t>
      </w:r>
    </w:p>
    <w:p w14:paraId="55732AC0" w14:textId="77777777" w:rsidR="00374461" w:rsidRDefault="00374461" w:rsidP="00374461">
      <w:r>
        <w:t>S1753. Rongen G.; Hart C.M.P.’.; Leontaris G.; Morales-Nápoles O. (2020). Update (1.2) to ANDURIL and ANDURYL: Performance improvements and a graphical user interface. Scopus, .</w:t>
      </w:r>
    </w:p>
    <w:p w14:paraId="3E3BE81C" w14:textId="77777777" w:rsidR="00374461" w:rsidRDefault="00374461" w:rsidP="00374461">
      <w:r>
        <w:t>S1754. Mendes L.; Bernardino A.; Ferreira R.M.L. (2020). piv-image-generator: An image generating software package for planar PIV and Optical Flow benchmarking. Scopus, .</w:t>
      </w:r>
    </w:p>
    <w:p w14:paraId="1B444447" w14:textId="77777777" w:rsidR="00374461" w:rsidRDefault="00374461" w:rsidP="00374461">
      <w:r>
        <w:t>S1755. Fabbiani E.; Marziali A.; De Nicolao G. (2020). vanilla-option-pricing: Pricing and market calibration for options on energy commodities[Formula presented]. Scopus, .</w:t>
      </w:r>
    </w:p>
    <w:p w14:paraId="24FC23EC" w14:textId="77777777" w:rsidR="00374461" w:rsidRDefault="00374461" w:rsidP="00374461">
      <w:r>
        <w:t>S1756. Pilia N.; Nagel C.; Lenis G.; Becker S.; Dössel O.; Loewe A. (2021). ECGdeli - An open source ECG delineation toolbox for MATLAB. Scopus, .</w:t>
      </w:r>
    </w:p>
    <w:p w14:paraId="77FADD30" w14:textId="77777777" w:rsidR="00374461" w:rsidRDefault="00374461" w:rsidP="00374461">
      <w:r>
        <w:t>S1757. Tartarini F.; Schiavon S. (2020). pythermalcomfort: A Python package for thermal comfort research. Scopus, .</w:t>
      </w:r>
    </w:p>
    <w:p w14:paraId="6E046D13" w14:textId="77777777" w:rsidR="00374461" w:rsidRDefault="00374461" w:rsidP="00374461">
      <w:r>
        <w:t>S1758. Penkov O.V.; Kopylets I.A.; Khadem M.; Qin T. (2020). X-Ray Calc: A software for the simulation of X-ray reflectivity. Scopus, .</w:t>
      </w:r>
    </w:p>
    <w:p w14:paraId="3AD96ECF" w14:textId="77777777" w:rsidR="00374461" w:rsidRDefault="00374461" w:rsidP="00374461">
      <w:r>
        <w:t>S1759. Galuzio P.P.; de Vasconcelos Segundo E.H.; Coelho L.D.S.; Mariani V.C. (2020). MOBOpt — multi-objective Bayesian optimization. Scopus, .</w:t>
      </w:r>
    </w:p>
    <w:p w14:paraId="427CCD3F" w14:textId="77777777" w:rsidR="00374461" w:rsidRDefault="00374461" w:rsidP="00374461">
      <w:r>
        <w:lastRenderedPageBreak/>
        <w:t>S1760. Stephens V.B.; Lignell D.O. (2021). One-dimensional turbulence (ODT): Computationally efficient modeling and simulation of turbulent flows. Scopus, .</w:t>
      </w:r>
    </w:p>
    <w:p w14:paraId="48DABFC1" w14:textId="77777777" w:rsidR="00374461" w:rsidRDefault="00374461" w:rsidP="00374461">
      <w:r>
        <w:t>S1761. Guerra J.V.D.S.; Ribeiro Filho H.V.; Bortot L.O.; Honorato R.V.; Pereira J.G.D.C.; Lopes-de-Oliveira P.S. (2020). ParKVFinder: A thread-level parallel approach in biomolecular cavity detection. Scopus, .</w:t>
      </w:r>
    </w:p>
    <w:p w14:paraId="0AFB2F1A" w14:textId="77777777" w:rsidR="00374461" w:rsidRDefault="00374461" w:rsidP="00374461">
      <w:r>
        <w:t>S1762. Sleem A.; Abdel-Baset M.; El-henawy I. (2020). PyIVNS: A python based tool for Interval-valued neutrosophic operations and normalization. Scopus, .</w:t>
      </w:r>
    </w:p>
    <w:p w14:paraId="614A9FB5" w14:textId="77777777" w:rsidR="00374461" w:rsidRDefault="00374461" w:rsidP="00374461">
      <w:r>
        <w:t>S1763. Degallaix J. (2020). OSCAR: A MATLAB based package to simulate realistic optical cavities. Scopus, .</w:t>
      </w:r>
    </w:p>
    <w:p w14:paraId="06DDC37D" w14:textId="77777777" w:rsidR="00374461" w:rsidRDefault="00374461" w:rsidP="00374461">
      <w:r>
        <w:t>S1764. Jimenez C.; Amaya I.; Correa R. (2020). SpinUpFlowDescriptor: A MATLAB toolbox for ferrofluids materials under moderate and high amplitude and frequency of magnetic rotating fields in a spin-up geometry. Scopus, .</w:t>
      </w:r>
    </w:p>
    <w:p w14:paraId="04A158FF" w14:textId="77777777" w:rsidR="00374461" w:rsidRDefault="00374461" w:rsidP="00374461">
      <w:r>
        <w:t>S1765. Keller J.; Rath V.; Bruckmann J.; Mottaghy D.; Clauser C.; Wolf A.; Seidler R.; Bücker H.M.; Klitzsch N. (2020). SHEMAT-Suite: An open-source code for simulating flow, heat and species transport in porous media. Scopus, .</w:t>
      </w:r>
    </w:p>
    <w:p w14:paraId="3CDFE629" w14:textId="77777777" w:rsidR="00374461" w:rsidRDefault="00374461" w:rsidP="00374461">
      <w:r>
        <w:t>S1766. Lucchese C.; Muntean C.I.; Nardini F.M.; Perego R.; Trani S. (2020). RankEval: Evaluation and investigation of ranking models. Scopus, .</w:t>
      </w:r>
    </w:p>
    <w:p w14:paraId="748D7D38" w14:textId="77777777" w:rsidR="00374461" w:rsidRDefault="00374461" w:rsidP="00374461">
      <w:r>
        <w:t>S1767. Decan A.; Mens T. (2020). Sismic—A Python library for statechart execution and testing. Scopus, .</w:t>
      </w:r>
    </w:p>
    <w:p w14:paraId="7309D4BD" w14:textId="77777777" w:rsidR="00374461" w:rsidRDefault="00374461" w:rsidP="00374461">
      <w:r>
        <w:t>S1768. Skorych V.; Dosta M.; Heinrich S. (2020). Dyssol—An open-source flowsheet simulation framework for particulate materials. Scopus, .</w:t>
      </w:r>
    </w:p>
    <w:p w14:paraId="5B333931" w14:textId="77777777" w:rsidR="00374461" w:rsidRDefault="00374461" w:rsidP="00374461">
      <w:r>
        <w:t>S1769. Siripanich A.; Rashidi T.H. (2020). Dymium: A modular microsimulation modelling framework for integrated urban modelling. Scopus, .</w:t>
      </w:r>
    </w:p>
    <w:p w14:paraId="5725E13E" w14:textId="77777777" w:rsidR="00374461" w:rsidRDefault="00374461" w:rsidP="00374461">
      <w:r>
        <w:t>S1770. Luciano G.; Liland K.H.; Marsotto M.; Svoboda R.; Berretta S. (2020). takos: An R package for thermal analysis calculations. Scopus, .</w:t>
      </w:r>
    </w:p>
    <w:p w14:paraId="633EFC8F" w14:textId="77777777" w:rsidR="00374461" w:rsidRDefault="00374461" w:rsidP="00374461">
      <w:r>
        <w:t>S1771. Adams M.; Hense A.V.; ter Hofstede A.H.M. (2020). YAWL: An open source Business Process Management System from science for science. Scopus, .</w:t>
      </w:r>
    </w:p>
    <w:p w14:paraId="026BEF84" w14:textId="77777777" w:rsidR="00374461" w:rsidRDefault="00374461" w:rsidP="00374461">
      <w:r>
        <w:t>S1772. Tunyasuvunakool S.; Muldal A.; Doron Y.; Liu S.; Bohez S.; Merel J.; Erez T.; Lillicrap T.; Heess N.; Tassa Y. (2020). dm_control: Software and tasks for continuous control. Scopus, .</w:t>
      </w:r>
    </w:p>
    <w:p w14:paraId="01D04E35" w14:textId="77777777" w:rsidR="00374461" w:rsidRDefault="00374461" w:rsidP="00374461">
      <w:r>
        <w:t>S1773. Barcellos Lins S.A.; Bremmers B.; Gigante G.E. (2020). XISMuS — X-ray fluorescence imaging software for multiple samples. Scopus, .</w:t>
      </w:r>
    </w:p>
    <w:p w14:paraId="2F550406" w14:textId="77777777" w:rsidR="00374461" w:rsidRDefault="00374461" w:rsidP="00374461">
      <w:r>
        <w:t>S1774. Friedman R. (2020). Tools to automate use of the database at NeuroMorpho.Org[Formula presented]. Scopus, .</w:t>
      </w:r>
    </w:p>
    <w:p w14:paraId="6B883091" w14:textId="77777777" w:rsidR="00374461" w:rsidRDefault="00374461" w:rsidP="00374461">
      <w:r>
        <w:lastRenderedPageBreak/>
        <w:t>S1775. Panagiotidis K.; Tsolakis N.; Tsigkas A. (2020). HC-4-PM: A heterarchical communication framework for project management. Scopus, .</w:t>
      </w:r>
    </w:p>
    <w:p w14:paraId="62BC0D6E" w14:textId="77777777" w:rsidR="00374461" w:rsidRDefault="00374461" w:rsidP="00374461">
      <w:r>
        <w:t>S1776. Castelluzzo M.; Perinelli A.; Detassis S.; Denti M.A.; Ricci L. (2020). MiRNA-QC-and-Diagnosis: An R package for diagnosis based on MiRNA expression. Scopus, .</w:t>
      </w:r>
    </w:p>
    <w:p w14:paraId="635C1E62" w14:textId="77777777" w:rsidR="00374461" w:rsidRDefault="00374461" w:rsidP="00374461">
      <w:r>
        <w:t>S1777. Grilli N.; Tarleton E.; Cocks A.C.F. (2021). Neper2CAE and PyCiGen: Scripts to generate polycrystals and interface elements in Abaqus. Scopus, .</w:t>
      </w:r>
    </w:p>
    <w:p w14:paraId="6006853E" w14:textId="77777777" w:rsidR="00374461" w:rsidRDefault="00374461" w:rsidP="00374461">
      <w:r>
        <w:t>S1778. Krien U.; Schönfeldt P.; Launer J.; Hilpert S.; Kaldemeyer C.; Pleßmann G. (2020). oemof.solph—A model generator for linear and mixed-integer linear optimisation of energy systems[Formula presented]. Scopus, .</w:t>
      </w:r>
    </w:p>
    <w:p w14:paraId="75328E16" w14:textId="77777777" w:rsidR="00374461" w:rsidRDefault="00374461" w:rsidP="00374461">
      <w:r>
        <w:t>S1779. Heister T.; Wick T. (2020). pfm-cracks: A parallel-adaptive framework for phase-field fracture propagation[Formula presented]. Scopus, .</w:t>
      </w:r>
    </w:p>
    <w:p w14:paraId="2F81D7C8" w14:textId="77777777" w:rsidR="00374461" w:rsidRDefault="00374461" w:rsidP="00374461">
      <w:r>
        <w:t>S1780. Loraamm R.; Downs J.; Anderson J.; Lamb D.S. (2020). PySTPrism: Tools for voxel-based space–time prisms. Scopus, .</w:t>
      </w:r>
    </w:p>
    <w:p w14:paraId="233FDBD0" w14:textId="77777777" w:rsidR="00374461" w:rsidRDefault="00374461" w:rsidP="00374461">
      <w:r>
        <w:t>S1781. Anand M.; Diekfuss J.A.; Slutsky-Ganesh A.B.; Bonnette S.; Grooms D.R.; Myer G.D. (2020). Graphical interface for automated management of motion artifact within fMRI acquisitions: INFOBAR. Scopus, .</w:t>
      </w:r>
    </w:p>
    <w:p w14:paraId="63E09154" w14:textId="77777777" w:rsidR="00374461" w:rsidRDefault="00374461" w:rsidP="00374461">
      <w:r>
        <w:t>S1782. Kulikova S. (2020). StimVis: A tool for interactive computation of the TMS-induced effects over tractography data. Scopus, .</w:t>
      </w:r>
    </w:p>
    <w:p w14:paraId="39342A65" w14:textId="77777777" w:rsidR="00374461" w:rsidRDefault="00374461" w:rsidP="00374461">
      <w:r>
        <w:t>S1783. Elkady A.; Lignos D.G. (2020). EaRL—Software for Earthquake Risk, Loss and Lifecycle Analysis. Scopus, .</w:t>
      </w:r>
    </w:p>
    <w:p w14:paraId="214B273B" w14:textId="77777777" w:rsidR="00374461" w:rsidRDefault="00374461" w:rsidP="00374461">
      <w:r>
        <w:t>S1784. Dosta M.; Skorych V. (2020). MUSEN: An open-source framework for GPU-accelerated DEM simulations. Scopus, .</w:t>
      </w:r>
    </w:p>
    <w:p w14:paraId="5B2CC14C" w14:textId="77777777" w:rsidR="00374461" w:rsidRDefault="00374461" w:rsidP="00374461">
      <w:r>
        <w:t>S1785. Zhang C.; Rezavand M.; Zhu Y.; Yu Y.; Wu D.; Zhang W.; Zhang S.; Wang J.; Hu X. (2020). SPHinXsys: An open-source meshless, multi-resolution and multi-physics library[Formula presented]. Scopus, .</w:t>
      </w:r>
    </w:p>
    <w:p w14:paraId="5F0069A8" w14:textId="77777777" w:rsidR="00374461" w:rsidRDefault="00374461" w:rsidP="00374461">
      <w:r>
        <w:t>S1786. Ardito L.; Barbato L.; Castelluccio M.; Coppola R.; Denizet C.; Ledru S.; Valsesia M. (2020). rust-code-analysis: A Rust library to analyze and extract maintainability information from source codes. Scopus, .</w:t>
      </w:r>
    </w:p>
    <w:p w14:paraId="2DE24533" w14:textId="77777777" w:rsidR="00374461" w:rsidRDefault="00374461" w:rsidP="00374461">
      <w:r>
        <w:t>S1787. Loiseau J.; Lim H.; Kaltenborn M.A.; Korobkin O.; Mauney C.M.; Sagert I.; Even W.P.; Bergen B.K. (2020). FLECSPH: The next generation FleCSIble parallel computational infrastructure for smoothed particle hydrodynamics. Scopus, .</w:t>
      </w:r>
    </w:p>
    <w:p w14:paraId="5C856FF8" w14:textId="77777777" w:rsidR="00374461" w:rsidRDefault="00374461" w:rsidP="00374461">
      <w:r>
        <w:t>S1788. Linsel A.; Bär K.; Haas J.; Hornung J.; Greb M.D.; Hinderer M. (2020). GeoReVi: A knowledge discovery and data management tool for subsurface characterization. Scopus, .</w:t>
      </w:r>
    </w:p>
    <w:p w14:paraId="06257103" w14:textId="77777777" w:rsidR="00374461" w:rsidRDefault="00374461" w:rsidP="00374461">
      <w:r>
        <w:lastRenderedPageBreak/>
        <w:t>S1789. Bub S.; Schad T.; Gao Z. (2020). XDrift—An R package to simulate spatially explicit pesticide spray-drift exposure of non-target-species habitats at landscape scales. Scopus, .</w:t>
      </w:r>
    </w:p>
    <w:p w14:paraId="656D337D" w14:textId="77777777" w:rsidR="00374461" w:rsidRDefault="00374461" w:rsidP="00374461">
      <w:r>
        <w:t>S1790. Godoy W.F.; Podhorszki N.; Wang R.; Atkins C.; Eisenhauer G.; Gu J.; Davis P.; Choi J.; Germaschewski K.; Huck K.; Huebl A.; Kim M.; Kress J.; Kurc T.; Liu Q.; Logan J.; Mehta K.; Ostrouchov G.; Parashar M.; Poeschel F.; Pugmire D.; Suchyta E.; Takahashi K.; Thompson N.; Tsutsumi S.; Wan L.; Wolf M.; Wu K.; Klasky S. (2020). ADIOS 2: The Adaptable Input Output System. A framework for high-performance data management. Scopus, .</w:t>
      </w:r>
    </w:p>
    <w:p w14:paraId="295D337B" w14:textId="77777777" w:rsidR="00374461" w:rsidRDefault="00374461" w:rsidP="00374461">
      <w:r>
        <w:t>S1791. Arslan Ş.Ş. (2021). Founsure 1.0: An erasure code library with efficient repair and update features. Scopus, .</w:t>
      </w:r>
    </w:p>
    <w:p w14:paraId="778CACD4" w14:textId="77777777" w:rsidR="00374461" w:rsidRDefault="00374461" w:rsidP="00374461">
      <w:r>
        <w:t>S1792. van den Oord G.; Jansson F.; Pelupessy I.; Chertova M.; Grönqvist J.H.; Siebesma P.; Crommelin D. (2020). A Python interface to the Dutch Atmospheric Large-Eddy Simulation. Scopus, .</w:t>
      </w:r>
    </w:p>
    <w:p w14:paraId="6ACF353A" w14:textId="77777777" w:rsidR="00374461" w:rsidRDefault="00374461" w:rsidP="00374461">
      <w:r>
        <w:t>S1793. Daniluk A. (2020). rheed++: A C++ framework to simulation of RHEED intensity oscillations during the growth of thin epitaxial films. Scopus, .</w:t>
      </w:r>
    </w:p>
    <w:p w14:paraId="2A39E7C9" w14:textId="77777777" w:rsidR="00374461" w:rsidRDefault="00374461" w:rsidP="00374461">
      <w:r>
        <w:t>S1794. Zhang Y.; Cao J. (2020). GSimPy: A Python package for measuring group similarity. Scopus, .</w:t>
      </w:r>
    </w:p>
    <w:p w14:paraId="0A7DCB49" w14:textId="77777777" w:rsidR="00374461" w:rsidRDefault="00374461" w:rsidP="00374461">
      <w:r>
        <w:t>S1795. Bartholomew P.; Deskos G.; Frantz R.A.S.; Schuch F.N.; Lamballais E.; Laizet S. (2020). Xcompact3D: An open-source framework for solving turbulence problems on a Cartesian mesh. Scopus, .</w:t>
      </w:r>
    </w:p>
    <w:p w14:paraId="16EC6B04" w14:textId="77777777" w:rsidR="00374461" w:rsidRDefault="00374461" w:rsidP="00374461">
      <w:r>
        <w:t>S1796. Ahmadzadeh A.; Sinha K.; Aydin B.; Angryk R.A. (2020). MVTS-Data Toolkit: A Python package for preprocessing multivariate time series data. Scopus, .</w:t>
      </w:r>
    </w:p>
    <w:p w14:paraId="06D23479" w14:textId="77777777" w:rsidR="00374461" w:rsidRDefault="00374461" w:rsidP="00374461">
      <w:r>
        <w:t>S1797. Lübke D. (2020). BPELStats[Formula presented]. Scopus, .</w:t>
      </w:r>
    </w:p>
    <w:p w14:paraId="4933CC64" w14:textId="77777777" w:rsidR="00374461" w:rsidRDefault="00374461" w:rsidP="00374461">
      <w:r>
        <w:t>S1798. Wette K. (2020). SWIGLAL: Python and Octave interfaces to the LALSuite gravitational-wave data analysis libraries. Scopus, .</w:t>
      </w:r>
    </w:p>
    <w:p w14:paraId="6334E846" w14:textId="77777777" w:rsidR="00374461" w:rsidRDefault="00374461" w:rsidP="00374461">
      <w:r>
        <w:t>S1799. Semper S.; Döbereiner M.; Pawar S.; Landmann M.; Del Galdo G. (2020). eadf: Representation of far-field antenna responses in Python. Scopus, .</w:t>
      </w:r>
    </w:p>
    <w:p w14:paraId="7FBFBE5C" w14:textId="77777777" w:rsidR="00374461" w:rsidRDefault="00374461" w:rsidP="00374461">
      <w:r>
        <w:t>S1800. Ladroit Y.; Escobar-Flores P.C.; Schimel A.C.G.; O'Driscoll R.L. (2020). ESP3: An open-source software for the quantitative processing of hydro-acoustic data. Scopus, .</w:t>
      </w:r>
    </w:p>
    <w:p w14:paraId="79F6D611" w14:textId="77777777" w:rsidR="00374461" w:rsidRDefault="00374461" w:rsidP="00374461">
      <w:r>
        <w:t>S1801. Kasprzhitskii A.; Lazorenko G.; Yavna V. (2021). XMHFL: Software for calculating excited and ionized states of molecules by X-ray. Scopus, .</w:t>
      </w:r>
    </w:p>
    <w:p w14:paraId="0D7F33C1" w14:textId="77777777" w:rsidR="00374461" w:rsidRDefault="00374461" w:rsidP="00374461">
      <w:r>
        <w:t>S1802. Blekos K. (2020). Efficient and reproducible research in quantum open systems using Maxima with a Fortran interface[Formula presented]. Scopus, .</w:t>
      </w:r>
    </w:p>
    <w:p w14:paraId="63F1240A" w14:textId="77777777" w:rsidR="00374461" w:rsidRDefault="00374461" w:rsidP="00374461">
      <w:r>
        <w:t>S1803. Hertel L.; Collado J.; Sadowski P.; Ott J.; Baldi P. (2020). Sherpa: Robust hyperparameter optimization for machine learning. Scopus, .</w:t>
      </w:r>
    </w:p>
    <w:p w14:paraId="350084ED" w14:textId="77777777" w:rsidR="00374461" w:rsidRDefault="00374461" w:rsidP="00374461">
      <w:r>
        <w:lastRenderedPageBreak/>
        <w:t>S1804. Chalupa M. (2020). DG: A program analysis library. Scopus, .</w:t>
      </w:r>
    </w:p>
    <w:p w14:paraId="6FF84426" w14:textId="77777777" w:rsidR="00374461" w:rsidRDefault="00374461" w:rsidP="00374461">
      <w:r>
        <w:t>S1805. Sack S. (2020). acdecom—A Python module for acoustic wave decomposition in flow ducts[Formula presented]. Scopus, .</w:t>
      </w:r>
    </w:p>
    <w:p w14:paraId="225B4DA8" w14:textId="77777777" w:rsidR="00374461" w:rsidRDefault="00374461" w:rsidP="00374461">
      <w:r>
        <w:t>S1806. Bernaschi M.; D'Ambra P.; Pasquini D. (2020). BootCMatchG: An adaptive Algebraic MultiGrid linear solver for GPUs[Formula presented]. Scopus, .</w:t>
      </w:r>
    </w:p>
    <w:p w14:paraId="23BEF695" w14:textId="77777777" w:rsidR="00374461" w:rsidRDefault="00374461" w:rsidP="00374461">
      <w:r>
        <w:t>S1807. Lunev A.; Zborovskii V.; Aliev T.; Heymer R.; Vilkhivskaya O. (2020). PULsE: An open-source software for laser flash analysis. Scopus, .</w:t>
      </w:r>
    </w:p>
    <w:p w14:paraId="70066FB8" w14:textId="77777777" w:rsidR="00374461" w:rsidRDefault="00374461" w:rsidP="00374461">
      <w:r>
        <w:t>S1808. Brown D.D.; Jones P.; Rowlinson S.; Leavey S.; Green A.C.; Töyrä D.; Freise A. (2020). PYKAT: Python package for modelling precision optical interferometers. Scopus, .</w:t>
      </w:r>
    </w:p>
    <w:p w14:paraId="41F8CB86" w14:textId="77777777" w:rsidR="00374461" w:rsidRDefault="00374461" w:rsidP="00374461">
      <w:r>
        <w:t>S1809. Ben-Gida H.; Gurka R.; Liberzon A. (2020). OpenPIV-MATLAB — An open-source software for particle image velocimetry; test case: Birds’ aerodynamics. Scopus, .</w:t>
      </w:r>
    </w:p>
    <w:p w14:paraId="00A499E4" w14:textId="77777777" w:rsidR="00374461" w:rsidRDefault="00374461" w:rsidP="00374461">
      <w:r>
        <w:t>S1810. Bispo J.; Cardoso J.M.P. (2020). Clava: C/C++ source-to-source compilation using LARA. Scopus, .</w:t>
      </w:r>
    </w:p>
    <w:p w14:paraId="45B07ADF" w14:textId="77777777" w:rsidR="00374461" w:rsidRDefault="00374461" w:rsidP="00374461">
      <w:r>
        <w:t>S1811. Iurman J.; Donnet B. (2020). IPV6 In-Situ Operations, Administration, and Maintenance. Scopus, .</w:t>
      </w:r>
    </w:p>
    <w:p w14:paraId="1E669BF3" w14:textId="77777777" w:rsidR="00374461" w:rsidRDefault="00374461" w:rsidP="00374461">
      <w:r>
        <w:t>S1812. Peterson J.C.; DeRuiter M.C. (2020). Fluorescent Nuclei Measurements Macro (FNMM), a tool for automated cell quantification in ImageJ. Scopus, .</w:t>
      </w:r>
    </w:p>
    <w:p w14:paraId="61797D89" w14:textId="77777777" w:rsidR="00374461" w:rsidRDefault="00374461" w:rsidP="00374461">
      <w:r>
        <w:t>S1813. Mariggiò G.; Fichera S.; Corrado M.; Ventura G. (2020). EQP - A 2D/3D library for integration of polynomials times step function. Scopus, .</w:t>
      </w:r>
    </w:p>
    <w:p w14:paraId="0CD1DCD2" w14:textId="77777777" w:rsidR="00374461" w:rsidRDefault="00374461" w:rsidP="00374461">
      <w:r>
        <w:t>S1814. Martínez-Franco J.; Céspedes-Sabogal E.; Álvarez-Martínez D. (2020). PackageCargo: A decision support tool for the container loading problem with stability. Scopus, .</w:t>
      </w:r>
    </w:p>
    <w:p w14:paraId="6A1114EA" w14:textId="77777777" w:rsidR="00374461" w:rsidRDefault="00374461" w:rsidP="00374461">
      <w:r>
        <w:t>S1815. Das P.P.; Elenchezhian M.R.P.; Vadlamudi V.; Reifsnider K.; Raihan R. (2021). RealPi2dDIC: A Low-cost and open-source approach to in situ 2D Digital Image Correlation (DIC) applications. Scopus, .</w:t>
      </w:r>
    </w:p>
    <w:p w14:paraId="2C5C50CA" w14:textId="77777777" w:rsidR="00374461" w:rsidRDefault="00374461" w:rsidP="00374461">
      <w:r>
        <w:t>S1816. Winkler C.; Linden K.; Mayr A.; Schultz T.; Welchowski T.; Breuer J.; Herberg U. (2020). RefCurv: A software for the construction of pediatric reference curves. Scopus, .</w:t>
      </w:r>
    </w:p>
    <w:p w14:paraId="6C9431EB" w14:textId="77777777" w:rsidR="00374461" w:rsidRDefault="00374461" w:rsidP="00374461">
      <w:r>
        <w:t>S1817. Razeghi O.; Solís-Lemus J.A.; Lee A.W.C.; Karim R.; Corrado C.; Roney C.H.; de Vecchi A.; Niederer S.A. (2020). CemrgApp: An interactive medical imaging application with image processing, computer vision, and machine learning toolkits for cardiovascular research. Scopus, .</w:t>
      </w:r>
    </w:p>
    <w:p w14:paraId="0C4BEABA" w14:textId="77777777" w:rsidR="00374461" w:rsidRDefault="00374461" w:rsidP="00374461">
      <w:r>
        <w:t>S1818. Yadav S.K.; Polthier K. (2020). Normal voting tensor based points set denoising[Formula presented]. Scopus, .</w:t>
      </w:r>
    </w:p>
    <w:p w14:paraId="577899D7" w14:textId="77777777" w:rsidR="00374461" w:rsidRDefault="00374461" w:rsidP="00374461">
      <w:r>
        <w:lastRenderedPageBreak/>
        <w:t>S1819. Flores Cabezas X.A.; Paredes Paredes M.C.; Urquiza-Aguiar L.F.; Reinoso-Chisaguano D.J. (2020). PhySim-11p: Simulation model for IEEE 802.11p physical layer in MATLAB. Scopus, .</w:t>
      </w:r>
    </w:p>
    <w:p w14:paraId="48B2B6C1" w14:textId="77777777" w:rsidR="00374461" w:rsidRDefault="00374461" w:rsidP="00374461">
      <w:r>
        <w:t>S1820. Fox N.; August T.; Mancini F.; Parks K.E.; Eigenbrod F.; Bullock J.M.; Sutter L.; Graham L.J. (2020). “photosearcher” package in R: An accessible and reproducible method for harvesting large datasets from Flickr. Scopus, .</w:t>
      </w:r>
    </w:p>
    <w:p w14:paraId="0B19E84D" w14:textId="77777777" w:rsidR="00374461" w:rsidRDefault="00374461" w:rsidP="00374461">
      <w:r>
        <w:t>S1821. Demidov D. (2020). AMGCL —A C++ library for efficient solution of large sparse linear systems[Formula presented]. Scopus, .</w:t>
      </w:r>
    </w:p>
    <w:p w14:paraId="7BF191CF" w14:textId="77777777" w:rsidR="00374461" w:rsidRDefault="00374461" w:rsidP="00374461">
      <w:r>
        <w:t>S1822. Rodrigues M.S.; Pereira R.M.S.; Vasilevskiy M.I.; Borges J.; Vaz F. (2020). NANOPTICS: In-depth analysis of NANomaterials for OPTICal localized surface plasmon resonance Sensing. Scopus, .</w:t>
      </w:r>
    </w:p>
    <w:p w14:paraId="7D73A91B" w14:textId="77777777" w:rsidR="00374461" w:rsidRDefault="00374461" w:rsidP="00374461">
      <w:r>
        <w:t>S1823. Lindner G.; Devaux Y.; Miskovic S. (2020). VortexFitting: A post-processing fluid mechanics tool for vortex identification. Scopus, .</w:t>
      </w:r>
    </w:p>
    <w:p w14:paraId="592B7B33" w14:textId="77777777" w:rsidR="00374461" w:rsidRDefault="00374461" w:rsidP="00374461">
      <w:r>
        <w:t>S1824. Suriano D. (2020). SentinAir system software: A flexible tool for data acquisition from heterogeneous sensors and devices. Scopus, .</w:t>
      </w:r>
    </w:p>
    <w:p w14:paraId="7422403F" w14:textId="77777777" w:rsidR="00374461" w:rsidRDefault="00374461" w:rsidP="00374461">
      <w:r>
        <w:t>S1825. Joksas D.; Mehonic A. (2020). badcrossbar: A Python tool for computing and plotting currents and voltages in passive crossbar arrays. Scopus, .</w:t>
      </w:r>
    </w:p>
    <w:p w14:paraId="6107A03A" w14:textId="77777777" w:rsidR="00374461" w:rsidRDefault="00374461" w:rsidP="00374461">
      <w:r>
        <w:t>S1826. Farahbakhsh E.; Hezarkhani A.; Eslamkish T.; Bahroudi A.; Chandra R. (2020). 3DWofE: An open-source software package for three-dimensional weights of evidence modeling[Formula presented]. Scopus, .</w:t>
      </w:r>
    </w:p>
    <w:p w14:paraId="7C9ACE46" w14:textId="77777777" w:rsidR="00374461" w:rsidRDefault="00374461" w:rsidP="00374461">
      <w:r>
        <w:t>S1827. Robinet F.; Arnaud N.; Leroy N.; Lundgren A.; Macleod D.; McIver J. (2020). Omicron: A tool to characterize transient noise in gravitational-wave detectors. Scopus, .</w:t>
      </w:r>
    </w:p>
    <w:p w14:paraId="59E84146" w14:textId="77777777" w:rsidR="00374461" w:rsidRDefault="00374461" w:rsidP="00374461">
      <w:r>
        <w:t>S1828. Paprotny D.; Morales-Nápoles O.; Worm D.T.H.; Ragno E. (2020). BANSHEE–A MATLAB toolbox for Non-Parametric Bayesian Networks. Scopus, .</w:t>
      </w:r>
    </w:p>
    <w:p w14:paraId="3E1CFF5C" w14:textId="77777777" w:rsidR="00374461" w:rsidRDefault="00374461" w:rsidP="00374461">
      <w:r>
        <w:t>S1829. Dalla Palma S.; Di Nucci D.; Tamburri D.A. (2020). AnsibleMetrics: A Python library for measuring Infrastructure-as-Code blueprints in Ansible. Scopus, .</w:t>
      </w:r>
    </w:p>
    <w:p w14:paraId="797D3998" w14:textId="77777777" w:rsidR="00374461" w:rsidRDefault="00374461" w:rsidP="00374461">
      <w:r>
        <w:t>S1830. Hsieh N.-H.; Reisfeld B.; Chiu W.A. (2020). pksensi: An R package to apply global sensitivity analysis in physiologically based kinetic modeling. Scopus, .</w:t>
      </w:r>
    </w:p>
    <w:p w14:paraId="54177FDE" w14:textId="77777777" w:rsidR="00374461" w:rsidRDefault="00374461" w:rsidP="00374461">
      <w:r>
        <w:t>S1831. Scoggins J.B.; Leroy V.; Bellas-Chatzigeorgis G.; Dias B.; Magin T.E. (2020). Mutation++: MUlticomponent Thermodynamic And Transport properties for IONized gases in C++. Scopus, .</w:t>
      </w:r>
    </w:p>
    <w:p w14:paraId="24914709" w14:textId="77777777" w:rsidR="00374461" w:rsidRDefault="00374461" w:rsidP="00374461">
      <w:r>
        <w:t>S1832. Cooper C.H.V.; Chiaradia A.J.F. (2020). sDNA: 3-d spatial network analysis for GIS, CAD, Command Line &amp; Python. Scopus, .</w:t>
      </w:r>
    </w:p>
    <w:p w14:paraId="745EE082" w14:textId="77777777" w:rsidR="00374461" w:rsidRDefault="00374461" w:rsidP="00374461">
      <w:r>
        <w:lastRenderedPageBreak/>
        <w:t>S1833. Futia G.; Vetrò A.; De Martin J.C. (2020). SeMi: A SEmantic Modeling machIne to build Knowledge Graphs with graph neural networks. Scopus, .</w:t>
      </w:r>
    </w:p>
    <w:p w14:paraId="76D7DCED" w14:textId="77777777" w:rsidR="00374461" w:rsidRDefault="00374461" w:rsidP="00374461">
      <w:r>
        <w:t>S1834. Blais B.; Barbeau L.; Bibeau V.; Gauvin S.; Geitani T.E.; Golshan S.; Kamble R.; Mikahori G.; Chaouki J. (2020). Lethe: An open-source parallel high-order adaptative CFD solver for incompressible flows. Scopus, .</w:t>
      </w:r>
    </w:p>
    <w:p w14:paraId="52435A1F" w14:textId="77777777" w:rsidR="00374461" w:rsidRDefault="00374461" w:rsidP="00374461">
      <w:r>
        <w:t>S1835. van Kuppevelt D.; Meijer C.; Huber F.; van der Ploeg A.; Georgievska S.; van Hees V.T. (2020). Mcfly: Automated deep learning on time series. Scopus, .</w:t>
      </w:r>
    </w:p>
    <w:p w14:paraId="7CE531FF" w14:textId="77777777" w:rsidR="00374461" w:rsidRDefault="00374461" w:rsidP="00374461">
      <w:r>
        <w:t>S1836. Sclocco A.; Heldens S.; van Werkhoven B. (2020). AMBER: A real-time pipeline for the detection of single pulse astronomical transients. Scopus, .</w:t>
      </w:r>
    </w:p>
    <w:p w14:paraId="7FBC0290" w14:textId="77777777" w:rsidR="00374461" w:rsidRDefault="00374461" w:rsidP="00374461">
      <w:r>
        <w:t>S1837. Sinuco-Leon G.A. (2020). OPENMMF: A library for multimode driven quantum systems. Scopus, .</w:t>
      </w:r>
    </w:p>
    <w:p w14:paraId="6ABB4320" w14:textId="77777777" w:rsidR="00374461" w:rsidRDefault="00374461" w:rsidP="00374461">
      <w:r>
        <w:t>S1838. Hasenburg J.; Bermbach D. (2020). GeoBroker: A pub/sub broker considering geo-context information. Scopus, .</w:t>
      </w:r>
    </w:p>
    <w:p w14:paraId="2D0B035C" w14:textId="77777777" w:rsidR="00374461" w:rsidRDefault="00374461" w:rsidP="00374461">
      <w:r>
        <w:t>S1839. Medvet E.; Bartoli A.; De Lorenzo A.; Seriani S. (2020). 2D-VSR-Sim: A simulation tool for the optimization of 2-D voxel-based soft robots. Scopus, .</w:t>
      </w:r>
    </w:p>
    <w:p w14:paraId="1A8CA702" w14:textId="77777777" w:rsidR="00374461" w:rsidRDefault="00374461" w:rsidP="00374461">
      <w:r>
        <w:t>S1840. Rasmussen L.L. (2020). UnBlocksgen: A Python library for 3D rock mass generation and analysis. Scopus, .</w:t>
      </w:r>
    </w:p>
    <w:p w14:paraId="20EFAF40" w14:textId="77777777" w:rsidR="00374461" w:rsidRDefault="00374461" w:rsidP="00374461">
      <w:r>
        <w:t>S1841. Cirani S.; Picone M.; Veltri L.; Zaccomer L.; Zanichelli F. (2020). ZWT: A new cross-platform graphical interface framework for Java applications. Scopus, .</w:t>
      </w:r>
    </w:p>
    <w:p w14:paraId="2622F495" w14:textId="77777777" w:rsidR="00374461" w:rsidRDefault="00374461" w:rsidP="00374461">
      <w:r>
        <w:t xml:space="preserve">S1842. Abbott R.; Abbott T.D.; Abraham S.; Acernese F.; Ackley K.; Adams C.; Adhikari R.X.; Adya V.B.; Affeldt C.; Agathos M.; Agatsuma K.; Aggarwal N.; Aguiar O.D.; Aich A.; Aiello L.; Ain A.; Ajith P.; Allen G.; Allocca A.; Altin P.A.; Amato A.; Anand S.; Ananyeva A.; Anderson S.B.; Anderson W.G.; Angelova S.V.; Ansoldi S.; Antier S.; Appert S.; Arai K.; Araya M.C.; Areeda J.S.; Arène M.; Arnaud N.; Aronson S.M.; Arun K.G.; Ascenzi S.; Ashton G.; Aston S.M.; Astone P.; Aubin F.; Aufmuth P.; AultONeal K.; Austin C.; Avendano V.; Babak S.; Bacon P.; Badaracco F.; Bader M.K.M.; Bae S.; Baer A.M.; Baird J.; Baldaccini F.; Ballardin G.; Ballmer S.W.; Bals A.; Balsamo A.; Baltus G.; Banagiri S.; Bankar D.; Bankar R.S.; Barayoga J.C.; Barbieri C.; Barish B.C.; Barker D.; Barkett K.; Barneo P.; Barone F.; Barr B.; Barsotti L.; Barsuglia M.; Barta D.; Bartlett J.; Bartos I.; Bassiri R.; Basti A.; Bawaj M.; Bayley J.C.; Bazzan M.; Bécsy B.; Bejger M.; Belahcene I.; Bell A.S.; Beniwal D.; Benjamin M.G.; Bentley J.D.; Bergamin F.; Berger B.K.; Bergmann G.; Bernuzzi S.; Berry C.P.L.; Bersanetti D.; Bertolini A.; Betzwieser J.; Bhandare R.; Bhandari A.V.; Bidler J.; Biggs E.; Bilenko I.A.; Billingsley G.; Birney R.; Birnholtz O.; Biscans S.; Bischi M.; Biscoveanu S.; Bisht A.; Bissenbayeva G.; Bitossi M.; Bizouard M.A.; Blackburn J.K.; Blackman J.; Blair C.D.; Blair D.G.; Blair R.M.; Bobba F.; Bode N.; Boer M.; Boetzel Y.; Bogaert G.; Bondu F.; Bonilla E.; Bonnand R.; Booker P.; Boom B.A.; Bork R.; Boschi V.; Bose S.; Bossilkov V.; Bosveld J.; Bouffanais Y.; Bozzi A.; Bradaschia C.; Brady P.R.; Bramley A.; Branchesi M.; Brau J.E.; Breschi M.; Briant T.; Briggs J.H.; </w:t>
      </w:r>
      <w:r>
        <w:lastRenderedPageBreak/>
        <w:t xml:space="preserve">Brighenti F.; Brillet A.; Brinkmann M.; Brockill P.; Brooks A.F.; Brooks J.; Brown D.D.; Brunett S.; Bruno G.; Bruntz R.; Buikema A.; Bulik T.; Bulten H.J.; Buonanno A.; Buskulic D.; Byer R.L.; Cabero M.; Cadonati L.; Cagnoli G.; Cahillane C.; Bustillo J.C.; Callaghan J.D.; Callister T.A.; Calloni E.; Camp J.B.; Canepa M.; Cannon K.C.; Cao H.; Cao J.; Carapella G.; Carbognani F.; Caride S.; Carney M.F.; Carullo G.; Diaz J.C.; Casentini C.; Castañeda J.; Caudill S.; Cavaglià M.; Cavalier F.; Cavalieri R.; Cella G.; Cerdá-Durán P.; Cesarini E.; Chaibi O.; Chakravarti K.; Chan C.; Chan M.; Chao S.; Charlton P.; Chase E.A.; Chassande-Mottin E.; Chatterjee D.; Chaturvedi M.; Chen H.Y.; Chen X.; Chen Y.; Cheng H.-P.; Cheong C.K.; Chia H.Y.; Chiadini F.; Chierici R.; Chincarini A.; Chiummo A.; Cho G.; Cho H.S.; Cho M.; Christensen N.; Chu Q.; Chua S.; Chung K.W.; Chung S.; Ciani G.; Ciecielag P.; Cieślar M.; Ciobanu A.A.; Ciolfi R.; Cipriano F.; Cirone A.; Clara F.; Clark J.A.; Clearwater P.; Clesse S.; Cleva F.; Coccia E.; Cohadon P.-F.; Cohen D.; Colleoni M.; Collette C.G.; Collins C.; Colpi M.; Constancio M., Jr.; Conti L.; Cooper S.J.; Corban P.; Corbitt T.R.; Cordero-Carrión I.; Corezzi S.; Corley K.R.; Cornish N.; Corre D.; Corsi A.; Cortese S.; Costa C.A.; Cotesta R.; Coughlin M.W.; Coughlin S.B.; Coulon J.-P.; Countryman S.T.; Couvares P.; Covas P.B.; Coward D.M.; Cowart M.J.; Coyne D.C.; Coyne R.; Creighton J.D.E.; Creighton T.D.; Cripe J.; Croquette M.; Crowder S.G.; Cudell J.-R.; Cullen T.J.; Cumming A.; Cummings R.; Cunningham L.; Cuoco E.; Curylo M.; Canton T.D.; Dálya G.; Dana A.; Daneshgaran-Bajastani L.M.; D'Angelo B.; Danilishin S.L.; D'Antonio S.; Danzmann K.; Darsow-Fromm C.; Dasgupta A.; Datrier L.E.H.; Dattilo V.; Dave I.; Davier M.; Davies G.S.; Davis D.; Daw E.J.; DeBra D.; Deenadayalan M.; Degallaix J.; De Laurentis M.; Deléglise S.; Delfavero M.; De Lillo N.; Del Pozzo W.; DeMarchi L.M.; D'Emilio V.; Demos N.; Dent T.; De Pietri R.; De Rosa R.; De Rossi C.; DeSalvo R.; de Varona O.; Dhurandhar S.; Díaz M.C.; Diaz-Ortiz M., Jr.; Dietrich T.; Di Fiore L.; Di Fronzo C.; Di Giorgio C.; Di Giovanni F.; Di Giovanni M.; Di Girolamo T.; Di Lieto A.; Ding B.; Di Pace S.; Di Palma I.; Di Renzo F.; Divakarla A.K.; Dmitriev A.; Doctor Z.; Donovan F.; Dooley K.L.; Doravari S.; Dorrington I.; Downes T.P.; Drago M.; Driggers J.C.; Du Z.; Ducoin J.-G.; Dupej P.; Durante O.; D'Urso D.; Dwyer S.E.; Easter P.J.; Eddolls G.; Edelman B.; Edo T.B.; Edy O.; Effler A.; Ehrens P.; Eichholz J.; Eikenberry S.S.; Eisenmann M.; Eisenstein R.A.; Ejlli A.; Errico L.; Essick R.C.; Estelles H.; Estevez D.; Etienne Z.B.; Etzel T.; Evans M.; Evans T.M.; Ewing B.E.; Fafone V.; Fairhurst S.; Fan X.; Farinon S.; Farr B.; Farr W.M.; Fauchon-Jones E.J.; Favata M.; Fays M.; Fazio M.; Feicht J.; Fejer M.M.; Feng F.; Fenyvesi E.; Ferguson D.L.; Fernandez-Galiana A.; Ferrante I.; Ferreira E.C.; Ferreira T.A.; Fidecaro F.; Fiori I.; Fiorucci D.; Fishbach M.; Fisher R.P.; Fittipaldi R.; Fitz-Axen M.; Fiumara V.; Flaminio R.; Floden E.; Flynn E.; Fong H.; Font J.A.; Forsyth P.W.F.; Fournier J.-D.; Frasca S.; Frasconi F.; Frei Z.; Freise A.; Frey R.; Frey V.; Fritschel P.; Frolov V.V.; Fronzè G.; Fulda P.; Fyffe M.; Gabbard H.A.; Gadre B.U.; Gaebel S.M.; Gair J.R.; Galaudage S.; Ganapathy D.; Gaonkar S.G.; García-Quirós C.; Garufi F.; Gateley B.; Gaudio S.; Gayathri V.; Gemme G.; Genin E.; Gennai A.; George D.; George J.; Gergely L.; Ghonge S.; Ghosh A.; Ghosh A.; Ghosh S.; Giacomazzo B.; Giaime J.A.; Giardina K.D.; Gibson D.R.; Gier C.; Gill K.; Glanzer J.; Gniesmer J.; Godwin P.; Goetz E.; Goetz R.; Gohlke N.; Goncharov B.; González G.; Gopakumar A.; Gossan S.E.; Gosselin M.; Gouaty R.; Grace B.; Grado A.; Granata M.; Grant A.; Gras S.; Grassia P.; Gray C.; Gray R.; Greco G.; Green A.C.; Green R.; Gretarsson E.M.; Griggs H.L.; Grignani G.; Grimaldi A.; Grimm S.J.; Grote H.; Grunewald S.; Gruning P.; Guidi G.M.; Guimaraes A.R.; Guixé G.; Gulati H.K.; Guo Y.; Gupta A.; Gupta A.; Gupta P.; Gustafson E.K.; </w:t>
      </w:r>
      <w:r>
        <w:lastRenderedPageBreak/>
        <w:t xml:space="preserve">Gustafson R.; Haegel L.; Halim O.; Hall E.D.; Hamilton E.Z.; Hammond G.; Haney M.; Hanke M.M.; Hanks J.; Hanna C.; Hannam M.D.; Hannuksela O.A.; Hansen T.J.; Hanson J.; Harder T.; Hardwick T.; Haris K.; Harms J.; Harry G.M.; Harry I.W.; Hasskew R.K.; Haster C.-J.; Haughian K.; Hayes F.J.; Healy J.; Heidmann A.; Heintze M.C.; Heinze J.; Heitmann H.; Hellman F.; Hello P.; Hemming G.; Hendry M.; Heng I.S.; Hennes E.; Hennig J.; Heurs M.; Hild S.; Hinderer T.; Hoback S.Y.; Hochheim S.; Hofgard E.; Hofman D.; Holgado A.M.; Holland N.A.; Holt K.; Holz D.E.; Hopkins P.; Horst C.; Hough J.; Howell E.J.; Hoy C.G.; Huang Y.; Hübner M.T.; Huerta E.A.; Huet D.; Hughey B.; Hui V.; Husa S.; Huttner S.H.; Huxford R.; Huynh-Dinh T.; Idzkowski B.; Iess A.; Inchauspe H.; Ingram C.; Intini G.; Isac J.-M.; Isi M.; Iyer B.R.; Jacqmin T.; Jadhav S.J.; Jadhav S.P.; James A.L.; Jani K.; Janthalur N.N.; Jaranowski P.; Jariwala D.; Jaume R.; Jenkins A.C.; Jiang J.; Johns G.R.; Jones A.W.; Jones D.I.; Jones J.D.; Jones P.; Jones R.; Jonker R.J.G.; Ju L.; Junker J.; Kalaghatgi C.V.; Kalogera V.; Kamai B.; Kandhasamy S.; Kang G.; Kanner J.B.; Kapadia S.J.; Karki S.; Kashyap R.; Kasprzack M.; Kastaun W.; Katsanevas S.; Katsavounidis E.; Katzman W.; Kaufer S.; Kawabe K.; Kéfélian F.; Keitel D.; Keivani A.; Kennedy R.; Key J.S.; Khadka S.; Khalili F.Y.; Khan I.; Khan S.; Khan Z.A.; Khazanov E.A.; Khetan N.; Khursheed M.; Kijbunchoo N.; Kim C.; Kim G.J.; Kim J.C.; Kim K.; Kim W.; Kim W.S.; Kim Y.-M.; Kimball C.; King P.J.; Kinley-Hanlon M.; Kirchhoff R.; Kissel J.S.; Kleybolte L.; Klimenko S.; Knowles T.D.; Koch P.; Koehlenbeck S.M.; Koekoek G.; Koley S.; Kondrashov V.; Kontos A.; Koper N.; Korobko M.; Korth W.Z.; Kovalam M.; Kozak D.B.; Kringel V.; Krishnendu N.V.; Królak A.; Krupinski N.; Kuehn G.; Kumar A.; Kumar P.; Kumar R.; Kumar R.; Kumar S.; Kuo L.; Kutynia A.; Lackey B.D.; Laghi D.; Lalande E.; Lam T.L.; Lamberts A.; Landry M.; Lane B.B.; Lang R.N.; Lange J.; Lantz B.; Lanza R.K.; La Rosa I.; Lartaux-Vollard A.; Lasky P.D.; Laxen M.; Lazzarini A.; Lazzaro C.; Leaci P.; Leavey S.; Lecoeuche Y.K.; Lee C.H.; Lee H.M.; Lee H.W.; Lee J.; Lee K.; Lehmann J.; Leroy N.; Letendre N.; Levin Y.; Li A.K.Y.; Li J.; li K.; Li T.G.F.; Li X.; Linde F.; Linker S.D.; Linley J.N.; Littenberg T.B.; Liu J.; Liu X.; Llorens-Monteagudo M.; Lo R.K.L.; Lockwood A.; London L.T.; Longo A.; Lorenzini M.; Loriette V.; Lormand M.; Losurdo G.; Lough J.D.; Lousto C.O.; Lovelace G.; Lück H.; Lumaca D.; Lundgren A.P.; Ma Y.; Macas R.; Macfoy S.; MacInnis M.; Macleod D.M.; MacMillan I.A.O.; Macquet A.; Hernandez I.M.; Magaña-Sandoval F.; Magee R.M.; Majorana E.; Maksimovic I.; Malik A.; Man N.; Mandic V.; Mangano V.; Mansell G.L.; Manske M.; Mantovani M.; Mapelli M.; Marchesoni F.; Marion F.; Márka S.; Márka Z.; Markakis C.; Markosyan A.S.; Markowitz A.; Maros E.; Marquina A.; Marsat S.; Martelli F.; Martin I.W.; Martin R.M.; Martinez V.; Martynov D.V.; Masalehdan H.; Mason K.; Massera E.; Masserot A.; Massinger T.J.; Masso-Reid M.; Mastrogiovanni S.; Matas A.; Matichard F.; Mavalvala N.; Maynard E.; McCann J.J.; McCarthy R.; McClelland D.E.; McCormick S.; McCuller L.; McGuire S.C.; McIsaac C.; McIver J.; McManus D.J.; McRae T.; McWilliams S.T.; Meacher D.; Meadors G.D.; Mehmet M.; Mehta A.K.; Villa E.M.; Melatos A.; Mendell G.; Mercer R.A.; Mereni L.; Merfeld K.; Merilh E.L.; Merritt J.D.; Merzougui M.; Meshkov S.; Messenger C.; Messick C.; Metzdorff R.; Meyers P.M.; Meylahn F.; Mhaske A.; Miani A.; Miao H.; Michaloliakos I.; Michel C.; Middleton H.; Milano L.; Miller A.L.; Millhouse M.; Mills J.C.; Milotti E.; Milovich-Goff M.C.; Minazzoli O.; Minenkov Y.; Mishkin A.; Mishra C.; Mistry T.; Mitra S.; Mitrofanov V.P.; Mitselmakher G.; Mittleman R.; Mo G.; Mogushi K.; Mohapatra S.R.P.; Mohite S.R.; Molina-Ruiz M.; Mondin M.; Montani M.; Moore C.J.; Moraru D.; Morawski F.; Moreno G.; Morisaki S.; Mours B.; Mow-Lowry C.M.; Mozzon S.; Muciaccia F.; </w:t>
      </w:r>
      <w:r>
        <w:lastRenderedPageBreak/>
        <w:t xml:space="preserve">Mukherjee A.; Mukherjee D.; Mukherjee S.; Mukherjee S.; Mukund N.; Mullavey A.; Munch J.; Muñiz E.A.; Murray P.G.; Nagar A.; Nardecchia I.; Naticchioni L.; Nayak R.K.; Neil B.F.; Neilson J.; Nelemans G.; Nelson T.J.N.; Nery M.; Neunzert A.; Ng K.Y.; Ng S.; Nguyen C.; Nguyen P.; Nichols D.; Nichols S.A.; Nissanke S.; Nocera F.; Noh M.; North C.; Nothard D.; Nuttall L.K.; Oberling J.; O'Brien B.D.; Oganesyan G.; Ogin G.H.; Oh J.J.; Oh S.H.; Ohme F.; Ohta H.; Okada M.A.; Oliver M.; Olivetto C.; Oppermann P.; Oram R.J.; O'Reilly B.; Ormiston R.G.; Ortega L.F.; O'Shaughnessy R.; Ossokine S.; Osthelder C.; Ottaway D.J.; Overmier H.; Owen B.J.; Pace A.E.; Pagano G.; Page M.A.; Pagliaroli G.; Pai A.; Pai S.A.; Palamos J.R.; Palashov O.; Palomba C.; Pan H.; Panda P.K.; Pang P.T.H.; Pankow C.; Pannarale F.; Pant B.C.; Paoletti F.; Paoli A.; Parida A.; Parker W.; Pascucci D.; Pasqualetti A.; Passaquieti R.; Passuello D.; Patricelli B.; Payne E.; Pearlstone B.L.; Pechsiri T.C.; Pedersen A.J.; Pedraza M.; Pele A.; Penn S.; Perego A.; Perez C.J.; Périgois C.; Perreca A.; Perriès S.; Petermann J.; Pfeiffer H.P.; Phelps M.; Phukon K.S.; Piccinni O.J.; Pichot M.; Piendibene M.; Piergiovanni F.; Pierro V.; Pillant G.; Pinard L.; Pinto I.M.; Piotrzkowski K.; Pirello M.; Pitkin M.; Plastino W.; Poggiani R.; Pong D.Y.T.; Ponrathnam S.; Popolizio P.; Porter E.K.; Powell J.; Prajapati A.K.; Prasai K.; Prasanna R.; Pratten G.; Prestegard T.; Principe M.; Prodi G.A.; Prokhorov L.; Punturo M.; Puppo P.; Pürrer M.; Qi H.; Quetschke V.; Quinonez P.J.; Raab F.J.; Raaijmakers G.; Radkins H.; Radulesco N.; Raffai P.; Rafferty H.; Raja S.; Rajan C.; Rajbhandari B.; Rakhmanov M.; Ramirez K.E.; Ramos-Buades A.; Rana J.; Rao K.; Rapagnani P.; Raymond V.; Razzano M.; Read J.; Regimbau T.; Rei L.; Reid S.; Reitze D.H.; Rettegno P.; Ricci F.; Richardson C.J.; Richardson J.W.; Ricker P.M.; Riemenschneider G.; Riles K.; Rizzo M.; Robertson N.A.; Robinet F.; Rocchi A.; Rodriguez-Soto R.D.; Rolland L.; Rollins J.G.; Roma V.J.; Romanelli M.; Romano R.; Romel C.L.; Romero-Shaw I.M.; Romie J.H.; Rose C.A.; Rose D.; Rose K.; Rosińska D.; Rosofsky S.G.; Ross M.P.; Rowan S.; Rowlinson S.J.; Roy P.K.; Roy S.; Roy S.; Ruggi P.; Rutins G.; Ryan K.; Sachdev S.; Sadecki T.; Sakellariadou M.; Salafia O.S.; Salconi L.; Saleem M.; Samajdar A.; Sanchez E.J.; Sanchez L.E.; Sanchis-Gual N.; Sanders J.R.; Santiago K.A.; Santos E.; Sarin N.; Sassolas B.; Sathyaprakash B.S.; Sauter O.; Savage R.L.; Savant V.; Sawant D.; Sayah S.; Schaetzl D.; Schale P.; Scheel M.; Scheuer J.; Schmidt P.; Schnabel R.; Schofield R.M.S.; Schönbeck A.; Schreiber E.; Schulte B.W.; Schutz B.F.; Schwarm O.; Schwartz E.; Scott J.; Scott S.M.; Seidel E.; Sellers D.; Sengupta A.S.; Sennett N.; Sentenac D.; Sequino V.; Sergeev A.; Setyawati Y.; Shaddock D.A.; Shaffer T.; Shahriar M.S.; Sharma A.; Sharma P.; Shawhan P.; Shen H.; Shikauchi M.; Shink R.; Shoemaker D.H.; Shoemaker D.M.; Shukla K.; ShyamSundar S.; Siellez K.; Sieniawska M.; Sigg D.; Singer L.P.; Singh D.; Singh N.; Singha A.; Singhal A.; Sintes A.M.; Sipala V.; Skliris V.; Slagmolen B.J.J.; Slaven-Blair T.J.; Smetana J.; Smith J.R.; Smith R.J.E.; Somala S.; Son E.J.; Soni S.; Sorazu B.; Sordini V.; Sorrentino F.; Souradeep T.; Sowell E.; Spencer A.P.; Spera M.; Srivastava A.K.; Srivastava V.; Staats K.; Stachie C.; Standke M.; Steer D.A.; Steinke M.; Steinlechner J.; Steinlechner S.; Steinmeyer D.; Stocks D.; Stops D.J.; Stover M.; Strain K.A.; Stratta G.; Strunk A.; Sturani R.; Stuver A.L.; Sudhagar S.; Sudhir V.; Summerscales T.Z.; Sun L.; Sunil S.; Sur A.; Suresh J.; Sutton P.J.; Swinkels B.L.; Szczepańczyk M.J.; Tacca M.; Tait S.C.; Talbot C.; Tanasijczuk A.J.; Tanner D.B.; Tao D.; Tápai M.; Tapia A.; Martin E.N.T.S.; Tasson J.D.; Taylor R.; Tenorio R.; Terkowski L.; Thirugnanasambandam M.P.; Thomas M.; Thomas P.; Thompson J.E.; Thondapu S.R.; Thorne K.A.; Thrane E.; Tinsman C.L.; Saravanan T.R.; Tiwari S.; Tiwari S.; Tiwari V.; Toland K.; Tonelli M.; Tornasi </w:t>
      </w:r>
      <w:r>
        <w:lastRenderedPageBreak/>
        <w:t>Z.; Torres-Forné A.; Torrie C.I.; Tosta e Melo I.; Töyrä D.; Trail E.A.; Travasso F.; Traylor G.; Tringali M.C.; Tripathee A.; Trovato A.; Trudeau R.J.; Tsang K.W.; Tse M.; Tso R.; Tsukada L.; Tsuna D.; Tsutsui T.; Turconi M.; Ubhi A.S.; Ueno K.; Ugolini D.; Unnikrishnan C.S.; Urban A.L.; Usman S.A.; Utina A.C.; Vahlbruch H.; Vajente G.; Valdes G.; Valentini M.; Vallisneri M.; van Bakel N.; van Beuzekom M.; van den Brand J.F.J.; Van Den Broeck C.; Vander-Hyde D.C.; van der Schaaf L.; Van Heijningen J.V.; van Veggel A.A.; Vardaro M.; Varma V.; Vass S.; Vasúth M.; Vecchio A.; Vedovato G.; Veitch J.; Veitch P.J.; Venkateswara K.; Venugopalan G.; Verkindt D.; Veske D.; Vetrano F.; Viceré A.; Viets A.D.; Vinciguerra S.; Vine D.J.; Vinet J.-Y.; Vitale S.; Vivanco F.H.; Vo T.; Vocca H.; Vorvick C.; Vyatchanin S.P.; Wade A.R.; Wade L.E.; Wade M.; Walet R.; Walker M.; Wallace G.S.; Wallace L.; Walsh S.; Wang J.Z.; Wang S.; Wang W.H.; Wang Y.F.; Ward R.L.; Warden Z.A.; Warner J.; Was M.; Watchi J.; Weaver B.; Wei L.-W.; Weinert M.; Weinstein A.J.; Weiss R.; Wellmann F.; Wen L.; Weßels P.; Westhouse J.W. (2021). Open data from the first and second observing runs of Advanced LIGO and Advanced Virgo. Scopus, .</w:t>
      </w:r>
    </w:p>
    <w:p w14:paraId="260DB2CD" w14:textId="77777777" w:rsidR="00374461" w:rsidRDefault="00374461" w:rsidP="00374461">
      <w:r>
        <w:t>S1843. Kyriakides G.; Margaritis K. (2020). NORD: A python framework for Neural Architecture Search[Formula presented]. Scopus, .</w:t>
      </w:r>
    </w:p>
    <w:p w14:paraId="76911E90" w14:textId="77777777" w:rsidR="00374461" w:rsidRDefault="00374461" w:rsidP="00374461">
      <w:r>
        <w:t>S1844. Karam M.; Sutherland J.C.; Saad T. (2020). PyModPDE: A python software for modified equation analysis. Scopus, .</w:t>
      </w:r>
    </w:p>
    <w:p w14:paraId="384E6E14" w14:textId="77777777" w:rsidR="00374461" w:rsidRDefault="00374461" w:rsidP="00374461">
      <w:r>
        <w:t>S1845. Fagundes D.L.; Goulart J.T. (2020). ContHeart: Software for monitoring isolated cardiomyocyte shortening. Scopus, .</w:t>
      </w:r>
    </w:p>
    <w:p w14:paraId="33E1C12B" w14:textId="77777777" w:rsidR="00374461" w:rsidRDefault="00374461" w:rsidP="00374461">
      <w:r>
        <w:t>S1846. van Kessel L.; Hagen C.W. (2020). Nebula: Monte Carlo simulator of electron–matter interaction. Scopus, .</w:t>
      </w:r>
    </w:p>
    <w:p w14:paraId="76BC6888" w14:textId="77777777" w:rsidR="00374461" w:rsidRDefault="00374461" w:rsidP="00374461">
      <w:r>
        <w:t>S1847. Čehovin Zajc L. (2020). A modular toolkit for visual tracking performance evaluation. Scopus, .</w:t>
      </w:r>
    </w:p>
    <w:p w14:paraId="35032869" w14:textId="77777777" w:rsidR="00374461" w:rsidRDefault="00374461" w:rsidP="00374461">
      <w:r>
        <w:t>S1848. Hasselbring W.; Krause A.; Zirkelbach C. (2020). ExplorViz: Research on software visualization, comprehension and collaboration. Scopus, .</w:t>
      </w:r>
    </w:p>
    <w:p w14:paraId="5532197D" w14:textId="77777777" w:rsidR="00374461" w:rsidRDefault="00374461" w:rsidP="00374461">
      <w:r>
        <w:t>S1849. Dähling S.; Razik L.; Monti A. (2020). OWL2Go: Auto-generation of Go data models for OWL ontologies with integrated serialization and deserialization functionality. Scopus, .</w:t>
      </w:r>
    </w:p>
    <w:p w14:paraId="7E08A5FA" w14:textId="77777777" w:rsidR="00374461" w:rsidRDefault="00374461" w:rsidP="00374461">
      <w:r>
        <w:t>S1850. Chauvel F.; Morin B.; Garcia-Ceja E. (2020). CAMP: A tool to amplify software configuration tests. Scopus, .</w:t>
      </w:r>
    </w:p>
    <w:p w14:paraId="2CD4524B" w14:textId="77777777" w:rsidR="00374461" w:rsidRDefault="00374461" w:rsidP="00374461">
      <w:r>
        <w:t>S1851. Martín A.Q.; Díaz Lantada A. (2020). An open source medical passport based on an Android mobile application and near-field communication. Scopus, .</w:t>
      </w:r>
    </w:p>
    <w:p w14:paraId="6865E56E" w14:textId="77777777" w:rsidR="00374461" w:rsidRDefault="00374461" w:rsidP="00374461">
      <w:r>
        <w:t>S1852. Schwindt S.; Larrieu K.; Pasternack G.B.; Rabone G. (2020). River Architect. Scopus, .</w:t>
      </w:r>
    </w:p>
    <w:p w14:paraId="281F932A" w14:textId="77777777" w:rsidR="00374461" w:rsidRDefault="00374461" w:rsidP="00374461">
      <w:r>
        <w:t>S1853. Gerst R.; Medyukhina A.; Figge M.T. (2020). MISA++: A standardized interface for automated bioimage analysis. Scopus, .</w:t>
      </w:r>
    </w:p>
    <w:p w14:paraId="5E5D82CE" w14:textId="77777777" w:rsidR="00374461" w:rsidRDefault="00374461" w:rsidP="00374461">
      <w:r>
        <w:lastRenderedPageBreak/>
        <w:t>S1854. Hasnain M.; Pasha M.F.; Ghani I. (2020). Drupal core 8 caching mechanism for scalability improvement of web services. Scopus, .</w:t>
      </w:r>
    </w:p>
    <w:p w14:paraId="446FFCCA" w14:textId="77777777" w:rsidR="00374461" w:rsidRDefault="00374461" w:rsidP="00374461">
      <w:r>
        <w:t>S1855. Hart K.A.; Rimoli J.J. (2020). MicroStructPy: A statistical microstructure mesh generator in Python. Scopus, .</w:t>
      </w:r>
    </w:p>
    <w:p w14:paraId="1741B710" w14:textId="77777777" w:rsidR="00374461" w:rsidRDefault="00374461" w:rsidP="00374461">
      <w:r>
        <w:t>S1856. Mauro Y.Z.; Wilkinson C.J.; Mauro J.C. (2020). KineticPy: A tool to calculate long-time kinetics in energy landscapes with broken ergodicity. Scopus, .</w:t>
      </w:r>
    </w:p>
    <w:p w14:paraId="4F18A6F2" w14:textId="77777777" w:rsidR="00374461" w:rsidRDefault="00374461" w:rsidP="00374461">
      <w:r>
        <w:t>S1857. López J.M.; Feldmann D.; Rampp M.; Vela-Martín A.; Shi L.; Avila M. (2020). nsCouette – A high-performance code for direct numerical simulations of turbulent Taylor–Couette flow. Scopus, .</w:t>
      </w:r>
    </w:p>
    <w:p w14:paraId="7FC96C59" w14:textId="77777777" w:rsidR="00374461" w:rsidRDefault="00374461" w:rsidP="00374461">
      <w:r>
        <w:t>S1858. Valenza A.; Demetrio L.; Costa G.; Lagorio G. (2020). WAF-A-MoLE: An adversarial tool for assessing ML-based WAFs. Scopus, .</w:t>
      </w:r>
    </w:p>
    <w:p w14:paraId="6D4E9BC0" w14:textId="77777777" w:rsidR="00374461" w:rsidRDefault="00374461" w:rsidP="00374461">
      <w:r>
        <w:t>S1859. Bruder B.L.; Brodie K.L. (2020). CIRN Quantitative Coastal Imaging Toolbox. Scopus, .</w:t>
      </w:r>
    </w:p>
    <w:p w14:paraId="7BB9F3AE" w14:textId="77777777" w:rsidR="00374461" w:rsidRDefault="00374461" w:rsidP="00374461">
      <w:r>
        <w:t>S1860. Hojati S.; Kafieh R.; Fardafshari P.; Fard M.A. (2020). A MATLAB package for automatic extraction of flow index in OCT-A images by intelligent vessel manipulation. Scopus, .</w:t>
      </w:r>
    </w:p>
    <w:p w14:paraId="27C65FCF" w14:textId="77777777" w:rsidR="00374461" w:rsidRDefault="00374461" w:rsidP="00374461">
      <w:r>
        <w:t>S1861. Ferenc R.; Viszkok T.; Aladics T.; Jász J.; Hegedűs P. (2020). Deep-water framework: The Swiss army knife of humans working with machine learning models. Scopus, .</w:t>
      </w:r>
    </w:p>
    <w:p w14:paraId="00565CF3" w14:textId="77777777" w:rsidR="00374461" w:rsidRDefault="00374461" w:rsidP="00374461">
      <w:r>
        <w:t>S1862. Werys K.; Dragonu I.; Zhang Q.; Popescu I.; Hann E.; Puchta H.; Kubik A.; Polat D.; Wu C.; Moon N.O.; Barutcu A.; Ferreira V.M.; Piechnik S.K. (2020). Total Mapping Toolbox (TOMATO): An open source library for cardiac magnetic resonance parametric mapping. Scopus, .</w:t>
      </w:r>
    </w:p>
    <w:p w14:paraId="0C38741A" w14:textId="77777777" w:rsidR="00374461" w:rsidRDefault="00374461" w:rsidP="00374461">
      <w:r>
        <w:t>S1863. Torre I.G.; Heck R.J.; Tarquis A.M. (2020). MULTIFRAC: An ImageJ plugin for multiscale characterization of 2D and 3D stack images. Scopus, .</w:t>
      </w:r>
    </w:p>
    <w:p w14:paraId="6CCAC829" w14:textId="77777777" w:rsidR="00374461" w:rsidRDefault="00374461" w:rsidP="00374461">
      <w:r>
        <w:t>S1864. Ayala H.V.H.; Gritti M.C.; dos Santos Coelho L. (2020). An R library for nonlinear black-box system identification. Scopus, .</w:t>
      </w:r>
    </w:p>
    <w:p w14:paraId="3A6DB663" w14:textId="77777777" w:rsidR="00374461" w:rsidRDefault="00374461" w:rsidP="00374461">
      <w:r>
        <w:t>S1865. Nasser M.M.S. (2020). PlgCirMap: A MATLAB toolbox for computing conformal mappings from polygonal multiply connected domains onto circular domains. Scopus, .</w:t>
      </w:r>
    </w:p>
    <w:p w14:paraId="1DFAB514" w14:textId="77777777" w:rsidR="00374461" w:rsidRDefault="00374461" w:rsidP="00374461">
      <w:r>
        <w:t>S1866. Gärtner J.W.; Kronenburg A.; Martin T. (2020). Efficient WENO library for OpenFOAM. Scopus, .</w:t>
      </w:r>
    </w:p>
    <w:p w14:paraId="36019430" w14:textId="77777777" w:rsidR="00374461" w:rsidRDefault="00374461" w:rsidP="00374461">
      <w:r>
        <w:t>S1867. Hansen M.H.; Hokland P.; Nyvold C.G. (2020). CNAplot — Software for visual inspection of chromosomal copy number alteration in cancer using juxtaposed sequencing read depth ratios and variant allele frequencies. Scopus, .</w:t>
      </w:r>
    </w:p>
    <w:p w14:paraId="759EB9B2" w14:textId="77777777" w:rsidR="00374461" w:rsidRDefault="00374461" w:rsidP="00374461">
      <w:r>
        <w:t>S1868. de Campos B.M.; Casseb R.F.; Cendes F. (2020). UF2C — User-Friendly Functional Connectivity: A neuroimaging toolbox for fMRI processing and analyses. Scopus, .</w:t>
      </w:r>
    </w:p>
    <w:p w14:paraId="6546CDB5" w14:textId="77777777" w:rsidR="00374461" w:rsidRDefault="00374461" w:rsidP="00374461">
      <w:r>
        <w:lastRenderedPageBreak/>
        <w:t>S1869. Cornwell J.A.; Li J.; Mahadevan S.; Draper J.S.; Joun G.L.; Zoellner H.; Asli N.S.; Harvey R.P.; Nordon R.E. (2020). TrackPad: Software for semi-automated single-cell tracking and lineage annotation. Scopus, .</w:t>
      </w:r>
    </w:p>
    <w:p w14:paraId="684E9642" w14:textId="77777777" w:rsidR="00374461" w:rsidRDefault="00374461" w:rsidP="00374461">
      <w:r>
        <w:t>S1870. Maniscalco U.; Messina A.; Storniolo P. (2020). ASS4HR — An Artificial Somatosensory System for a Humanoid Robot. The ROS package. Scopus, .</w:t>
      </w:r>
    </w:p>
    <w:p w14:paraId="29E74555" w14:textId="77777777" w:rsidR="00374461" w:rsidRDefault="00374461" w:rsidP="00374461">
      <w:r>
        <w:t>S1871. Lass J.; Jacobsen H.; Mazzone D.G.; Lefmann K. (2020). MJOLNIR: A software package for multiplexing neutron spectrometers. Scopus, .</w:t>
      </w:r>
    </w:p>
    <w:p w14:paraId="285BA22D" w14:textId="77777777" w:rsidR="00374461" w:rsidRDefault="00374461" w:rsidP="00374461">
      <w:r>
        <w:t>S1872. Xu Q.; Sharma A.; Suryanarayana P. (2020). M-SPARC: MATLAB-Simulation Package for Ab-initio Real-space Calculations. Scopus, .</w:t>
      </w:r>
    </w:p>
    <w:p w14:paraId="5E695916" w14:textId="77777777" w:rsidR="00374461" w:rsidRDefault="00374461" w:rsidP="00374461">
      <w:r>
        <w:t>S1873. Alves-Oliveira P.; Gomes S.; Chandak A.; Arriaga P.; Hoffman G.; Paiva A. (2020). Software architecture for YOLO, a creativity-stimulating robot. Scopus, .</w:t>
      </w:r>
    </w:p>
    <w:p w14:paraId="0A8B7870" w14:textId="77777777" w:rsidR="00374461" w:rsidRDefault="00374461" w:rsidP="00374461">
      <w:r>
        <w:t>S1874. Zdybał K.; Armstrong E.; Parente A.; Sutherland J.C. (2020). PCAfold: Python software to generate, analyze and improve PCA-derived low-dimensional manifolds. Scopus, .</w:t>
      </w:r>
    </w:p>
    <w:p w14:paraId="23981331" w14:textId="77777777" w:rsidR="00374461" w:rsidRDefault="00374461" w:rsidP="00374461">
      <w:r>
        <w:t>S1875. Cerecedo-Cordoba J.A.; Frausto-Solís J.; González Barbosa J.J. (2020). NeuroFramework: A package based on neuroevolutionary algorithms to estimate the melting temperature of ionic liquids. Scopus, .</w:t>
      </w:r>
    </w:p>
    <w:p w14:paraId="1C25029D" w14:textId="77777777" w:rsidR="00374461" w:rsidRDefault="00374461" w:rsidP="00374461">
      <w:r>
        <w:t>S1876. Eschle J.; Puig Navarro A.; Silva Coutinho R.; Serra N. (2020). zfit: Scalable pythonic fitting. Scopus, .</w:t>
      </w:r>
    </w:p>
    <w:p w14:paraId="52E20345" w14:textId="77777777" w:rsidR="00374461" w:rsidRDefault="00374461" w:rsidP="00374461">
      <w:r>
        <w:t>S1877. Steubing B.; de Koning D.; Haas A.; Mutel C.L. (2020). The Activity Browser — An open source LCA software building on top of the brightway framework. Scopus, .</w:t>
      </w:r>
    </w:p>
    <w:p w14:paraId="43A45DC9" w14:textId="77777777" w:rsidR="00374461" w:rsidRDefault="00374461" w:rsidP="00374461">
      <w:r>
        <w:t>S1878. Silva V.; Campos V.; Guedes T.; Camata J.; de Oliveira D.; Coutinho A.L.G.A.; Valduriez P.; Mattoso M. (2020). DfAnalyzer: Runtime dataflow analysis tool for Computational Science and Engineering applications. Scopus, .</w:t>
      </w:r>
    </w:p>
    <w:p w14:paraId="13AEBB31" w14:textId="77777777" w:rsidR="00374461" w:rsidRDefault="00374461" w:rsidP="00374461">
      <w:r>
        <w:t>S1879. Tsiotas D.; Charakopoulos A. (2020). VisExpA: Visibility expansion algorithm in the topology of complex networks. Scopus, .</w:t>
      </w:r>
    </w:p>
    <w:p w14:paraId="3150121B" w14:textId="77777777" w:rsidR="00374461" w:rsidRDefault="00374461" w:rsidP="00374461">
      <w:r>
        <w:t>S1880. Das S.; White L.D. (2020). RuralSpeedSafetyX: Interactive decision support tool to improve safety. Scopus, .</w:t>
      </w:r>
    </w:p>
    <w:p w14:paraId="67D35E56" w14:textId="77777777" w:rsidR="00374461" w:rsidRDefault="00374461" w:rsidP="00374461">
      <w:r>
        <w:t>S1881. Nomura K.-I.; Kalia R.K.; Nakano A.; Rajak P.; Vashishta P. (2020). RXMD: A scalable reactive molecular dynamics simulator for optimized time-to-solution. Scopus, .</w:t>
      </w:r>
    </w:p>
    <w:p w14:paraId="32D702DA" w14:textId="77777777" w:rsidR="00374461" w:rsidRDefault="00374461" w:rsidP="00374461">
      <w:r>
        <w:t>S1882. Konur S.; Mierlă L.; Ipate F.; Gheorghe M. (2020). KPWORKBENCH: A software suit for membrane systems. Scopus, .</w:t>
      </w:r>
    </w:p>
    <w:p w14:paraId="7D953777" w14:textId="77777777" w:rsidR="00374461" w:rsidRDefault="00374461" w:rsidP="00374461">
      <w:r>
        <w:t>S1883. Ninni D.; Mendez M.A. (2020). MODULO: A software for Multiscale Proper Orthogonal Decomposition of data. Scopus, .</w:t>
      </w:r>
    </w:p>
    <w:p w14:paraId="607DBB00" w14:textId="77777777" w:rsidR="00374461" w:rsidRDefault="00374461" w:rsidP="00374461">
      <w:r>
        <w:lastRenderedPageBreak/>
        <w:t>S1884. Harwood A.R.G.; Gill J.; Gill S. (2020). JBlockCreator: An open source, pattern drafting framework to facilitate the automated manufacture of made-to-measure clothing. Scopus, .</w:t>
      </w:r>
    </w:p>
    <w:p w14:paraId="527BE90F" w14:textId="77777777" w:rsidR="00374461" w:rsidRDefault="00374461" w:rsidP="00374461">
      <w:r>
        <w:t>S1885. Hankin R.K.S. (2020). Introducing the permutations R package. Scopus, .</w:t>
      </w:r>
    </w:p>
    <w:p w14:paraId="76A8BA2A" w14:textId="77777777" w:rsidR="00374461" w:rsidRDefault="00374461" w:rsidP="00374461">
      <w:r>
        <w:t>S1886. Kostenko A.; Palenstijn W.J.; Coban S.B.; Hendriksen A.A.; van Liere R.; Batenburg K.J. (2020). Prototyping X-ray tomographic reconstruction pipelines with FleXbox. Scopus, .</w:t>
      </w:r>
    </w:p>
    <w:p w14:paraId="41FAD5AB" w14:textId="77777777" w:rsidR="00374461" w:rsidRDefault="00374461" w:rsidP="00374461">
      <w:r>
        <w:t>S1887. Lejeune E.; Khang A.; Sansom J.; Sacks M.S. (2020). FM-Track: A fiducial marker tracking software for studying cell mechanics in a three-dimensional environment. Scopus, .</w:t>
      </w:r>
    </w:p>
    <w:p w14:paraId="4EE3D710" w14:textId="77777777" w:rsidR="00374461" w:rsidRDefault="00374461" w:rsidP="00374461">
      <w:r>
        <w:t>S1888. Krzemien W.; Gajos A.; Kacprzak K.; Rakoczy K.; Korcyl G. (2020). J-PET Framework: Software platform for PET tomography data reconstruction and analysis. Scopus, .</w:t>
      </w:r>
    </w:p>
    <w:p w14:paraId="15BE67C4" w14:textId="77777777" w:rsidR="00374461" w:rsidRDefault="00374461" w:rsidP="00374461">
      <w:r>
        <w:t>S1889. Ortner M.; Coliado Bandeira L.G. (2020). Magpylib: A free Python package for magnetic field computation. Scopus, .</w:t>
      </w:r>
    </w:p>
    <w:p w14:paraId="449F93B5" w14:textId="77777777" w:rsidR="00374461" w:rsidRDefault="00374461" w:rsidP="00374461">
      <w:r>
        <w:t>S1890. Bogaerts B.; Sels S.; Vanlanduit S.; Penne R. (2020). Connecting the CoppeliaSim robotics simulator to virtual reality. Scopus, .</w:t>
      </w:r>
    </w:p>
    <w:p w14:paraId="38F267DD" w14:textId="77777777" w:rsidR="00374461" w:rsidRDefault="00374461" w:rsidP="00374461">
      <w:r>
        <w:t>S1891. Ramasawmy D.R.; Cox B.T.; Treeby B.E. (2020). ElasticMatrix: A MATLAB toolbox for anisotropic elastic wave propagation in layered media. Scopus, .</w:t>
      </w:r>
    </w:p>
    <w:p w14:paraId="46874C59" w14:textId="77777777" w:rsidR="00374461" w:rsidRDefault="00374461" w:rsidP="00374461">
      <w:r>
        <w:t>S1892. Bautista I.; Sarkar S.; Bhanja S. (2020). MatlabHTM: A sequence memory model of neocortical layers for anomaly detection. Scopus, .</w:t>
      </w:r>
    </w:p>
    <w:p w14:paraId="4F88BB9C" w14:textId="77777777" w:rsidR="00374461" w:rsidRDefault="00374461" w:rsidP="00374461">
      <w:r>
        <w:t>S1893. Ardito L.; Torchiano M.; Coppola R.; Antoniol G. (2020). PowTrAn: An R Package for power trace analysis. Scopus, .</w:t>
      </w:r>
    </w:p>
    <w:p w14:paraId="4B92423D" w14:textId="77777777" w:rsidR="00374461" w:rsidRDefault="00374461" w:rsidP="00374461">
      <w:r>
        <w:t>S1894. Medeiros M.S., Jr.; Parente E., Jr. (2020). MicroFEA 1.0 — A software package for Finite Element Analysis of functionally graded materials. Scopus, .</w:t>
      </w:r>
    </w:p>
    <w:p w14:paraId="4503ED96" w14:textId="77777777" w:rsidR="00374461" w:rsidRDefault="00374461" w:rsidP="00374461">
      <w:r>
        <w:t>S1895. Kisil V.V. (2020). MoebInv: C++ libraries for manipulations in non-Euclidean geometry. Scopus, .</w:t>
      </w:r>
    </w:p>
    <w:p w14:paraId="42BE5BA6" w14:textId="77777777" w:rsidR="00374461" w:rsidRDefault="00374461" w:rsidP="00374461">
      <w:r>
        <w:t>S1896. Urbikain G.; López de Lacalle L.N. (2020). MoniThor: A complete monitoring tool for machining data acquisition based on FPGA programming. Scopus, .</w:t>
      </w:r>
    </w:p>
    <w:p w14:paraId="1BCEC613" w14:textId="77777777" w:rsidR="00374461" w:rsidRDefault="00374461" w:rsidP="00374461">
      <w:r>
        <w:t>S1897. Çalışkan M.; Anbaroğlu B. (2020). Geo-MST: A geographical minimum spanning tree plugin for QGIS. Scopus, .</w:t>
      </w:r>
    </w:p>
    <w:p w14:paraId="6691876A" w14:textId="77777777" w:rsidR="00374461" w:rsidRDefault="00374461" w:rsidP="00374461">
      <w:r>
        <w:t>S1898. Gavidia-Calderon C.; Beltrán Castañon C. (2020). Isula: A java framework for ant colony algorithms. Scopus, .</w:t>
      </w:r>
    </w:p>
    <w:p w14:paraId="7804D668" w14:textId="77777777" w:rsidR="00374461" w:rsidRDefault="00374461" w:rsidP="00374461">
      <w:r>
        <w:t>S1899. Drozin D.; Sozykin S.; Ivanova N.; Olenchikova T.; Krupnova T.; Krupina N.; Avdin V. (2020). Kinetic calculation: Software tool for determining the kinetic parameters of the thermal decomposition process using the Vyazovkin Method. Scopus, .</w:t>
      </w:r>
    </w:p>
    <w:p w14:paraId="6CA23902" w14:textId="77777777" w:rsidR="00374461" w:rsidRDefault="00374461" w:rsidP="00374461">
      <w:r>
        <w:lastRenderedPageBreak/>
        <w:t>S1900. Semaan R.; Yadav V. (2020). SCOUT: Signal Correction and Uncertainty Quantification Toolbox in MATLAB. Scopus, .</w:t>
      </w:r>
    </w:p>
    <w:p w14:paraId="2671EADA" w14:textId="77777777" w:rsidR="00374461" w:rsidRDefault="00374461" w:rsidP="00374461">
      <w:r>
        <w:t>S1901. Morra L.; Manigrasso F.; Lamberti F. (2020). SoccER: Computer graphics meets sports analytics for soccer event recognition. Scopus, .</w:t>
      </w:r>
    </w:p>
    <w:p w14:paraId="7B4B8109" w14:textId="77777777" w:rsidR="00374461" w:rsidRDefault="00374461" w:rsidP="00374461">
      <w:r>
        <w:t>S1902. Almeida J.R.; Pinho A.J.; Oliveira J.L.; Fajarda O.; Pratas D. (2020). GTO: A toolkit to unify pipelines in genomic and proteomic research. Scopus, .</w:t>
      </w:r>
    </w:p>
    <w:p w14:paraId="1AA2404A" w14:textId="77777777" w:rsidR="00374461" w:rsidRDefault="00374461" w:rsidP="00374461">
      <w:r>
        <w:t>S1903. Roy M.J.; Stoyanov N.; Moat R.J.; Withers P.J. (2020). pyCM: An open-source computational framework for residual stress analysis employing the Contour Method. Scopus, .</w:t>
      </w:r>
    </w:p>
    <w:p w14:paraId="5D8920D6" w14:textId="77777777" w:rsidR="00374461" w:rsidRDefault="00374461" w:rsidP="00374461">
      <w:r>
        <w:t>S1904. Karathanasopoulos N.; Dos Reis F.; Hadjidoukas P.; Ganghoffer J.F. (2020). LatticeMech: A discrete mechanics code to compute the effective static properties of 2D metamaterial structures. Scopus, .</w:t>
      </w:r>
    </w:p>
    <w:p w14:paraId="70BD964B" w14:textId="77777777" w:rsidR="00374461" w:rsidRDefault="00374461" w:rsidP="00374461">
      <w:r>
        <w:t>S1905. Muraru S.; Burns J.S.; Ionita M. (2020). GOPY: A tool for building 2D graphene-based computational models. Scopus, .</w:t>
      </w:r>
    </w:p>
    <w:p w14:paraId="343BB24F" w14:textId="77777777" w:rsidR="00374461" w:rsidRDefault="00374461" w:rsidP="00374461">
      <w:r>
        <w:t>S1906. Koetje K.M.; Palmsten M.L. (2020). Coastal Imaging Station Design Toolbox. Scopus, .</w:t>
      </w:r>
    </w:p>
    <w:p w14:paraId="71344C4D" w14:textId="77777777" w:rsidR="00374461" w:rsidRDefault="00374461" w:rsidP="00374461">
      <w:r>
        <w:t>S1907. Cruz-Duarte J.M.; Amaya I.; Ortiz-Bayliss J.C.; Terashima-Marín H.; Shi Y. (2020). CUSTOMHyS: Customising Optimisation Metaheuristics via Hyper-heuristic Search. Scopus, .</w:t>
      </w:r>
    </w:p>
    <w:p w14:paraId="7E600A60" w14:textId="77777777" w:rsidR="00374461" w:rsidRDefault="00374461" w:rsidP="00374461">
      <w:r>
        <w:t>S1908. Wu W.; Kosianka J.; Reed H.; Stull C.; Earls C. (2020). CU-BENs: A structural modeling finite element library. Scopus, .</w:t>
      </w:r>
    </w:p>
    <w:p w14:paraId="457AEE00" w14:textId="77777777" w:rsidR="00374461" w:rsidRDefault="00374461" w:rsidP="00374461">
      <w:r>
        <w:t>S1909. Bryngelson S.H.; Colonius T.; Fox R.O. (2020). QBMMlib: A library of quadrature-based moment methods. Scopus, .</w:t>
      </w:r>
    </w:p>
    <w:p w14:paraId="180949D9" w14:textId="77777777" w:rsidR="00374461" w:rsidRDefault="00374461" w:rsidP="00374461">
      <w:r>
        <w:t>S1910. Stansbury C.; Lanzara A. (2020). PyARPES: An analysis framework for multimodal angle-resolved photoemission spectroscopies. Scopus, .</w:t>
      </w:r>
    </w:p>
    <w:p w14:paraId="3762C720" w14:textId="77777777" w:rsidR="00374461" w:rsidRDefault="00374461" w:rsidP="00374461">
      <w:r>
        <w:t>S1911. Bonduà S.; Bortolotti V. (2020). TOUGH2Viewer 2.0: A multiplatform tool for fully 3D Voronoi TOUGH grids. Scopus, .</w:t>
      </w:r>
    </w:p>
    <w:p w14:paraId="637DE06D" w14:textId="77777777" w:rsidR="00374461" w:rsidRDefault="00374461" w:rsidP="00374461">
      <w:r>
        <w:t>S1912. Siddharth R.; Aghila G. (2020). RandPro- A practical implementation of random projection-based feature extraction for high dimensional multivariate data analysis in R. Scopus, .</w:t>
      </w:r>
    </w:p>
    <w:p w14:paraId="6F17B293" w14:textId="77777777" w:rsidR="00374461" w:rsidRDefault="00374461" w:rsidP="00374461">
      <w:r>
        <w:t>S1913. Li T.; Stanislawski L.V.; Brockmeyer T.; Wang S.; Shavers E. (2020). OpenCLC: An open-source software tool for similarity assessment of linear hydrographic features. Scopus, .</w:t>
      </w:r>
    </w:p>
    <w:p w14:paraId="7B2AB0B4" w14:textId="77777777" w:rsidR="00374461" w:rsidRDefault="00374461" w:rsidP="00374461">
      <w:r>
        <w:t>S1914. Hadjidoukas P.E.; Bartezzaghi A.; Scheidegger F.; Istrate R.; Bekas C.; Malossi A.C.I. (2020). torcpy: Supporting task parallelism in Python. Scopus, .</w:t>
      </w:r>
    </w:p>
    <w:p w14:paraId="2FC9DA9C" w14:textId="77777777" w:rsidR="00374461" w:rsidRDefault="00374461" w:rsidP="00374461">
      <w:r>
        <w:lastRenderedPageBreak/>
        <w:t>S1915. Yurin A.Y.; Dorodnykh N.O. (2020). Personal knowledge base designer: Software for expert systems prototyping. Scopus, .</w:t>
      </w:r>
    </w:p>
    <w:p w14:paraId="6DD457D4" w14:textId="77777777" w:rsidR="00374461" w:rsidRDefault="00374461" w:rsidP="00374461">
      <w:r>
        <w:t>S1916. Olufsen S.N.; Andersen M.E.; Fagerholt E. (2020). μDIC: An open-source toolkit for digital image correlation. Scopus, .</w:t>
      </w:r>
    </w:p>
    <w:p w14:paraId="063A52F6" w14:textId="77777777" w:rsidR="00374461" w:rsidRDefault="00374461" w:rsidP="00374461">
      <w:r>
        <w:t>S1917. Heinrich M.; Schwarze R. (2020). 3D-coupling of Volume-of-Fluid and Lagrangian particle tracking for spray atomization simulation in OpenFOAM. Scopus, .</w:t>
      </w:r>
    </w:p>
    <w:p w14:paraId="068D4D0F" w14:textId="77777777" w:rsidR="00374461" w:rsidRDefault="00374461" w:rsidP="00374461">
      <w:r>
        <w:t>S1918. Neic A.; Gsell M.A.F.; Karabelas E.; Prassl A.J.; Plank G. (2020). Automating image-based mesh generation and manipulation tasks in cardiac modeling workflows using Meshtool. Scopus, .</w:t>
      </w:r>
    </w:p>
    <w:p w14:paraId="75D1F9EF" w14:textId="77777777" w:rsidR="00374461" w:rsidRDefault="00374461" w:rsidP="00374461">
      <w:r>
        <w:t>S1919. Conlin M.P.; Adams P.N.; Wilkinson B.; Dusek G.; Palmsten M.L.; Brown J.A. (2020). SurfRCaT: A tool for remote calibration of pre-existing coastal cameras to enable their use as quantitative coastal monitoring tools. Scopus, .</w:t>
      </w:r>
    </w:p>
    <w:p w14:paraId="136E3C97" w14:textId="77777777" w:rsidR="00374461" w:rsidRDefault="00374461" w:rsidP="00374461">
      <w:r>
        <w:t>S1920. Fachada N.; Rosa A.C. (2020). generateData—A 2D data generator. Scopus, .</w:t>
      </w:r>
    </w:p>
    <w:p w14:paraId="07171C97" w14:textId="77777777" w:rsidR="00374461" w:rsidRDefault="00374461" w:rsidP="00374461">
      <w:r>
        <w:t>S1921. Silvestre D. (2020). OPTool—An optimization toolbox for iterative algorithms. Scopus, .</w:t>
      </w:r>
    </w:p>
    <w:p w14:paraId="1CB07505" w14:textId="77777777" w:rsidR="00374461" w:rsidRDefault="00374461" w:rsidP="00374461">
      <w:r>
        <w:t>S1922. Argáez C.; Giesl P.; Hafstein S.F. (2020). Update (2.0) to LyapXool: Eigenpairs and new classification methods. Scopus, .</w:t>
      </w:r>
    </w:p>
    <w:p w14:paraId="38860214" w14:textId="77777777" w:rsidR="00374461" w:rsidRDefault="00374461" w:rsidP="00374461">
      <w:r>
        <w:t>S1923. Aonzo S.; Georgiu G.C.; Verderame L.; Merlo A. (2020). Obfuscapk: An open-source black-box obfuscation tool for Android apps. Scopus, .</w:t>
      </w:r>
    </w:p>
    <w:p w14:paraId="080A9B20" w14:textId="77777777" w:rsidR="00374461" w:rsidRDefault="00374461" w:rsidP="00374461">
      <w:r>
        <w:t>S1924. Permann C.J.; Gaston D.R.; Andrš D.; Carlsen R.W.; Kong F.; Lindsay A.D.; Miller J.M.; Peterson J.W.; Slaughter A.E.; Stogner R.H.; Martineau R.C. (2020). MOOSE: Enabling massively parallel multiphysics simulation. Scopus, .</w:t>
      </w:r>
    </w:p>
    <w:p w14:paraId="19EDD6A5" w14:textId="77777777" w:rsidR="00374461" w:rsidRDefault="00374461" w:rsidP="00374461">
      <w:r>
        <w:t>S1925. Renaud N.; Jung Y.; Honavar V.; Geng C.; Bonvin A.M.J.J.; Xue L.C. (2020). iScore: An MPI supported software for ranking protein–protein docking models based on a random walk graph kernel and support vector machines. Scopus, .</w:t>
      </w:r>
    </w:p>
    <w:p w14:paraId="54503E60" w14:textId="77777777" w:rsidR="00374461" w:rsidRDefault="00374461" w:rsidP="00374461">
      <w:r>
        <w:t>S1926. Dölz J.; Harbrecht H.; Kurz S.; Multerer M.; Schöps S.; Wolf F. (2020). Bembel: The fast isogeometric boundary element C++ library for Laplace, Helmholtz, and electric wave equation. Scopus, .</w:t>
      </w:r>
    </w:p>
    <w:p w14:paraId="2575B8D3" w14:textId="77777777" w:rsidR="00374461" w:rsidRDefault="00374461" w:rsidP="00374461">
      <w:r>
        <w:t>S1927. Boeira E.; Eckhard D. (2020). pyvrft: A Python package for the Virtual Reference Feedback Tuning, a direct data-driven control method. Scopus, .</w:t>
      </w:r>
    </w:p>
    <w:p w14:paraId="30404939" w14:textId="77777777" w:rsidR="00374461" w:rsidRDefault="00374461" w:rsidP="00374461">
      <w:r>
        <w:t>S1928. Zambrano V.; Rodríguez-Barrachina R.; Calvo S.; Izquierdo S. (2020). TWINKLE: A digital-twin-building kernel for real-time computer-aided engineering. Scopus, .</w:t>
      </w:r>
    </w:p>
    <w:p w14:paraId="2D45EFFE" w14:textId="77777777" w:rsidR="00374461" w:rsidRDefault="00374461" w:rsidP="00374461">
      <w:r>
        <w:t>S1929. Ravasi M.; Vasconcelos I. (2020). PyLops—A linear-operator Python library for scalable algebra and optimization. Scopus, .</w:t>
      </w:r>
    </w:p>
    <w:p w14:paraId="6F14A668" w14:textId="77777777" w:rsidR="00374461" w:rsidRDefault="00374461" w:rsidP="00374461">
      <w:r>
        <w:lastRenderedPageBreak/>
        <w:t>S1930. Abbas T.; Khan V.-J.; Markopoulos P. (2020). CoZ: A crowd-powered system for social robotics. Scopus, .</w:t>
      </w:r>
    </w:p>
    <w:p w14:paraId="0640DA66" w14:textId="77777777" w:rsidR="00374461" w:rsidRDefault="00374461" w:rsidP="00374461">
      <w:r>
        <w:t>S1931. Gupta U.; Vlachos D.G. (2020). Reaction Network Viewer (ReNView): An open-source framework for reaction path visualization of chemical reaction systems. Scopus, .</w:t>
      </w:r>
    </w:p>
    <w:p w14:paraId="01071CDA" w14:textId="77777777" w:rsidR="00374461" w:rsidRDefault="00374461" w:rsidP="00374461">
      <w:r>
        <w:t>S1932. Sharaf T.; Williams T.; Chehade A.; Pokhrel K. (2020). BLNN: An R package for training neural networks using Bayesian inference. Scopus, .</w:t>
      </w:r>
    </w:p>
    <w:p w14:paraId="08EA879A" w14:textId="77777777" w:rsidR="00374461" w:rsidRDefault="00374461" w:rsidP="00374461">
      <w:r>
        <w:t>S1933. Reis A.W.D.Q.R.; Burgos R.B.; Magalhães M.D.S. (2020). Development of a software for the numerical modeling of reinforced concrete sections - AlfaMCV. Scopus, .</w:t>
      </w:r>
    </w:p>
    <w:p w14:paraId="2860DF76" w14:textId="77777777" w:rsidR="00374461" w:rsidRDefault="00374461" w:rsidP="00374461">
      <w:r>
        <w:t>S1934. Herring P.; Balaji Gopal C.; Aykol M.; Montoya J.H.; Anapolsky A.; Attia P.M.; Gent W.; Hummelshøj J.S.; Hung L.; Kwon H.-K.; Moore P.; Schweigert D.; Severson K.A.; Suram S.; Yang Z.; Braatz R.D.; Storey B.D. (2020). BEEP: A Python library for Battery Evaluation and Early Prediction. Scopus, .</w:t>
      </w:r>
    </w:p>
    <w:p w14:paraId="27697FE8" w14:textId="77777777" w:rsidR="00374461" w:rsidRDefault="00374461" w:rsidP="00374461">
      <w:r>
        <w:t>S1935. Spitzenberger A.; Neumann S.; Heinrich M.; Schwarze R. (2020). Particle detection in VOF-simulations with OpenFOAM. Scopus, .</w:t>
      </w:r>
    </w:p>
    <w:p w14:paraId="155CB4CC" w14:textId="77777777" w:rsidR="00374461" w:rsidRDefault="00374461" w:rsidP="00374461">
      <w:r>
        <w:t>S1936. Boudet S.; Houzé l'Aulnoit A.; Demailly R.; Delgranche A.; Peyrodie L.; Beuscart R.; Houzé de l'Aulnoit D. (2020). A fetal heart rate morphological analysis toolbox for MATLAB. Scopus, .</w:t>
      </w:r>
    </w:p>
    <w:p w14:paraId="2090B936" w14:textId="77777777" w:rsidR="00374461" w:rsidRDefault="00374461" w:rsidP="00374461">
      <w:r>
        <w:t>S1937. Cubukcuoglu C.; Nourian P.; Sariyildiz I.S.; Tasgetiren M.F. (2020). A discrete event simulation procedure for validating programs of requirements: The case of hospital space planning. Scopus, .</w:t>
      </w:r>
    </w:p>
    <w:p w14:paraId="6B1E0633" w14:textId="77777777" w:rsidR="00374461" w:rsidRDefault="00374461" w:rsidP="00374461">
      <w:r>
        <w:t>S1938. Krämer M. (2020). GeoRocket: A scalable and cloud-based data store for big geospatial files. Scopus, .</w:t>
      </w:r>
    </w:p>
    <w:p w14:paraId="79E0AFD9" w14:textId="77777777" w:rsidR="00374461" w:rsidRDefault="00374461" w:rsidP="00374461">
      <w:r>
        <w:t>S1939. Cendes L.L.; de Souza W.; Lopes-Cendes I.; Carvalho B.S. (2020). HPexome: An automated tool for processing whole-exome sequencing data. Scopus, .</w:t>
      </w:r>
    </w:p>
    <w:p w14:paraId="3BC70DD8" w14:textId="77777777" w:rsidR="00374461" w:rsidRDefault="00374461" w:rsidP="00374461">
      <w:r>
        <w:t>S1940. Janke T.; Schwarze R.; Bauer K. (2020). Part2Track: A MATLAB package for double frame and time resolved Particle Tracking Velocimetry. Scopus, .</w:t>
      </w:r>
    </w:p>
    <w:p w14:paraId="5E6AF49A" w14:textId="77777777" w:rsidR="00374461" w:rsidRDefault="00374461" w:rsidP="00374461">
      <w:r>
        <w:t>S1941. Moshiri N. (2020). TreeSwift: A massively scalable Python tree package. Scopus, .</w:t>
      </w:r>
    </w:p>
    <w:p w14:paraId="4836AFAE" w14:textId="77777777" w:rsidR="00374461" w:rsidRDefault="00374461" w:rsidP="00374461">
      <w:r>
        <w:t>S1942. Barandas M.; Folgado D.; Fernandes L.; Santos S.; Abreu M.; Bota P.; Liu H.; Schultz T.; Gamboa H. (2020). TSFEL: Time Series Feature Extraction Library. Scopus, .</w:t>
      </w:r>
    </w:p>
    <w:p w14:paraId="74FE8A16" w14:textId="77777777" w:rsidR="00374461" w:rsidRDefault="00374461" w:rsidP="00374461">
      <w:r>
        <w:t>S1943. Nebiu D.; Kamberaj H. (2020). Symbolic Information Flow Measurement (SIFM): A software for measurement of information flow using symbolic analysis. Scopus, .</w:t>
      </w:r>
    </w:p>
    <w:p w14:paraId="64047310" w14:textId="77777777" w:rsidR="00374461" w:rsidRDefault="00374461" w:rsidP="00374461">
      <w:r>
        <w:t>S1944. Vuong Q.-H.; La V.-P.; Nguyen M.-H.; Ho M.-T.; Ho M.-T.; Mantello P. (2020). Improving Bayesian statistics understanding in the age of Big Data with the bayesvl R package. Scopus, .</w:t>
      </w:r>
    </w:p>
    <w:p w14:paraId="19BF1D6F" w14:textId="77777777" w:rsidR="00374461" w:rsidRDefault="00374461" w:rsidP="00374461">
      <w:r>
        <w:lastRenderedPageBreak/>
        <w:t>S1945. Archetti M. (2020). DeFinetti: A Mathematica program to analyze the replicator dynamics of 3-strategy collective interactions. Scopus, .</w:t>
      </w:r>
    </w:p>
    <w:p w14:paraId="53D8DF06" w14:textId="77777777" w:rsidR="00374461" w:rsidRDefault="00374461" w:rsidP="00374461">
      <w:r>
        <w:t>S1946. Tartarini F.; Schiavon S.; Cheung T.; Hoyt T. (2020). CBE Thermal Comfort Tool: Online tool for thermal comfort calculations and visualizations. Scopus, .</w:t>
      </w:r>
    </w:p>
    <w:p w14:paraId="41F0CFC2" w14:textId="77777777" w:rsidR="00374461" w:rsidRDefault="00374461" w:rsidP="00374461">
      <w:r>
        <w:t>S1947. Weise K.; Poßner L.; Müller E.; Gast R.; Knösche T.R. (2020). Pygpc: A sensitivity and uncertainty analysis toolbox for Python. Scopus, .</w:t>
      </w:r>
    </w:p>
    <w:p w14:paraId="4E5F1281" w14:textId="77777777" w:rsidR="00374461" w:rsidRDefault="00374461" w:rsidP="00374461">
      <w:r>
        <w:t>S1948. Nisius R. (2020). BLUE: Combining correlated estimates of physics observables within ROOT using the Best Linear Unbiased Estimate method. Scopus, .</w:t>
      </w:r>
    </w:p>
    <w:p w14:paraId="3055AE37" w14:textId="77777777" w:rsidR="00374461" w:rsidRDefault="00374461" w:rsidP="00374461">
      <w:r>
        <w:t>S1949. Graichen U.; Eichardt R.; Haueisen J. (2019). SpharaPy: A Python toolbox for spatial harmonic analysis of non-uniformly sampled data. Scopus, .</w:t>
      </w:r>
    </w:p>
    <w:p w14:paraId="6209352B" w14:textId="77777777" w:rsidR="00374461" w:rsidRDefault="00374461" w:rsidP="00374461">
      <w:r>
        <w:t>S1950. Giulioni G. (2019). GABRIELE: The General Agent Based Repast Implemented Extensible Laboratory for Economics. Scopus, .</w:t>
      </w:r>
    </w:p>
    <w:p w14:paraId="16498D83" w14:textId="77777777" w:rsidR="00374461" w:rsidRDefault="00374461" w:rsidP="00374461">
      <w:r>
        <w:t>S1951. Plewe K.; Smith A.D. (2019). PECT: A tool for computing the temporal and spatial variation of externalities related to power generation in the United States. Scopus, .</w:t>
      </w:r>
    </w:p>
    <w:p w14:paraId="1EC69ABB" w14:textId="77777777" w:rsidR="00374461" w:rsidRDefault="00374461" w:rsidP="00374461">
      <w:r>
        <w:t>S1952. Köcher U.; Bruchhäuser M.P.; Bause M. (2019). Efficient and scalable data structures and algorithms for goal-oriented adaptivity of space–time FEM codes. Scopus, .</w:t>
      </w:r>
    </w:p>
    <w:p w14:paraId="442ABDFE" w14:textId="77777777" w:rsidR="00374461" w:rsidRDefault="00374461" w:rsidP="00374461">
      <w:r>
        <w:t>S1953. Hart C.M.P.’.; Leontaris G.; Morales-Nápoles O. (2019). Update (1.1) to ANDURIL — A MATLAB toolbox for ANalysis and Decisions with UnceRtaInty: Learning from expert judgments: ANDURYL. Scopus, .</w:t>
      </w:r>
    </w:p>
    <w:p w14:paraId="36C78CBF" w14:textId="77777777" w:rsidR="00374461" w:rsidRDefault="00374461" w:rsidP="00374461">
      <w:r>
        <w:t>S1954. Nejahi Y.; Soroush Barhaghi M.; Mick J.; Jackman B.; Rushaidat K.; Li Y.; Schwiebert L.; Potoff J. (2019). GOMC: GPU Optimized Monte Carlo for the simulation of phase equilibria and physical properties of complex fluids. Scopus, .</w:t>
      </w:r>
    </w:p>
    <w:p w14:paraId="206F3C34" w14:textId="77777777" w:rsidR="00374461" w:rsidRDefault="00374461" w:rsidP="00374461">
      <w:r>
        <w:t>S1955. Veltri L.; Davoli L.; Pecori R.; Vannucci A.; Zanichelli F. (2019). NEMO: A flexible and highly scalable network EMulatOr. Scopus, .</w:t>
      </w:r>
    </w:p>
    <w:p w14:paraId="66654EEF" w14:textId="77777777" w:rsidR="00374461" w:rsidRDefault="00374461" w:rsidP="00374461">
      <w:r>
        <w:t>S1956. De Sanctis M.; Bucchiarone A.; Marconi A. (2019). ATLAS: A new way to exploit world-wide mobility services. Scopus, .</w:t>
      </w:r>
    </w:p>
    <w:p w14:paraId="579221EE" w14:textId="77777777" w:rsidR="00374461" w:rsidRDefault="00374461" w:rsidP="00374461">
      <w:r>
        <w:t>S1957. Schoeder S.; Wall W.A.; Kronbichler M. (2019). ExWave: A high performance discontinuous Galerkin solver for the acoustic wave equation. Scopus, .</w:t>
      </w:r>
    </w:p>
    <w:p w14:paraId="1C2C9203" w14:textId="77777777" w:rsidR="00374461" w:rsidRDefault="00374461" w:rsidP="00374461">
      <w:r>
        <w:t>S1958. Mahapatra T.; Prehofer C. (2019). aFlux: Graphical flow-based data analytics. Scopus, .</w:t>
      </w:r>
    </w:p>
    <w:p w14:paraId="74EA3BCD" w14:textId="77777777" w:rsidR="00374461" w:rsidRDefault="00374461" w:rsidP="00374461">
      <w:r>
        <w:t>S1959. Zare-Rami K.; Kim Y.-R. (2019). MIDAS-VT-Pre: Software to generate 2D finite element model of particle/fiber embedded composites with cohesive zones. Scopus, .</w:t>
      </w:r>
    </w:p>
    <w:p w14:paraId="590528F3" w14:textId="77777777" w:rsidR="00374461" w:rsidRDefault="00374461" w:rsidP="00374461">
      <w:r>
        <w:lastRenderedPageBreak/>
        <w:t>S1960. Nagaraju V.; Shekar V.; Steakelum J.; Luperon M.; Fiondella L.; Shi Y. (2019). Practical software reliability engineering with the Software Failure and Reliability Assessment Tool (SFRAT). Scopus, .</w:t>
      </w:r>
    </w:p>
    <w:p w14:paraId="3600C752" w14:textId="77777777" w:rsidR="00374461" w:rsidRDefault="00374461" w:rsidP="00374461">
      <w:r>
        <w:t>S1961. Mirz M.; Vogel S.; Reinke G.; Monti A. (2019). DPsim—A dynamic phasor real-time simulator for power systems. Scopus, .</w:t>
      </w:r>
    </w:p>
    <w:p w14:paraId="56EB74D9" w14:textId="77777777" w:rsidR="00374461" w:rsidRDefault="00374461" w:rsidP="00374461">
      <w:r>
        <w:t>S1962. Petschke D.; Staab T.E.M. (2019). DDRS4PALS: A software for the acquisition and simulation of lifetime spectra using the DRS4 evaluation board. Scopus, .</w:t>
      </w:r>
    </w:p>
    <w:p w14:paraId="21EE7D6E" w14:textId="77777777" w:rsidR="00374461" w:rsidRDefault="00374461" w:rsidP="00374461">
      <w:r>
        <w:t>S1963. Cassagne A.; Hartmann O.; Léonardon M.; He K.; Leroux C.; Tajan R.; Aumage O.; Barthou D.; Tonnellier T.; Pignoly V.; Le Gal B.; Jégo C. (2019). AFF3CT: A Fast Forward Error Correction Toolbox!. Scopus, .</w:t>
      </w:r>
    </w:p>
    <w:p w14:paraId="554E9B35" w14:textId="77777777" w:rsidR="00374461" w:rsidRDefault="00374461" w:rsidP="00374461">
      <w:r>
        <w:t>S1964. Hammad I.; El-Sankary K.; Hornibrook H. (2019). RETSManager: Real-estate database builder and synchronizer. Scopus, .</w:t>
      </w:r>
    </w:p>
    <w:p w14:paraId="43A52D93" w14:textId="77777777" w:rsidR="00374461" w:rsidRDefault="00374461" w:rsidP="00374461">
      <w:r>
        <w:t>S1965. Haselsteiner A.F.; Lehmkuhl J.; Pape T.; Windmeier K.-L.; Thoben K.-D. (2019). ViroCon: A software to compute multivariate extremes using the environmental contour method. Scopus, .</w:t>
      </w:r>
    </w:p>
    <w:p w14:paraId="32D23AC4" w14:textId="77777777" w:rsidR="00374461" w:rsidRDefault="00374461" w:rsidP="00374461">
      <w:r>
        <w:t>S1966. Héder M.; Tenczer S.; Biancini A. (2019). Collaboration between SAML federations and OpenStack clouds. Scopus, .</w:t>
      </w:r>
    </w:p>
    <w:p w14:paraId="46254D4A" w14:textId="77777777" w:rsidR="00374461" w:rsidRDefault="00374461" w:rsidP="00374461">
      <w:r>
        <w:t>S1967. Dharmavarapu R.; Bhattacharya S.; Juodkazis S. (2019). GDOESII: Software for design of diffractive optical elements and phase mask conversion to GDSII lithography files. Scopus, .</w:t>
      </w:r>
    </w:p>
    <w:p w14:paraId="2012F2CA" w14:textId="77777777" w:rsidR="00374461" w:rsidRDefault="00374461" w:rsidP="00374461">
      <w:r>
        <w:t>S1968. Galagedarage Don M.; Khan F. (2019). Auxiliary codes for fault prognosis of Tennessee Eastman process using a hybrid model (CPL1.0). Scopus, .</w:t>
      </w:r>
    </w:p>
    <w:p w14:paraId="11F9003C" w14:textId="77777777" w:rsidR="00374461" w:rsidRDefault="00374461" w:rsidP="00374461">
      <w:r>
        <w:t>S1969. Sheu G.Y. (2019). aXBRL: Search of fraudulent XBRL instance documents with an Android app. Scopus, .</w:t>
      </w:r>
    </w:p>
    <w:p w14:paraId="188AB0E7" w14:textId="77777777" w:rsidR="00374461" w:rsidRDefault="00374461" w:rsidP="00374461">
      <w:r>
        <w:t>S1970. Thakur A.; Dhamija A.; G. T.R. (2019). VECTORS — VidEo Communication Through Opportunistic Relays and Scalable video coding. Scopus, .</w:t>
      </w:r>
    </w:p>
    <w:p w14:paraId="1BB13CC0" w14:textId="77777777" w:rsidR="00374461" w:rsidRDefault="00374461" w:rsidP="00374461">
      <w:r>
        <w:t>S1971. Björnson K. (2019). TBTK: A quantum mechanics software development kit. Scopus, .</w:t>
      </w:r>
    </w:p>
    <w:p w14:paraId="79745961" w14:textId="77777777" w:rsidR="00374461" w:rsidRDefault="00374461" w:rsidP="00374461">
      <w:r>
        <w:t>S1972. Kazantsev D.; Pasca E.; Turner M.J.; Withers P.J. (2019). CCPi-Regularisation toolkit for computed tomographic image reconstruction with proximal splitting algorithms. Scopus, .</w:t>
      </w:r>
    </w:p>
    <w:p w14:paraId="7F95D0F3" w14:textId="77777777" w:rsidR="00374461" w:rsidRDefault="00374461" w:rsidP="00374461">
      <w:r>
        <w:t>S1973. Smyl D.; Bossuyt S.; Liu D. (2019). OpenQSEI: A MATLAB package for quasi static elasticity imaging. Scopus, .</w:t>
      </w:r>
    </w:p>
    <w:p w14:paraId="317DFE14" w14:textId="77777777" w:rsidR="00374461" w:rsidRDefault="00374461" w:rsidP="00374461">
      <w:r>
        <w:lastRenderedPageBreak/>
        <w:t>S1974. Shigarov A.; Khristyuk V.; Mikhailov A. (2019). TabbyXL: Software platform for rule-based spreadsheet data extraction and transformation. Scopus, .</w:t>
      </w:r>
    </w:p>
    <w:p w14:paraId="49890C39" w14:textId="77777777" w:rsidR="00374461" w:rsidRDefault="00374461" w:rsidP="00374461">
      <w:r>
        <w:t>S1975. Batista M. (2019). Elfun18 – A collection of MATLAB functions for the computation of elliptic integrals and Jacobian elliptic functions of real arguments. Scopus, .</w:t>
      </w:r>
    </w:p>
    <w:p w14:paraId="29A6C112" w14:textId="77777777" w:rsidR="00374461" w:rsidRDefault="00374461" w:rsidP="00374461">
      <w:r>
        <w:t>S1976. Zupko R.; Rouleau M. (2019). ForestSim: Spatially explicit agent-based modeling of non-industrial forest owner policies. Scopus, .</w:t>
      </w:r>
    </w:p>
    <w:p w14:paraId="7D49AB9F" w14:textId="77777777" w:rsidR="00374461" w:rsidRDefault="00374461" w:rsidP="00374461">
      <w:r>
        <w:t>S1977. de Abreu Resenes J.; Pavan W.; Hölbig C.A.; Fernandes J.M.C.; Shelia V.; Porter C.; Hoogenboom G. (2019). jDSSAT: A JavaScript Module for DSSAT-CSM integration. Scopus, .</w:t>
      </w:r>
    </w:p>
    <w:p w14:paraId="0E49FC09" w14:textId="77777777" w:rsidR="00374461" w:rsidRDefault="00374461" w:rsidP="00374461">
      <w:r>
        <w:t>S1978. Diblen F.; Attema J.; Bakhshi R.; Caron S.; Hendriks L.; Stienen B. (2019). SPOT: Open Source framework for scientific data repository and interactive visualization. Scopus, .</w:t>
      </w:r>
    </w:p>
    <w:p w14:paraId="47568FC1" w14:textId="77777777" w:rsidR="00374461" w:rsidRDefault="00374461" w:rsidP="00374461">
      <w:r>
        <w:t>S1979. Hossain Z.; Xia Q.; Jornet J.M. (2019). TeraSim: An ns-3 extension to simulate Terahertz-band communication networks. Scopus, .</w:t>
      </w:r>
    </w:p>
    <w:p w14:paraId="5ED5B893" w14:textId="77777777" w:rsidR="00374461" w:rsidRDefault="00374461" w:rsidP="00374461">
      <w:r>
        <w:t>S1980. Benkert T.; Hartmann C.; Eder M.; Speckmaier F.; Volk W. (2019). MaterialModeler—From experimental raw data to a material model. Scopus, .</w:t>
      </w:r>
    </w:p>
    <w:p w14:paraId="4816DAF5" w14:textId="77777777" w:rsidR="00374461" w:rsidRDefault="00374461" w:rsidP="00374461">
      <w:r>
        <w:t>S1981. Gerum R.C.; Richter S.; Winterl A.; Mark C.; Fabry B.; Le Bohec C.; Zitterbart D.P. (2019). CameraTransform: A Python package for perspective corrections and image mapping. Scopus, .</w:t>
      </w:r>
    </w:p>
    <w:p w14:paraId="2FDAD700" w14:textId="77777777" w:rsidR="00374461" w:rsidRDefault="00374461" w:rsidP="00374461">
      <w:r>
        <w:t>S1982. Zienert T. (2019). cp-tools: A Python library for predicting heat capacity of crystalline substances. Scopus, .</w:t>
      </w:r>
    </w:p>
    <w:p w14:paraId="7976E759" w14:textId="77777777" w:rsidR="00374461" w:rsidRDefault="00374461" w:rsidP="00374461">
      <w:r>
        <w:t>S1983. Martin R.D.; Cai Q.; Garrow T.; Kapahi C. (2019). QExpy: A python-3 module to support undergraduate physics laboratories. Scopus, .</w:t>
      </w:r>
    </w:p>
    <w:p w14:paraId="6196450E" w14:textId="77777777" w:rsidR="00374461" w:rsidRDefault="00374461" w:rsidP="00374461">
      <w:r>
        <w:t>S1984. Argáez C.; Berthet J.-C.; Björnsson H.; Giesl P.; Freyr Hafstein S. (2019). LyapXool – a program to compute complete Lyapunov functions. Scopus, .</w:t>
      </w:r>
    </w:p>
    <w:p w14:paraId="5CE41083" w14:textId="77777777" w:rsidR="00374461" w:rsidRDefault="00374461" w:rsidP="00374461">
      <w:r>
        <w:t>S1985. Besnard L.; Pinto P.; Lasri I.; Bispo J.; Rohou E.; Cardoso J.M.P. (2019). A framework for automatic and parameterizable memoization. Scopus, .</w:t>
      </w:r>
    </w:p>
    <w:p w14:paraId="345A570B" w14:textId="77777777" w:rsidR="00374461" w:rsidRDefault="00374461" w:rsidP="00374461">
      <w:r>
        <w:t>S1986. Salis V.; Spinellis D. (2019). RepoFS: File system view of Git repositories. Scopus, .</w:t>
      </w:r>
    </w:p>
    <w:p w14:paraId="08CA1897" w14:textId="77777777" w:rsidR="00374461" w:rsidRDefault="00374461" w:rsidP="00374461">
      <w:r>
        <w:t>S1987. Van Loon L.L.; McIntyre N.S.; Bauer M.; Sherry N.S.A.; Banerjee N.R. (2019). Peakaboo: Advanced software for the interpretation of X-ray fluorescence spectra from synchrotrons and other intense X-ray sources. Scopus, .</w:t>
      </w:r>
    </w:p>
    <w:p w14:paraId="4C1E194B" w14:textId="77777777" w:rsidR="00374461" w:rsidRDefault="00374461" w:rsidP="00374461">
      <w:r>
        <w:t>S1988. Rettenmaier D.; Deising D.; Ouedraogo Y.; Gjonaj E.; De Gersem H.; Bothe D.; Tropea C.; Marschall H. (2019). Load balanced 2D and 3D adaptive mesh refinement in OpenFOAM. Scopus, .</w:t>
      </w:r>
    </w:p>
    <w:p w14:paraId="39BD342E" w14:textId="77777777" w:rsidR="00374461" w:rsidRDefault="00374461" w:rsidP="00374461">
      <w:r>
        <w:lastRenderedPageBreak/>
        <w:t>S1989. Gloster A.; Náraigh L.Ó. (2019). cuSten — CUDA finite difference and stencil library. Scopus, .</w:t>
      </w:r>
    </w:p>
    <w:p w14:paraId="2A878BB3" w14:textId="77777777" w:rsidR="00374461" w:rsidRDefault="00374461" w:rsidP="00374461">
      <w:r>
        <w:t>S1990. Sanders J.W.; Fletcher J.R.; Frank S.J.; Liu H.-L.; Johnson J.M.; Zhou Z.; Chen H.S.-M.; Venkatesan A.M.; Kudchadker R.J.; Pagel M.D.; Ma J. (2019). Deep learning application engine (DLAE): Development and integration of deep learning algorithms in medical imaging. Scopus, .</w:t>
      </w:r>
    </w:p>
    <w:p w14:paraId="2D071457" w14:textId="77777777" w:rsidR="00374461" w:rsidRDefault="00374461" w:rsidP="00374461">
      <w:r>
        <w:t>S1991. Perret B.; Chierchia G.; Cousty J.; F. Guimarães S.J.; Kenmochi Y.; Najman L. (2019). Higra: Hierarchical Graph Analysis. Scopus, .</w:t>
      </w:r>
    </w:p>
    <w:p w14:paraId="03A41DEF" w14:textId="77777777" w:rsidR="00374461" w:rsidRDefault="00374461" w:rsidP="00374461">
      <w:r>
        <w:t>S1992. Bos L.; Vianello M. (2019). CaTchDes: MATLAB codes for Caratheodory–Tchakaloff Near-Optimal Regression Designs. Scopus, .</w:t>
      </w:r>
    </w:p>
    <w:p w14:paraId="4A1D0283" w14:textId="77777777" w:rsidR="00374461" w:rsidRDefault="00374461" w:rsidP="00374461">
      <w:r>
        <w:t>S1993. Drummond B.R.; Tessier C.J.G.; Dextraze M.F.; daCosta C.J.B. (2019). scbursts: An R package for analysis and sorting of single-channel bursts. Scopus, .</w:t>
      </w:r>
    </w:p>
    <w:p w14:paraId="55F62744" w14:textId="77777777" w:rsidR="00374461" w:rsidRDefault="00374461" w:rsidP="00374461">
      <w:r>
        <w:t>S1994. Bizzego A.; Battisti A.; Gabrieli G.; Esposito G.; Furlanello C. (2019). pyphysio: A physiological signal processing library for data science approaches in physiology. Scopus, .</w:t>
      </w:r>
    </w:p>
    <w:p w14:paraId="5F4D4713" w14:textId="77777777" w:rsidR="00374461" w:rsidRDefault="00374461" w:rsidP="00374461">
      <w:r>
        <w:t>S1995. Tsoulos I.G.; Stavrou V.; Mastorakis N.E.; Tsalikakis D. (2019). GenConstraint: A programming tool for constraint optimization problems. Scopus, .</w:t>
      </w:r>
    </w:p>
    <w:p w14:paraId="32AC88E8" w14:textId="77777777" w:rsidR="00374461" w:rsidRDefault="00374461" w:rsidP="00374461">
      <w:r>
        <w:t>S1996. Michelon G.K.; Bazzi C.L.; Upadhyaya S.; de Souza E.G.; Magalhães P.S.G.; Borges L.F.; Schenatto K.; Sobjak R.; Gavioli A.; Betzek N.M. (2019). Software AgDataBox-Map to precision agriculture management. Scopus, .</w:t>
      </w:r>
    </w:p>
    <w:p w14:paraId="200D006E" w14:textId="77777777" w:rsidR="00374461" w:rsidRDefault="00374461" w:rsidP="00374461">
      <w:r>
        <w:t>S1997. Calzavarini E. (2019). Eulerian–Lagrangian fluid dynamics platform: The ch4-project. Scopus, .</w:t>
      </w:r>
    </w:p>
    <w:p w14:paraId="2DD62EC4" w14:textId="77777777" w:rsidR="00374461" w:rsidRDefault="00374461" w:rsidP="00374461">
      <w:r>
        <w:t>S1998. Behrendt S.; Dimpfl T.; Peter F.J.; Zimmermann D.J. (2019). RTransferEntropy — Quantifying information flow between different time series using effective transfer entropy. Scopus, .</w:t>
      </w:r>
    </w:p>
    <w:p w14:paraId="0CCCCE87" w14:textId="77777777" w:rsidR="00374461" w:rsidRDefault="00374461" w:rsidP="00374461">
      <w:r>
        <w:t>S1999. Pop C.; Popa A. (2019). NewsCompare - A novel application for detecting news influence in a country. Scopus, .</w:t>
      </w:r>
    </w:p>
    <w:p w14:paraId="281BC2CC" w14:textId="77777777" w:rsidR="00374461" w:rsidRDefault="00374461" w:rsidP="00374461">
      <w:r>
        <w:t>S2000. Morovati V.; Dargazany R. (2019). NET v1.0: A framework to simulate permanent damage in elastomers under quasi-static deformations. Scopus, .</w:t>
      </w:r>
    </w:p>
    <w:p w14:paraId="4C0CD6F6" w14:textId="77777777" w:rsidR="00374461" w:rsidRDefault="00374461" w:rsidP="00374461">
      <w:r>
        <w:t>S2001. Johnston J.; Henriquez-Auba R.; Maluenda B.; Fripp M. (2019). Switch 2.0: A modern platform for planning high-renewable power systems. Scopus, .</w:t>
      </w:r>
    </w:p>
    <w:p w14:paraId="239F86D1" w14:textId="77777777" w:rsidR="00374461" w:rsidRDefault="00374461" w:rsidP="00374461">
      <w:r>
        <w:t>S2002. Roughan M. (2019). Practically surreal: Surreal arithmetic in Julia. Scopus, .</w:t>
      </w:r>
    </w:p>
    <w:p w14:paraId="3A03C589" w14:textId="77777777" w:rsidR="00374461" w:rsidRDefault="00374461" w:rsidP="00374461">
      <w:r>
        <w:t>S2003. Tranter T.G.; Kok M.D.R.; Lam M.; Gostick J.T. (2019). pytrax: A simple and efficient random walk implementation for calculating the directional tortuosity of images. Scopus, .</w:t>
      </w:r>
    </w:p>
    <w:p w14:paraId="3DBDE8CB" w14:textId="77777777" w:rsidR="00374461" w:rsidRDefault="00374461" w:rsidP="00374461">
      <w:r>
        <w:lastRenderedPageBreak/>
        <w:t>S2004. Cuny A.P.; Martínez-Martín D.; Fläschner G. (2019). pyIMD: Automated analysis of inertial mass measurements of single cells. Scopus, .</w:t>
      </w:r>
    </w:p>
    <w:p w14:paraId="39988D49" w14:textId="77777777" w:rsidR="00374461" w:rsidRDefault="00374461" w:rsidP="00374461">
      <w:r>
        <w:t>S2005. El-Habr C.; Garcia X.; Paliyawan P.; Thawonmas R. (2019). Runner: A 2D platform game for physical health promotion. Scopus, .</w:t>
      </w:r>
    </w:p>
    <w:p w14:paraId="2C7105AF" w14:textId="77777777" w:rsidR="00374461" w:rsidRDefault="00374461" w:rsidP="00374461">
      <w:r>
        <w:t>S2006. Bortolotti V.; Brizi L.; Fantazzini P.; Landi G.; Zama F. (2019). Upen2DTool: A Uniform PENalty Matlab tool for inversion of 2D NMR relaxation data. Scopus, .</w:t>
      </w:r>
    </w:p>
    <w:p w14:paraId="06F3CE17" w14:textId="77777777" w:rsidR="00374461" w:rsidRDefault="00374461" w:rsidP="00374461">
      <w:r>
        <w:t>S2007. Rose M.E.; Kitchin J.R. (2019). pybliometrics: Scriptable bibliometrics using a Python interface to Scopus. Scopus, .</w:t>
      </w:r>
    </w:p>
    <w:p w14:paraId="5235EEB8" w14:textId="77777777" w:rsidR="00374461" w:rsidRDefault="00374461" w:rsidP="00374461">
      <w:r>
        <w:t>S2008. Mentaschi L.; Vousdoukas M.; Besio G.; Feyen L. (2019). alphaBetaLab: Automatic estimation of subscale transparencies for the Unresolved Obstacles Source Term in ocean wave modelling. Scopus, .</w:t>
      </w:r>
    </w:p>
    <w:p w14:paraId="7A13E2AE" w14:textId="77777777" w:rsidR="00374461" w:rsidRDefault="00374461" w:rsidP="00374461">
      <w:r>
        <w:t>S2009. Konkov V.; Peverati R. (2019). QMC-SW: A simple workflow for quantum Monte Carlo calculations in chemistry. Scopus, .</w:t>
      </w:r>
    </w:p>
    <w:p w14:paraId="67EC253E" w14:textId="77777777" w:rsidR="00374461" w:rsidRDefault="00374461" w:rsidP="00374461">
      <w:r>
        <w:t>S2010. Carminati C.; Strobl M.; Kaestner A. (2019). KipTool, a general purpose processing tool for neutron imaging data. Scopus, .</w:t>
      </w:r>
    </w:p>
    <w:p w14:paraId="695DBB6D" w14:textId="77777777" w:rsidR="00374461" w:rsidRDefault="00374461" w:rsidP="00374461">
      <w:r>
        <w:t>S2011. Vidoni M.; Vecchietti A. (2019). “rsppfp”: An R package for the shortest path problem with forbidden paths. Scopus, .</w:t>
      </w:r>
    </w:p>
    <w:p w14:paraId="4BEC20C2" w14:textId="77777777" w:rsidR="00374461" w:rsidRDefault="00374461" w:rsidP="00374461">
      <w:r>
        <w:t>S2012. Carleo G.; Choo K.; Hofmann D.; Smith J.E.T.; Westerhout T.; Alet F.; Davis E.J.; Efthymiou S.; Glasser I.; Lin S.-H.; Mauri M.; Mazzola G.; Mendl C.B.; van Nieuwenburg E.; O'Reilly O.; Théveniaut H.; Torlai G.; Vicentini F.; Wietek A. (2019). NetKet: A machine learning toolkit for many-body quantum systems. Scopus, .</w:t>
      </w:r>
    </w:p>
    <w:p w14:paraId="3CB19C5A" w14:textId="77777777" w:rsidR="00374461" w:rsidRDefault="00374461" w:rsidP="00374461">
      <w:r>
        <w:t>S2013. Alberti G. (2019). movecost: An R package for calculating accumulated slope-dependent anisotropic cost-surfaces and least-cost paths. Scopus, .</w:t>
      </w:r>
    </w:p>
    <w:p w14:paraId="04C7F56D" w14:textId="77777777" w:rsidR="00374461" w:rsidRDefault="00374461" w:rsidP="00374461">
      <w:r>
        <w:t>S2014. Perinelli A.; Ricci L. (2019). NetOnZeroDXC: A package for the identification of networks out of multivariate time series via zero-delay cross-correlation. Scopus, .</w:t>
      </w:r>
    </w:p>
    <w:p w14:paraId="061F0A14" w14:textId="77777777" w:rsidR="00374461" w:rsidRDefault="00374461" w:rsidP="00374461">
      <w:r>
        <w:t>S2015. Speranza G.; Canteri R. (2019). RxpsG a new open project for Photoelectron and Electron Spectroscopy data processing. Scopus, .</w:t>
      </w:r>
    </w:p>
    <w:p w14:paraId="6FD24C92" w14:textId="77777777" w:rsidR="00374461" w:rsidRDefault="00374461" w:rsidP="00374461">
      <w:r>
        <w:t>S2016. Pistone L.; Onorato M. (2019). nlchains: A fast and accurate time integration of 1-D nonlinear chains on GPUs. Scopus, .</w:t>
      </w:r>
    </w:p>
    <w:p w14:paraId="71D07CCA" w14:textId="77777777" w:rsidR="00374461" w:rsidRDefault="00374461" w:rsidP="00374461">
      <w:r>
        <w:t>S2017. Blackman A.; Goff L.; Chu J.; Siikamäki J. (2019). The Forest Conservation Targeting Tool: Accessible spatial prioritization for Latin America and the Dominican Republic. Scopus, .</w:t>
      </w:r>
    </w:p>
    <w:p w14:paraId="6650460B" w14:textId="77777777" w:rsidR="00374461" w:rsidRDefault="00374461" w:rsidP="00374461">
      <w:r>
        <w:t>S2018. Tsai H.-F.; Gajda J.; Sloan T.F.W.; Rares A.; Shen A.Q. (2019). Usiigaci: Instance-aware cell tracking in stain-free phase contrast microscopy enabled by machine learning. Scopus, .</w:t>
      </w:r>
    </w:p>
    <w:p w14:paraId="309C0D28" w14:textId="77777777" w:rsidR="00374461" w:rsidRDefault="00374461" w:rsidP="00374461">
      <w:r>
        <w:lastRenderedPageBreak/>
        <w:t>S2019. Flint T.F.; Smith M.C. (2019). HEDSATS: High energy density semi-analytical thermal solutions. Scopus, .</w:t>
      </w:r>
    </w:p>
    <w:p w14:paraId="6DB1865A" w14:textId="77777777" w:rsidR="00374461" w:rsidRDefault="00374461" w:rsidP="00374461">
      <w:r>
        <w:t>S2020. Ait-Mlouk A.; Agouti T. (2019). DM-MCDA: A web-based platform for data mining and multiple criteria decision analysis: A case study on road accident. Scopus, .</w:t>
      </w:r>
    </w:p>
    <w:p w14:paraId="4E7C2E32" w14:textId="77777777" w:rsidR="00374461" w:rsidRDefault="00374461" w:rsidP="00374461">
      <w:r>
        <w:t>S2021. Kartoun U. (2019). Advancing informatics with electronic medical records bots (EMRBots). Scopus, .</w:t>
      </w:r>
    </w:p>
    <w:p w14:paraId="0D05059D" w14:textId="77777777" w:rsidR="00374461" w:rsidRDefault="00374461" w:rsidP="00374461">
      <w:r>
        <w:t>S2022. Álvarez-Gómez J.A. (2019). FMC—Earthquake focal mechanisms data management, cluster and classification. Scopus, .</w:t>
      </w:r>
    </w:p>
    <w:p w14:paraId="14B51C86" w14:textId="77777777" w:rsidR="00374461" w:rsidRDefault="00374461" w:rsidP="00374461">
      <w:r>
        <w:t>S2023. Lacroix P.; Moser F.; Benvenuti A.; Piller T.; Jensen D.; Petersen I.; Planque M.; Ray N. (2019). MapX: An open geospatial platform to manage, analyze and visualize data on natural resources and the environment. Scopus, .</w:t>
      </w:r>
    </w:p>
    <w:p w14:paraId="0313F4E9" w14:textId="77777777" w:rsidR="00374461" w:rsidRDefault="00374461" w:rsidP="00374461">
      <w:r>
        <w:t>S2024. Bingol O.R.; Krishnamurthy A. (2019). NURBS-Python: An open-source object-oriented NURBS modeling framework in Python. Scopus, .</w:t>
      </w:r>
    </w:p>
    <w:p w14:paraId="2FA732E9" w14:textId="77777777" w:rsidR="00374461" w:rsidRDefault="00374461" w:rsidP="00374461">
      <w:r>
        <w:t>S2025. Saad T.; Ruai G. (2019). PyMaxEnt: A Python software for maximum entropy moment reconstruction. Scopus, .</w:t>
      </w:r>
    </w:p>
    <w:p w14:paraId="3C58EB31" w14:textId="77777777" w:rsidR="00374461" w:rsidRDefault="00374461" w:rsidP="00374461">
      <w:r>
        <w:t>S2026. Steppa C.; Holch T.L. (2019). HexagDLy—Processing hexagonally sampled data with CNNs in PyTorch. Scopus, .</w:t>
      </w:r>
    </w:p>
    <w:p w14:paraId="3A43796A" w14:textId="77777777" w:rsidR="00374461" w:rsidRDefault="00374461" w:rsidP="00374461">
      <w:r>
        <w:t>S2027. Soler-Domínguez J.L.; Contero M.; Alcañiz M. (2019). Workflow and tools to track and visualize behavioural data from a Virtual Reality environment using a lightweight GIS. Scopus, .</w:t>
      </w:r>
    </w:p>
    <w:p w14:paraId="49959D57" w14:textId="77777777" w:rsidR="00374461" w:rsidRDefault="00374461" w:rsidP="00374461">
      <w:r>
        <w:t>S2028. Tsoulos I.G.; Tzallas A.; Tsalikakis D. (2019). NNC: A tool based on Grammatical Evolution for data classification and differential equation solving. Scopus, .</w:t>
      </w:r>
    </w:p>
    <w:p w14:paraId="0BC1F78A" w14:textId="77777777" w:rsidR="00374461" w:rsidRDefault="00374461" w:rsidP="00374461">
      <w:r>
        <w:t>S2029. Galizia A.; Zereik G.; Roverelli L.; Danovaro E.; Clematis A.; D'Agostino D. (2019). Json-GUI—A module for the dynamic generation of form-based web interfaces. Scopus, .</w:t>
      </w:r>
    </w:p>
    <w:p w14:paraId="2B420FF2" w14:textId="77777777" w:rsidR="00374461" w:rsidRDefault="00374461" w:rsidP="00374461">
      <w:r>
        <w:t>S2030. Bianchi C.; Smith A.D. (2019). Localized Actual Meteorological Year File Creator (LAF): A tool for using locally observed weather data in building energy simulations. Scopus, .</w:t>
      </w:r>
    </w:p>
    <w:p w14:paraId="206A9434" w14:textId="77777777" w:rsidR="00374461" w:rsidRDefault="00374461" w:rsidP="00374461">
      <w:r>
        <w:t>S2031. Nobre R.; Bispo J.; Carvalho T.; Cardoso J.M.P. (2019). Nonio — modular automatic compiler phase selection and ordering specialization framework for modern compilers. Scopus, .</w:t>
      </w:r>
    </w:p>
    <w:p w14:paraId="33C447D6" w14:textId="77777777" w:rsidR="00374461" w:rsidRDefault="00374461" w:rsidP="00374461">
      <w:r>
        <w:t>S2032. Hahne C.; Aggoun A. (2019). PlenoptiSign: An optical design tool for plenoptic imaging. Scopus, .</w:t>
      </w:r>
    </w:p>
    <w:p w14:paraId="0C04B862" w14:textId="77777777" w:rsidR="00374461" w:rsidRDefault="00374461" w:rsidP="00374461">
      <w:r>
        <w:t>S2033. Grasa E.; Tarzan M.; Bergesio L.; Gastón B.; Maffione V.; Salvestrini F.; Vrijders S.; Staessens D. (2019). IRATI: Open source RINA implementation for Linux. Scopus, .</w:t>
      </w:r>
    </w:p>
    <w:p w14:paraId="2C2240B3" w14:textId="77777777" w:rsidR="00374461" w:rsidRDefault="00374461" w:rsidP="00374461">
      <w:r>
        <w:lastRenderedPageBreak/>
        <w:t>S2034. Dhakal S.; Moustafa M.A. (2019). MC-BAM: Moment–curvature analysis for beams with advanced materials. Scopus, .</w:t>
      </w:r>
    </w:p>
    <w:p w14:paraId="3918D63D" w14:textId="77777777" w:rsidR="00374461" w:rsidRDefault="00374461" w:rsidP="00374461">
      <w:r>
        <w:t>S2035. Doulis G.; Frauendiener J.; Stevens C.; Whale B. (2019). COFFEE—An MPI-parallelized Python package for the numerical evolution of differential equations. Scopus, .</w:t>
      </w:r>
    </w:p>
    <w:p w14:paraId="08DFB961" w14:textId="77777777" w:rsidR="00374461" w:rsidRDefault="00374461" w:rsidP="00374461">
      <w:r>
        <w:t>S2036. Karathanasopoulos N.; Hadjidoukas P. (2019). TendonMech: An open source high performance code to compute the mechanical behavior of tendon fascicles. Scopus, .</w:t>
      </w:r>
    </w:p>
    <w:p w14:paraId="09D78234" w14:textId="77777777" w:rsidR="00374461" w:rsidRDefault="00374461" w:rsidP="00374461">
      <w:r>
        <w:t>S2037. Melchert O.; Roth B.; Morgner U.; Demircan A. (2019). OptFROG — Analytic signal spectrograms with optimized time–frequency resolution. Scopus, .</w:t>
      </w:r>
    </w:p>
    <w:p w14:paraId="2BAAAEB4" w14:textId="77777777" w:rsidR="00374461" w:rsidRDefault="00374461" w:rsidP="00374461">
      <w:r>
        <w:t>S2038. Bazzi C.L.; Jasse E.P.; Graziano Magalhães P.S.; Michelon G.K.; de Souza E.G.; Schenatto K.; Sobjak R. (2019). AgDataBox API – Integration of data and software in precision agriculture. Scopus, .</w:t>
      </w:r>
    </w:p>
    <w:p w14:paraId="4DFCF081" w14:textId="77777777" w:rsidR="00374461" w:rsidRDefault="00374461" w:rsidP="00374461">
      <w:r>
        <w:t>S2039. Kafieh R.; Amini Z.; Rabbani H.; Baghbaderani B.K.; Salafian B.; Mazaheri F.; Mokhtari M. (2019). Automatic Multifaceted Matlab Package for Analysis of Ocular Images (AMPAO). Scopus, .</w:t>
      </w:r>
    </w:p>
    <w:p w14:paraId="7BA358C8" w14:textId="77777777" w:rsidR="00374461" w:rsidRDefault="00374461" w:rsidP="00374461">
      <w:r>
        <w:t>S2040. Krishnamani V.; Stamnes M.A.; Piper R.C. (2019). MALTA: A calculator for estimating the coverage with shRNA, CRISPR, and cDNA libraries. Scopus, .</w:t>
      </w:r>
    </w:p>
    <w:p w14:paraId="4491DB47" w14:textId="77777777" w:rsidR="00374461" w:rsidRDefault="00374461" w:rsidP="00374461">
      <w:r>
        <w:t>S2041. Castelli M.; Manzoni L. (2019). GSGP-C++ 2.0: A geometric semantic genetic programming framework. Scopus, .</w:t>
      </w:r>
    </w:p>
    <w:p w14:paraId="2A961EEB" w14:textId="77777777" w:rsidR="00374461" w:rsidRDefault="00374461" w:rsidP="00374461">
      <w:r>
        <w:t>S2042. Shimojo F.; Fukushima S.; Kumazoe H.; Misawa M.; Ohmura S.; Rajak P.; Shimamura K.; Bassman Oftelie L.; Tiwari S.; Kalia R.K.; Nakano A.; Vashishta P. (2019). QXMD: An open-source program for nonadiabatic quantum molecular dynamics. Scopus, .</w:t>
      </w:r>
    </w:p>
    <w:p w14:paraId="5C2CD4F7" w14:textId="77777777" w:rsidR="00374461" w:rsidRDefault="00374461" w:rsidP="00374461">
      <w:r>
        <w:t>S2043. Zhu B.; Gao Z.; Zhao J.; vanden Broucke S.K.L.M. (2019). IRIC: An R library for binary imbalanced classification. Scopus, .</w:t>
      </w:r>
    </w:p>
    <w:p w14:paraId="3EF2FF64" w14:textId="77777777" w:rsidR="00374461" w:rsidRDefault="00374461" w:rsidP="00374461">
      <w:r>
        <w:t>S2044. Abi-Mansour A. (2019). PyGran: An object-oriented library for DEM simulation and analysis. Scopus, .</w:t>
      </w:r>
    </w:p>
    <w:p w14:paraId="0B3C7C3E" w14:textId="77777777" w:rsidR="00374461" w:rsidRDefault="00374461" w:rsidP="00374461">
      <w:r>
        <w:t>S2045. Raskovalov A.A. (2019). azTotMD: Software for non-constant force field molecular dynamics. Scopus, .</w:t>
      </w:r>
    </w:p>
    <w:p w14:paraId="2A7712FE" w14:textId="77777777" w:rsidR="00374461" w:rsidRDefault="00374461" w:rsidP="00374461">
      <w:r>
        <w:t>S2046. Moore J.L.; Morgan N.R.; Horstemeyer M.F. (2019). ELEMENTS: A high-order finite element library in C++. Scopus, .</w:t>
      </w:r>
    </w:p>
    <w:p w14:paraId="35206427" w14:textId="77777777" w:rsidR="00374461" w:rsidRDefault="00374461" w:rsidP="00374461">
      <w:r>
        <w:t>S2047. Patterson Z.; Fitzsimmons K.; Jackson S.; Mukai T. (2019). Itinerum: The open smartphone travel survey platform. Scopus, .</w:t>
      </w:r>
    </w:p>
    <w:p w14:paraId="36AF09C1" w14:textId="77777777" w:rsidR="00374461" w:rsidRDefault="00374461" w:rsidP="00374461">
      <w:r>
        <w:t>S2048. Gladstein A.L.; Quinto-Cortés C.D.; Pistorius J.L.; Christy D.; Gantner L.; Joyce B.L. (2018). SimPrily: A Python framework to simplify high-throughput genomic simulations. Scopus, .</w:t>
      </w:r>
    </w:p>
    <w:p w14:paraId="741605EE" w14:textId="77777777" w:rsidR="00374461" w:rsidRDefault="00374461" w:rsidP="00374461">
      <w:r>
        <w:lastRenderedPageBreak/>
        <w:t>S2049. Rahman M.M.; Lei Y.; Kalantzis G. (2018). QALMA: A computational toolkit for the analysis of quality protocols for medical linear accelerators in radiation therapy. Scopus, .</w:t>
      </w:r>
    </w:p>
    <w:p w14:paraId="0BEE6CFB" w14:textId="77777777" w:rsidR="00374461" w:rsidRDefault="00374461" w:rsidP="00374461">
      <w:r>
        <w:t>S2050. Cardinot M.; O'Riordan C.; Griffith J.; Perc M. (2019). Evoplex: A platform for agent-based modeling on networks. Scopus, .</w:t>
      </w:r>
    </w:p>
    <w:p w14:paraId="54D793DA" w14:textId="77777777" w:rsidR="00374461" w:rsidRDefault="00374461" w:rsidP="00374461">
      <w:r>
        <w:t>S2051. Vanfretti L.; Jónsdóttir G.M.; Almas M.S.; Rebello E.; Firouzi S.R.; Baudette M. (2018). Audur—A platform for synchrophasor-based power system wide-area control system implementation. Scopus, .</w:t>
      </w:r>
    </w:p>
    <w:p w14:paraId="6D4FF4A6" w14:textId="77777777" w:rsidR="00374461" w:rsidRDefault="00374461" w:rsidP="00374461">
      <w:r>
        <w:t>S2052. Izquierdo L.R.; Izquierdo S.S.; Sandholm W.H. (2018). EvoDyn-3s: A Mathematica computable document to analyze evolutionary dynamics in 3-strategy games. Scopus, .</w:t>
      </w:r>
    </w:p>
    <w:p w14:paraId="2F697812" w14:textId="77777777" w:rsidR="00374461" w:rsidRDefault="00374461" w:rsidP="00374461">
      <w:r>
        <w:t>S2053. Bykhovsky D. (2018). Mathematica code for numerical generation of random process with given distribution and exponential autocorrelation function. Scopus, .</w:t>
      </w:r>
    </w:p>
    <w:p w14:paraId="7C301670" w14:textId="77777777" w:rsidR="00374461" w:rsidRDefault="00374461" w:rsidP="00374461">
      <w:r>
        <w:t>S2054. Yorulmaz O.; Cetin A.E. (2018). Deconvolution using Fourier Transform phase, ℓ1 and ℓ2 balls, and filtered variation. Scopus, .</w:t>
      </w:r>
    </w:p>
    <w:p w14:paraId="5BD9C6F7" w14:textId="77777777" w:rsidR="00374461" w:rsidRDefault="00374461" w:rsidP="00374461">
      <w:r>
        <w:t>S2055. Ceraolo M. (2019). MC's PlotXY—A general-purpose plotting and post-processing open-source tool. Scopus, .</w:t>
      </w:r>
    </w:p>
    <w:p w14:paraId="4CB2CA5F" w14:textId="77777777" w:rsidR="00374461" w:rsidRDefault="00374461" w:rsidP="00374461">
      <w:r>
        <w:t>S2056. Stocchi M.; Marchesi M. (2018). Fast wavelet transform assisted predictors of streaming time series. Scopus, .</w:t>
      </w:r>
    </w:p>
    <w:p w14:paraId="020A73C9" w14:textId="77777777" w:rsidR="00374461" w:rsidRDefault="00374461" w:rsidP="00374461">
      <w:r>
        <w:t>S2057. Campbell A.C.; Grolich P.; Šlesinger R. (2019). Niget: Nanoindentation general evaluation tool. Scopus, .</w:t>
      </w:r>
    </w:p>
    <w:p w14:paraId="66088E41" w14:textId="77777777" w:rsidR="00374461" w:rsidRDefault="00374461" w:rsidP="00374461">
      <w:r>
        <w:t>S2058. Hasanzadeh K. (2018). IASM: Individualized activity space modeler. Scopus, .</w:t>
      </w:r>
    </w:p>
    <w:p w14:paraId="71464235" w14:textId="77777777" w:rsidR="00374461" w:rsidRDefault="00374461" w:rsidP="00374461">
      <w:r>
        <w:t>S2059. Petschke D.; Staab T.E.M. (2018). DLTPulseGenerator: A library for the simulation of lifetime spectra based on detector-output pulses. Scopus, .</w:t>
      </w:r>
    </w:p>
    <w:p w14:paraId="2F66DFFE" w14:textId="77777777" w:rsidR="00374461" w:rsidRDefault="00374461" w:rsidP="00374461">
      <w:r>
        <w:t>S2060. Vidmar R.; Creati N. (2018). QCOBJ a Python package to handle quantity-aware configuration files. Scopus, .</w:t>
      </w:r>
    </w:p>
    <w:p w14:paraId="18ABED1D" w14:textId="77777777" w:rsidR="00374461" w:rsidRDefault="00374461" w:rsidP="00374461">
      <w:r>
        <w:t>S2061. Pham H.T.; Rühaak W.; Schuster V.; Sass I. (2019). Fully hydro-mechanical coupled Plug-in (SUB+) in FEFLOW for analysis of land subsidence due to groundwater extraction. Scopus, .</w:t>
      </w:r>
    </w:p>
    <w:p w14:paraId="16B44336" w14:textId="77777777" w:rsidR="00374461" w:rsidRDefault="00374461" w:rsidP="00374461">
      <w:r>
        <w:t>S2062. Leontaris G.; Morales-Nápoles O. (2018). ANDURIL — A MATLAB toolbox for ANalysis and Decisions with UnceRtaInty: Learning from expert judgments. Scopus, .</w:t>
      </w:r>
    </w:p>
    <w:p w14:paraId="1C8321A5" w14:textId="77777777" w:rsidR="00374461" w:rsidRDefault="00374461" w:rsidP="00374461">
      <w:r>
        <w:t>S2063. Yadav V.; Karmakar S.; Kalbar P.P.; Dikshit A.K. (2019). PyTOPS: A Python based tool for TOPSIS. Scopus, .</w:t>
      </w:r>
    </w:p>
    <w:p w14:paraId="6DAE852A" w14:textId="77777777" w:rsidR="00374461" w:rsidRDefault="00374461" w:rsidP="00374461">
      <w:r>
        <w:t>S2064. Petschke D.; Staab T.E.M. (2018). Update (v1.2) to DLTPulseGenerator: A library for the simulation of lifetime spectra based on detector-output pulses. Scopus, .</w:t>
      </w:r>
    </w:p>
    <w:p w14:paraId="5B378E5F" w14:textId="77777777" w:rsidR="00374461" w:rsidRDefault="00374461" w:rsidP="00374461">
      <w:r>
        <w:lastRenderedPageBreak/>
        <w:t>S2065. Melenka G.W.; Carey J.P. (2018). Braid CAM: Braided composite analytical model. Scopus, .</w:t>
      </w:r>
    </w:p>
    <w:p w14:paraId="7D5DC4EC" w14:textId="77777777" w:rsidR="00374461" w:rsidRDefault="00374461" w:rsidP="00374461">
      <w:r>
        <w:t>S2066. Laura J.; Rodriguez K.; Paquette A.C.; Dunn E. (2018). AutoCNet: A Python library for sparse multi-image correspondence identification for planetary data. Scopus, .</w:t>
      </w:r>
    </w:p>
    <w:p w14:paraId="11589FF4" w14:textId="77777777" w:rsidR="00374461" w:rsidRDefault="00374461" w:rsidP="00374461">
      <w:r>
        <w:t>S2067. Leles M.C.R.; Sansão J.P.H.; Mozelli L.A.; Guimarães H.N. (2018). A new algorithm in singular spectrum analysis framework:The Overlap-SSA (ov-SSA). Scopus, .</w:t>
      </w:r>
    </w:p>
    <w:p w14:paraId="0FFCFDD4" w14:textId="77777777" w:rsidR="00374461" w:rsidRDefault="00374461" w:rsidP="00374461">
      <w:r>
        <w:t>S2068. Cimen E.; Ozturk G.; Gerek O.N. (2018). ICF: An algorithm for large scale classification with conic functions. Scopus, .</w:t>
      </w:r>
    </w:p>
    <w:p w14:paraId="77A26B9B" w14:textId="77777777" w:rsidR="00374461" w:rsidRDefault="00374461" w:rsidP="00374461">
      <w:r>
        <w:t>S2069. Lehtola S.; Steigemann C.; Oliveira M.J.T.; Marques M.A.L. (2018). Recent developments in LIBXC — A comprehensive library of functionals for density functional theory. Scopus, .</w:t>
      </w:r>
    </w:p>
    <w:p w14:paraId="2D06FEFD" w14:textId="77777777" w:rsidR="00374461" w:rsidRDefault="00374461" w:rsidP="00374461">
      <w:r>
        <w:t>S2070. Zhu M.; McKenna F.; Scott M.H. (2018). OpenSeesPy: Python library for the OpenSees finite element framework. Scopus, .</w:t>
      </w:r>
    </w:p>
    <w:p w14:paraId="0070F61F" w14:textId="77777777" w:rsidR="00374461" w:rsidRDefault="00374461" w:rsidP="00374461">
      <w:r>
        <w:t>S2071. Righolt C.H.; Monchka B.A.; Mahmud S.M. (2018). From source code to publication: Code Diary, an automatic documentation parser for SAS. Scopus, .</w:t>
      </w:r>
    </w:p>
    <w:p w14:paraId="089EBE4F" w14:textId="77777777" w:rsidR="00374461" w:rsidRDefault="00374461" w:rsidP="00374461">
      <w:r>
        <w:t>S2072. Bustos Navarrete C.; Morales Malverde M.G.; Salcedo Lagos P.; Díaz Mujica A. (2018). Buhos: A web-based systematic literature review management software. Scopus, .</w:t>
      </w:r>
    </w:p>
    <w:p w14:paraId="4CF79545" w14:textId="77777777" w:rsidR="00374461" w:rsidRDefault="00374461" w:rsidP="00374461">
      <w:r>
        <w:t>S2073. McCaskey A.J.; Dumitrescu E.F.; Liakh D.; Chen M.; Feng W.; Humble T.S. (2018). A language and hardware independent approach to quantum–classical computing. Scopus, .</w:t>
      </w:r>
    </w:p>
    <w:p w14:paraId="512662BA" w14:textId="77777777" w:rsidR="00374461" w:rsidRDefault="00374461" w:rsidP="00374461">
      <w:r>
        <w:t>S2074. Basaran D.; Cemgil A.T.; Anarim E. (2018). Multiresolution alignment for multiple unsynchronized audio sequences using Sequential Monte Carlo samplers. Scopus, .</w:t>
      </w:r>
    </w:p>
    <w:p w14:paraId="48A655E2" w14:textId="77777777" w:rsidR="00374461" w:rsidRDefault="00374461" w:rsidP="00374461">
      <w:r>
        <w:t>S2075. Baudette M.; Firouzi S.R.; Vanfretti L. (2018). The STRONgrid library: A modular and extensible software library for IEEE C37.118.2 compliant synchrophasor data mediation. Scopus, .</w:t>
      </w:r>
    </w:p>
    <w:p w14:paraId="3039908D" w14:textId="77777777" w:rsidR="00374461" w:rsidRDefault="00374461" w:rsidP="00374461">
      <w:r>
        <w:t>S2076. Mateo C.; Talavera J.A. (2018). Short-Time Fourier Transform with the Window Size Fixed in the Frequency Domain (STFT-FD): Implementation. Scopus, .</w:t>
      </w:r>
    </w:p>
    <w:p w14:paraId="2B6B35B5" w14:textId="77777777" w:rsidR="00374461" w:rsidRDefault="00374461" w:rsidP="00374461">
      <w:r>
        <w:t>S2077. Wilkinson C.J.; Mauro Y.Z.; Mauro J.C. (2018). RelaxPy: Python code for modeling of glass relaxation behavior. Scopus, .</w:t>
      </w:r>
    </w:p>
    <w:p w14:paraId="4AF83B58" w14:textId="77777777" w:rsidR="00374461" w:rsidRDefault="00374461" w:rsidP="00374461">
      <w:r>
        <w:t>S2078. Yıldız Ç.; Kurt B.; Ceritli T.Y.; Sankur B.; Cemgil A.T. (2018). A real-time SIP network simulation and monitoring system. Scopus, .</w:t>
      </w:r>
    </w:p>
    <w:p w14:paraId="30096999" w14:textId="77777777" w:rsidR="00374461" w:rsidRDefault="00374461" w:rsidP="00374461">
      <w:r>
        <w:t>S2079. Pallonetto F.; Mangina E.; Milano F.; Finn D.P. (2019). SimApi, a smartgrid co-simulation software platform for benchmarking building control algorithms. Scopus, .</w:t>
      </w:r>
    </w:p>
    <w:p w14:paraId="7424E91F" w14:textId="77777777" w:rsidR="00374461" w:rsidRDefault="00374461" w:rsidP="00374461">
      <w:r>
        <w:lastRenderedPageBreak/>
        <w:t>S2080. Montanari M.; Petrinic N. (2018). OpenGJK for C, C# and Matlab: Reliable solutions to distance queries between convex bodies in three-dimensional space. Scopus, .</w:t>
      </w:r>
    </w:p>
    <w:p w14:paraId="47104299" w14:textId="77777777" w:rsidR="00374461" w:rsidRDefault="00374461" w:rsidP="00374461">
      <w:r>
        <w:t>S2081. Cherubin S.; Agosta G. (2018). LIBVERSIONINGCOMPILER: An easy-to-use library for dynamic generation and invocation of multiple code versions. Scopus, .</w:t>
      </w:r>
    </w:p>
    <w:p w14:paraId="55D7B6A1" w14:textId="77777777" w:rsidR="00374461" w:rsidRDefault="00374461" w:rsidP="00374461">
      <w:r>
        <w:t>S2082. Kwary D.A. (2019). A corpus platform of Indonesian academic language. Scopus, .</w:t>
      </w:r>
    </w:p>
    <w:p w14:paraId="4F863087" w14:textId="77777777" w:rsidR="00374461" w:rsidRDefault="00374461" w:rsidP="00374461">
      <w:r>
        <w:t>S2083. Mathur P.; Perez M.D.; Augustine R.; Kurup D.G. (2019). NDECOAX: A software package for nondestructive evaluation of stratified dielectric media. Scopus, .</w:t>
      </w:r>
    </w:p>
    <w:p w14:paraId="6A00966A" w14:textId="77777777" w:rsidR="00374461" w:rsidRDefault="00374461" w:rsidP="00374461">
      <w:r>
        <w:t>S2084. Gerber F.; Mösinger K.; Furrer R. (2018). dotCall64: An R package providing an efficient interface to compiled C, C++, and Fortran code supporting long vectors. Scopus, .</w:t>
      </w:r>
    </w:p>
    <w:p w14:paraId="33974583" w14:textId="77777777" w:rsidR="00374461" w:rsidRDefault="00374461" w:rsidP="00374461">
      <w:r>
        <w:t>S2085. Shahdi A.; Panacharoensawad E. (2019). SP-Wax: Solid–liquid equilibrium thermodynamic modeling software for paraffinic systems. Scopus, .</w:t>
      </w:r>
    </w:p>
    <w:p w14:paraId="4D5286BC" w14:textId="77777777" w:rsidR="00374461" w:rsidRDefault="00374461" w:rsidP="00374461">
      <w:r>
        <w:t>S2086. Villoria N.B.; Elliott J.; Müller C.; Shin J.; Zhao L.; Song C. (2018). Web-based access, aggregation, and visualization of future climate projections with emphasis on agricultural assessments. Scopus, .</w:t>
      </w:r>
    </w:p>
    <w:p w14:paraId="7207B375" w14:textId="77777777" w:rsidR="00374461" w:rsidRDefault="00374461" w:rsidP="00374461">
      <w:r>
        <w:t>S2087. Masek M.; Lam C.P.; Tranthim-Fryer C.; Jansen B.; Baptist K. (2018). Sleep monitor: A tool for monitoring and categorical scoring of lying position using 3D camera data. Scopus, .</w:t>
      </w:r>
    </w:p>
    <w:p w14:paraId="2C7C958D" w14:textId="77777777" w:rsidR="00374461" w:rsidRDefault="00374461" w:rsidP="00374461">
      <w:r>
        <w:t>S2088. Orozco-Arroyave J.R.; Vásquez-Correa J.C.; Vargas-Bonilla J.F.; Arora R.; Dehak N.; Nidadavolu P.S.; Christensen H.; Rudzicz F.; Yancheva M.; Chinaei H.; Vann A.; Vogler N.; Bocklet T.; Cernak M.; Hannink J.; Nöth E. (2018). NeuroSpeech. Scopus, .</w:t>
      </w:r>
    </w:p>
    <w:p w14:paraId="42821A6A" w14:textId="77777777" w:rsidR="00374461" w:rsidRDefault="00374461" w:rsidP="00374461">
      <w:r>
        <w:t>S2089. Harwood A.R.G.; O'Connor J.; Sanchez Muñoz J.; Camps Santasmasas M.; Revell A.J. (2018). LUMA: A many-core, Fluid–Structure Interaction solver based on the Lattice-Boltzmann Method. Scopus, .</w:t>
      </w:r>
    </w:p>
    <w:p w14:paraId="143C2655" w14:textId="77777777" w:rsidR="00374461" w:rsidRDefault="00374461" w:rsidP="00374461">
      <w:r>
        <w:t>S2090. Truster T.J. (2018). DEIP, discontinuous element insertion Program — Mesh generation for interfacial finite element modeling. Scopus, .</w:t>
      </w:r>
    </w:p>
    <w:p w14:paraId="62974BD7" w14:textId="77777777" w:rsidR="00374461" w:rsidRDefault="00374461" w:rsidP="00374461">
      <w:r>
        <w:t>S2091. Boashash B.; Ouelha S. (2018). Efficient software platform TFSAP 7.1 and Matlab package to compute Time–Frequency Distributions and related Time-Scale methods with extraction of signal characteristics. Scopus, .</w:t>
      </w:r>
    </w:p>
    <w:p w14:paraId="61456373" w14:textId="77777777" w:rsidR="00374461" w:rsidRDefault="00374461" w:rsidP="00374461">
      <w:r>
        <w:t>S2092. Horton B.K.; Kalia R.K.; Moen E.; Nakano A.; Nomura K.-I.; Qian M.; Vashishta P.; Hafreager A. (2019). Game-Engine-Assisted Research platform for Scientific computing (GEARS) in Virtual Reality. Scopus, .</w:t>
      </w:r>
    </w:p>
    <w:p w14:paraId="3E0525A5" w14:textId="77777777" w:rsidR="00374461" w:rsidRDefault="00374461" w:rsidP="00374461">
      <w:r>
        <w:t>S2093. AlHamaydeh M.; Aly N.; Najib M.; Alawnah S. (2019). INSPECT-PBEE: A performance-based earthquake engineering GUI for IDARC-2D. Scopus, .</w:t>
      </w:r>
    </w:p>
    <w:p w14:paraId="6681EFE0" w14:textId="77777777" w:rsidR="00374461" w:rsidRDefault="00374461" w:rsidP="00374461">
      <w:r>
        <w:t>S2094. Vencels J.; Råback P.; Geža V. (2019). EOF-Library: Open-source Elmer FEM and OpenFOAM coupler for electromagnetics and fluid dynamics. Scopus, .</w:t>
      </w:r>
    </w:p>
    <w:p w14:paraId="21DC426A" w14:textId="77777777" w:rsidR="00374461" w:rsidRDefault="00374461" w:rsidP="00374461">
      <w:r>
        <w:lastRenderedPageBreak/>
        <w:t>S2095. Bauer P.; Barrozo A.; Purg M.; Amrein B.A.; Esguerra M.; Wilson P.B.; Major D.T.; Åqvist J.; Kamerlin S.C.L. (2018). Q6: A comprehensive toolkit for empirical valence bond and related free energy calculations. Scopus, .</w:t>
      </w:r>
    </w:p>
    <w:p w14:paraId="19EC8E6A" w14:textId="77777777" w:rsidR="00374461" w:rsidRDefault="00374461" w:rsidP="00374461">
      <w:r>
        <w:t>S2096. Mukha T.; Liefvendahl M. (2018). Eddylicious: A Python package for turbulent inflow generation. Scopus, .</w:t>
      </w:r>
    </w:p>
    <w:p w14:paraId="23202AF0" w14:textId="77777777" w:rsidR="00374461" w:rsidRDefault="00374461" w:rsidP="00374461">
      <w:r>
        <w:t>S2097. Boashash B.; Aïssa-El-Bey A.; Al-Sa'd M.F. (2018). Multisensor Time–Frequency Signal Processing MATLAB package: An analysis tool for multichannel non-stationary data. Scopus, .</w:t>
      </w:r>
    </w:p>
    <w:p w14:paraId="241BF608" w14:textId="77777777" w:rsidR="00374461" w:rsidRDefault="00374461" w:rsidP="00374461">
      <w:r>
        <w:t>S2098. Nar F.; Okman O.E.; Özgür A.; Çetin M. (2018). RmSAT-CFAR: Fast and accurate target detection in radar images. Scopus, .</w:t>
      </w:r>
    </w:p>
    <w:p w14:paraId="5FBA5743" w14:textId="77777777" w:rsidR="00374461" w:rsidRDefault="00374461" w:rsidP="00374461">
      <w:r>
        <w:t>S2099. Palatella L.; Grasso F. (2018). The EKF-AUS-NL algorithm implemented without the linear tangent model and in presence of parametric model error. Scopus, .</w:t>
      </w:r>
    </w:p>
    <w:p w14:paraId="0AB294B0" w14:textId="77777777" w:rsidR="00374461" w:rsidRDefault="00374461" w:rsidP="00374461">
      <w:r>
        <w:t>S2100. Rohlfs W.; Rietz M.; Scheid B. (2018). WaveMaker: The three-dimensional wave simulation tool for falling liquid films. Scopus, .</w:t>
      </w:r>
    </w:p>
    <w:p w14:paraId="7FFED443" w14:textId="77777777" w:rsidR="00374461" w:rsidRDefault="00374461" w:rsidP="00374461">
      <w:r>
        <w:t>S2101. Ferguson J.C.; Panerai F.; Borner A.; Mansour N.N. (2018). PuMA: the Porous Microstructure Analysis software. Scopus, .</w:t>
      </w:r>
    </w:p>
    <w:p w14:paraId="6E22149C" w14:textId="77777777" w:rsidR="00374461" w:rsidRDefault="00374461" w:rsidP="00374461">
      <w:r>
        <w:t>S2102. Garnier G.F.G.; Manderson C.A.; Giri S.; Garnier G. (2019). IdentiCyte: Simple red blood cell identification software. Scopus, .</w:t>
      </w:r>
    </w:p>
    <w:p w14:paraId="2C7D91B2" w14:textId="77777777" w:rsidR="00374461" w:rsidRDefault="00374461" w:rsidP="00374461">
      <w:r>
        <w:t>S2103. Rudolph-Lilith M. (2019). ChessY: A Mathematica toolbox for the generation, visualization and analysis of positional chess graphs. Scopus, .</w:t>
      </w:r>
    </w:p>
    <w:p w14:paraId="684B183A" w14:textId="77777777" w:rsidR="00374461" w:rsidRDefault="00374461" w:rsidP="00374461">
      <w:r>
        <w:t>S2104. Abdul-Salam Y. (2018). A Stochastic Anaerobic Digestion Economic Assessment Tool (SADEAT). Scopus, .</w:t>
      </w:r>
    </w:p>
    <w:p w14:paraId="23ED5C9D" w14:textId="77777777" w:rsidR="00374461" w:rsidRDefault="00374461" w:rsidP="00374461">
      <w:r>
        <w:t>S2105. Meng S.; Toft-Petersen R.; Hao L.; Habicht K. (2018). multiflexxlib: A Python package for data reduction and visualization for the cold-neutron multi energy wide angle analyzer MultiFLEXX. Scopus, .</w:t>
      </w:r>
    </w:p>
    <w:p w14:paraId="6406A9F5" w14:textId="77777777" w:rsidR="00374461" w:rsidRDefault="00374461" w:rsidP="00374461">
      <w:r>
        <w:t>S2106. Soderstrom K.; Alalawi A. (2017). Software for objective comparison of vocal acoustic features over weeks of audio recording: KLFromRecordingDays. Scopus, .</w:t>
      </w:r>
    </w:p>
    <w:p w14:paraId="6EB2FB4F" w14:textId="77777777" w:rsidR="00374461" w:rsidRDefault="00374461" w:rsidP="00374461">
      <w:r>
        <w:t>S2107. Scheffel J.; Lindvall K. (2018). SIR—An efficient solver for systems of equations. Scopus, .</w:t>
      </w:r>
    </w:p>
    <w:p w14:paraId="636007B3" w14:textId="77777777" w:rsidR="00374461" w:rsidRDefault="00374461" w:rsidP="00374461">
      <w:r>
        <w:t>S2108. Montoya-Araque E.A.; Suarez-Burgoa L.O. (2018). pyBIMstab: Application software for 2D slope stability analysis of block-in-matrix and homogeneous materials. Scopus, .</w:t>
      </w:r>
    </w:p>
    <w:p w14:paraId="76143D8F" w14:textId="77777777" w:rsidR="00374461" w:rsidRDefault="00374461" w:rsidP="00374461">
      <w:r>
        <w:t>S2109. Billings J.J.; Bennett A.R.; Deyton J.; Gammeltoft K.; Graham J.; Gorin D.; Krishnan H.; Li M.; McCaskey A.J.; Patterson T.; Smith R.; Watson G.R.; Wojtowicz A. (2018). The eclipse integrated computational environment. Scopus, .</w:t>
      </w:r>
    </w:p>
    <w:p w14:paraId="018A877F" w14:textId="77777777" w:rsidR="00374461" w:rsidRDefault="00374461" w:rsidP="00374461">
      <w:r>
        <w:lastRenderedPageBreak/>
        <w:t>S2110. Lee D.; Hwang S.; Choi S.; Kahng B. (2018). Decremental dynamic algorithm to trace mutually connected clusters. Scopus, .</w:t>
      </w:r>
    </w:p>
    <w:p w14:paraId="3A7CC005" w14:textId="77777777" w:rsidR="00374461" w:rsidRDefault="00374461" w:rsidP="00374461">
      <w:r>
        <w:t>S2111. Kazantsev D.; Pickalov V.; Nagella S.; Pasca E.; Withers P.J. (2018). TomoPhantom, a software package to generate 2D–4D analytical phantoms for CT image reconstruction algorithm benchmarks. Scopus, .</w:t>
      </w:r>
    </w:p>
    <w:p w14:paraId="5EDF5216" w14:textId="77777777" w:rsidR="00374461" w:rsidRDefault="00374461" w:rsidP="00374461">
      <w:r>
        <w:t>S2112. Silva D.J.; Amaral J.S.; Amaral V.S. (2018). Heatrapy: A flexible Python framework for computing dynamic heat transfer processes involving caloric effects in 1.5D systems. Scopus, .</w:t>
      </w:r>
    </w:p>
    <w:p w14:paraId="385D0C3B" w14:textId="77777777" w:rsidR="00374461" w:rsidRDefault="00374461" w:rsidP="00374461">
      <w:r>
        <w:t>S2113. Lelièvre P.G.; Carter-McAuslan A.E.; Dunham M.W.; Jones D.J.; Nalepa M.; Squires C.L.; Tycholiz C.J.; Vallée M.A.; Farquharson C.G. (2018). FacetModeller: Software for manual creation, manipulation and analysis of 3D surface-based models. Scopus, .</w:t>
      </w:r>
    </w:p>
    <w:p w14:paraId="64AAFF09" w14:textId="77777777" w:rsidR="00374461" w:rsidRDefault="00374461" w:rsidP="00374461">
      <w:r>
        <w:t>S2114. Basden A.G.; Bharmal N.A.; Jenkins D.; Morris T.J.; Osborn J.; Peng J.; Staykov L. (2018). The Durham Adaptive Optics Simulation Platform (DASP): Current status. Scopus, .</w:t>
      </w:r>
    </w:p>
    <w:p w14:paraId="0F06E0AD" w14:textId="77777777" w:rsidR="00374461" w:rsidRDefault="00374461" w:rsidP="00374461">
      <w:r>
        <w:t>S2115. Zambo S.; Holland T.; Plant N.; Duvieilh K.; Elmore P.; Avera W.; Bourgeois B.; Perkins A.L.; Lalejini D. (2018). MergeBathy (2015). Scopus, .</w:t>
      </w:r>
    </w:p>
    <w:p w14:paraId="15E60F9D" w14:textId="77777777" w:rsidR="00374461" w:rsidRDefault="00374461" w:rsidP="00374461">
      <w:r>
        <w:t>S2116. Stockdale G.; Tiberti S.; Camilletti D.; Sferrazza Papa G.; Basshofi Habieb A.; Bertolesi E.; Milani G.; Casolo S. (2018). Kinematic collapse load calculator: Circular arches. Scopus, .</w:t>
      </w:r>
    </w:p>
    <w:p w14:paraId="35F1A771" w14:textId="77777777" w:rsidR="00374461" w:rsidRDefault="00374461" w:rsidP="00374461">
      <w:r>
        <w:t>S2117. Karaduta O.; Zaman L. (2018). Shk-9: A new tool in approach of glycoprotein annotation. Scopus, .</w:t>
      </w:r>
    </w:p>
    <w:p w14:paraId="12B176BD" w14:textId="77777777" w:rsidR="00374461" w:rsidRDefault="00374461" w:rsidP="00374461">
      <w:r>
        <w:t>S2118. Creati N.; Vidmar R.; Sterzai P. (2019). Field Animation. Scopus, .</w:t>
      </w:r>
    </w:p>
    <w:p w14:paraId="3D24FE96" w14:textId="77777777" w:rsidR="00374461" w:rsidRDefault="00374461" w:rsidP="00374461">
      <w:r>
        <w:t>S2119. Rudberg E.; Rubensson E.H.; Sałek P.; Kruchinina A. (2018). Ergo: An open-source program for linear-scaling electronic structure calculations. Scopus, .</w:t>
      </w:r>
    </w:p>
    <w:p w14:paraId="4F4796BC" w14:textId="77777777" w:rsidR="00374461" w:rsidRDefault="00374461" w:rsidP="00374461">
      <w:r>
        <w:t>S2120. Kasprowski P.; Harezlak K. (2018). ETCAL - A versatile and extendable library for eye tracker calibration. Scopus, .</w:t>
      </w:r>
    </w:p>
    <w:p w14:paraId="086E86C3" w14:textId="77777777" w:rsidR="00374461" w:rsidRDefault="00374461" w:rsidP="00374461">
      <w:r>
        <w:t>S2121. Yerima S.Y.; Loughlin M.; Sezer S.; Moriarty J.; McCann M.; McAneney H.; O'Hara L.; Tully M.A.; Ell P.S.; Miller R.; Macdonald G. (2018). MobiQ: A modular Android application for collecting social interaction, repeated survey, GPS and photographic data. Scopus, .</w:t>
      </w:r>
    </w:p>
    <w:p w14:paraId="13349FDD" w14:textId="77777777" w:rsidR="00374461" w:rsidRDefault="00374461" w:rsidP="00374461">
      <w:r>
        <w:t>S2122. Steenbeek J.; Corrales X.; Platts M.; Coll M. (2018). Ecosampler: A new approach to assessing parameter uncertainty in Ecopath with Ecosim. Scopus, .</w:t>
      </w:r>
    </w:p>
    <w:p w14:paraId="64E59D87" w14:textId="77777777" w:rsidR="00374461" w:rsidRDefault="00374461" w:rsidP="00374461">
      <w:r>
        <w:t>S2123. Aldahdooh A.; Masala E.; Van Wallendael G.; Barkowsky M. (2018). Reproducible research framework for objective video quality measures using a large-scale database approach. Scopus, .</w:t>
      </w:r>
    </w:p>
    <w:p w14:paraId="57D91F61" w14:textId="77777777" w:rsidR="00374461" w:rsidRDefault="00374461" w:rsidP="00374461">
      <w:r>
        <w:t>S2124. Doucet M.; Ferraz Leal R.M.; Hobson T.C. (2018). Web interface for reflectivity fitting. Scopus, .</w:t>
      </w:r>
    </w:p>
    <w:p w14:paraId="3F95B630" w14:textId="77777777" w:rsidR="00374461" w:rsidRDefault="00374461" w:rsidP="00374461">
      <w:r>
        <w:lastRenderedPageBreak/>
        <w:t>S2125. Yetgin Ö.E.; Gerek Ö.N. (2018). Feature extraction, selection and classification code for power line scene recognition. Scopus, .</w:t>
      </w:r>
    </w:p>
    <w:p w14:paraId="6D7B2321" w14:textId="77777777" w:rsidR="00374461" w:rsidRDefault="00374461" w:rsidP="00374461">
      <w:r>
        <w:t>S2126. Henelius A.; Torniainen J. (2018). MIDAS: Open-source framework for distributed online analysis of data streams. Scopus, .</w:t>
      </w:r>
    </w:p>
    <w:p w14:paraId="27FFA512" w14:textId="77777777" w:rsidR="00374461" w:rsidRDefault="00374461" w:rsidP="00374461">
      <w:r>
        <w:t>S2127. Ternström S.; Johansson D.; Selamtzis A. (2018). FonaDyn — A system for real-time analysis of the electroglottogram, over the voice range. Scopus, .</w:t>
      </w:r>
    </w:p>
    <w:p w14:paraId="156C7597" w14:textId="77777777" w:rsidR="00374461" w:rsidRDefault="00374461" w:rsidP="00374461">
      <w:r>
        <w:t>S2128. Sejdić E.; Orović I.; Stanković S. (2018). A software companion for compressively sensed time–frequency processing of sparse nonstationary signals. Scopus, .</w:t>
      </w:r>
    </w:p>
    <w:p w14:paraId="7CE7D15B" w14:textId="77777777" w:rsidR="00374461" w:rsidRDefault="00374461" w:rsidP="00374461">
      <w:r>
        <w:t>S2129. Hassan R.; Gurnis M.; Williams S.E.; Müller R.D. (2018). SPGM: A Scalable PaleoGeomorphology Model. Scopus, .</w:t>
      </w:r>
    </w:p>
    <w:p w14:paraId="64579667" w14:textId="77777777" w:rsidR="00374461" w:rsidRDefault="00374461" w:rsidP="00374461">
      <w:r>
        <w:t>S2130. Gutierrez R.R.; Mallma J.A.; Núñez-González F.; Link O.; Abad J.D. (2018). Bedforms-ATM, an open source software to analyze the scale-based hierarchies and dimensionality of natural bed forms. Scopus, .</w:t>
      </w:r>
    </w:p>
    <w:p w14:paraId="0F31E17C" w14:textId="77777777" w:rsidR="00374461" w:rsidRDefault="00374461" w:rsidP="00374461">
      <w:r>
        <w:t>S2131. Robinson M.; Bruna M. (2017). Particle-based and meshless methods with Aboria. Scopus, .</w:t>
      </w:r>
    </w:p>
    <w:p w14:paraId="07A41363" w14:textId="77777777" w:rsidR="00374461" w:rsidRDefault="00374461" w:rsidP="00374461">
      <w:r>
        <w:t>S2132. Sartori A.; Giuliani N.; Bardelloni M.; Heltai L. (2018). deal2lkit: A toolkit library for high performance programming in deal.II. Scopus, .</w:t>
      </w:r>
    </w:p>
    <w:p w14:paraId="3C887F6D" w14:textId="77777777" w:rsidR="00374461" w:rsidRDefault="00374461" w:rsidP="00374461">
      <w:r>
        <w:t>S2133. Micieli D.; Minniti T.; Gorini G. (2019). NeuTomPy toolbox, a Python package for tomographic data processing and reconstruction. Scopus, .</w:t>
      </w:r>
    </w:p>
    <w:p w14:paraId="5B8D56DB" w14:textId="77777777" w:rsidR="00374461" w:rsidRDefault="00374461" w:rsidP="00374461">
      <w:r>
        <w:t>S2134. Ballsun-Stanton B.; Ross S.A.; Sobotkova A.; Crook P. (2018). FAIMS Mobile: Flexible, open-source software for field research. Scopus, .</w:t>
      </w:r>
    </w:p>
    <w:p w14:paraId="5849FCBA" w14:textId="77777777" w:rsidR="00374461" w:rsidRDefault="00374461" w:rsidP="00374461">
      <w:r>
        <w:t>S2135. Hafner S.D.; Koch K.; Carrere H.; Astals S.; Weinrich S.; Rennuit C. (2018). Software for biogas research: Tools for measurement and prediction of methane production. Scopus, .</w:t>
      </w:r>
    </w:p>
    <w:p w14:paraId="29715E5D" w14:textId="77777777" w:rsidR="00374461" w:rsidRDefault="00374461" w:rsidP="00374461">
      <w:r>
        <w:t>S2136. Pankhurst M.J.; Fowler R.; Courtois L.; Nonni S.; Zuddas F.; Atwood R.C.; Davis G.R.; Lee P.D. (2018). Enabling three-dimensional densitometric measurements using laboratory source X-ray micro-computed tomography. Scopus, .</w:t>
      </w:r>
    </w:p>
    <w:p w14:paraId="7D3DD3BF" w14:textId="77777777" w:rsidR="00374461" w:rsidRDefault="00374461" w:rsidP="00374461">
      <w:r>
        <w:t>S2137. Gómez F.J.; Vanfretti L.; Aguilera M.; Olsen S.H. (2019). CIM-2-mod: A CIM to modelica mapping and model-2-model transformation engine. Scopus, .</w:t>
      </w:r>
    </w:p>
    <w:p w14:paraId="47F14EE8" w14:textId="77777777" w:rsidR="00374461" w:rsidRDefault="00374461" w:rsidP="00374461">
      <w:r>
        <w:t>S2138. Sundararaghavan V.; Srivastava S. (2017). MicroFract: An image based code for microstructural crack path prediction. Scopus, .</w:t>
      </w:r>
    </w:p>
    <w:p w14:paraId="0F6CF253" w14:textId="77777777" w:rsidR="00374461" w:rsidRDefault="00374461" w:rsidP="00374461">
      <w:r>
        <w:t>S2139. Rodriguez M.A.; Augustin C.M.; Shadden S.C. (2019). FEniCS mechanics: A package for continuum mechanics simulations. Scopus, .</w:t>
      </w:r>
    </w:p>
    <w:p w14:paraId="61991E09" w14:textId="77777777" w:rsidR="00374461" w:rsidRDefault="00374461" w:rsidP="00374461">
      <w:r>
        <w:lastRenderedPageBreak/>
        <w:t>S2140. von Domaros M.; Perlt E.; Ingenmey J.; Marchelli G.; Kirchner B. (2018). Peacemaker2: Making clusters talk about binary mixtures and neat liquids. Scopus, .</w:t>
      </w:r>
    </w:p>
    <w:p w14:paraId="4A222ED6" w14:textId="77777777" w:rsidR="00374461" w:rsidRDefault="00374461" w:rsidP="00374461">
      <w:r>
        <w:t>S2141. Nguyen D.T.; Kaneshiro B. (2018). AudExpCreator: A GUI-based Matlab tool for designing and creating auditory experiments with the Psychophysics Toolbox. Scopus, .</w:t>
      </w:r>
    </w:p>
    <w:p w14:paraId="1C6BB357" w14:textId="77777777" w:rsidR="00374461" w:rsidRDefault="00374461" w:rsidP="00374461">
      <w:r>
        <w:t>S2142. Liu B.; Yang B.; Xu C.; Xia J.; Dai M.; Ji Z.; You F.; Dong X.; Shi X.; Fu F. (2018). pyEIT: A python based framework for Electrical Impedance Tomography. Scopus, .</w:t>
      </w:r>
    </w:p>
    <w:p w14:paraId="6ACBE426" w14:textId="77777777" w:rsidR="00374461" w:rsidRDefault="00374461" w:rsidP="00374461">
      <w:r>
        <w:t>S2143. Tian L.; Li L.; Ding J.; Mousseau N. (2019). ART_data_analyzer: Automating parallelized computations to study the evolution of materials. Scopus, .</w:t>
      </w:r>
    </w:p>
    <w:p w14:paraId="2AFC73F3" w14:textId="77777777" w:rsidR="00374461" w:rsidRDefault="00374461" w:rsidP="00374461">
      <w:r>
        <w:t>S2144. Johnson G.; Spiroff S. (2019). Automating the calculation of the Hilbert–Kunz multiplicity and F-signature. Scopus, .</w:t>
      </w:r>
    </w:p>
    <w:p w14:paraId="31F90BB8" w14:textId="77777777" w:rsidR="00374461" w:rsidRDefault="00374461" w:rsidP="00374461">
      <w:r>
        <w:t>S2145. Kraljić K.; Strüngmann L.; Fimmel E.; Gumbel M. (2018). Genetic Code Analysis Toolkit: A novel tool to explore the coding properties of the genetic code and DNA sequences. Scopus, .</w:t>
      </w:r>
    </w:p>
    <w:p w14:paraId="3A434E89" w14:textId="77777777" w:rsidR="00374461" w:rsidRDefault="00374461" w:rsidP="00374461">
      <w:r>
        <w:t>S2146. Mann M.; Kahle H.-P.; Beck M.; Bender B.J.; Spiecker H.; Backofen R. (2018). MICA: Multiple interval-based curve alignment. Scopus, .</w:t>
      </w:r>
    </w:p>
    <w:p w14:paraId="4328BC8E" w14:textId="77777777" w:rsidR="00374461" w:rsidRDefault="00374461" w:rsidP="00374461">
      <w:r>
        <w:t>S2147. McCubbine J.; Tontini F.C.; Stagpoole V.; Smith E.; O'Brien G. (2018). Gsolve, a Python computer program with a graphical user interface to transform relative gravity survey measurements to absolute gravity values and gravity anomalies. Scopus, .</w:t>
      </w:r>
    </w:p>
    <w:p w14:paraId="0CD664D0" w14:textId="77777777" w:rsidR="00374461" w:rsidRDefault="00374461" w:rsidP="00374461">
      <w:r>
        <w:t>S2148. Oishi A.C.; Hawthorne D.A.; Oren R. (2016). Baseliner: An open-source, interactive tool for processing sap flux data from thermal dissipation probes. Scopus, .</w:t>
      </w:r>
    </w:p>
    <w:p w14:paraId="17E62F25" w14:textId="77777777" w:rsidR="00374461" w:rsidRDefault="00374461" w:rsidP="00374461">
      <w:r>
        <w:t>S2149. Govender N.; Wilke D.N.; Kok S. (2015). Blaze-DEMGPU: Modular high performance DEM framework for the GPU architecture. Scopus, .</w:t>
      </w:r>
    </w:p>
    <w:p w14:paraId="74AB5F07" w14:textId="77777777" w:rsidR="00374461" w:rsidRDefault="00374461" w:rsidP="00374461">
      <w:r>
        <w:t>S2150. Zekollari H. (2017). TopoZeko: A MATLAB function for 3-D and 4-D topographical visualization in geosciences. Scopus, .</w:t>
      </w:r>
    </w:p>
    <w:p w14:paraId="6D697F69" w14:textId="77777777" w:rsidR="00374461" w:rsidRDefault="00374461" w:rsidP="00374461">
      <w:r>
        <w:t>S2151. Neverov V.S. (2017). XaNSoNS: GPU-accelerated simulator of diffraction patterns of nanoparticles. Scopus, .</w:t>
      </w:r>
    </w:p>
    <w:p w14:paraId="0349C055" w14:textId="77777777" w:rsidR="00374461" w:rsidRDefault="00374461" w:rsidP="00374461">
      <w:r>
        <w:t>S2152. Fragkoulis M.; Spinellis D.; Louridas P. (2015). PiCO QL: A software library for runtime interactive queries on program data. Scopus, .</w:t>
      </w:r>
    </w:p>
    <w:p w14:paraId="3F64209F" w14:textId="77777777" w:rsidR="00374461" w:rsidRDefault="00374461" w:rsidP="00374461">
      <w:r>
        <w:t>S2153. Garcia D.; Sánchez S.; Prellezo R.; Urtizberea A.; Andrés M. (2017). FLBEIA: A simulation model to conduct Bio-Economic evaluation of fisheries management strategies. Scopus, .</w:t>
      </w:r>
    </w:p>
    <w:p w14:paraId="7F443FE3" w14:textId="77777777" w:rsidR="00374461" w:rsidRDefault="00374461" w:rsidP="00374461">
      <w:r>
        <w:t>S2154. Souza R.; Rittner L.; Machado R.; Lotufo R. (2017). iamxt: Max-tree toolbox for image processing and analysis. Scopus, .</w:t>
      </w:r>
    </w:p>
    <w:p w14:paraId="7853ED49" w14:textId="77777777" w:rsidR="00374461" w:rsidRDefault="00374461" w:rsidP="00374461">
      <w:r>
        <w:lastRenderedPageBreak/>
        <w:t>S2155. Abraham M.J.; Murtola T.; Schulz R.; Páll S.; Smith J.C.; Hess B.; Lindah E. (2015). Gromacs: High performance molecular simulations through multi-level parallelism from laptops to supercomputers. Scopus, .</w:t>
      </w:r>
    </w:p>
    <w:p w14:paraId="46C2F33E" w14:textId="77777777" w:rsidR="00374461" w:rsidRDefault="00374461" w:rsidP="00374461">
      <w:r>
        <w:t>S2156. Merzky A.; Weidner O.; Jha S. (2015). SAGA: A standardized access layer to heterogeneous distributed computing infrastructure. Scopus, .</w:t>
      </w:r>
    </w:p>
    <w:p w14:paraId="3FFA76C0" w14:textId="77777777" w:rsidR="00374461" w:rsidRDefault="00374461" w:rsidP="00374461">
      <w:r>
        <w:t>S2157. Tsypin L.M.; Turkewitz A.P. (2017). The Co-regulation Data Harvester: Automating gene annotation starting from a transcriptome database. Scopus, .</w:t>
      </w:r>
    </w:p>
    <w:p w14:paraId="06AA8CCE" w14:textId="77777777" w:rsidR="00374461" w:rsidRDefault="00374461" w:rsidP="00374461">
      <w:r>
        <w:t>S2158. Loizides C.; Nagle J.; Steinberg P. (2015). Improved version of the PHOBOS Glauber Monte Carlo. Scopus, .</w:t>
      </w:r>
    </w:p>
    <w:p w14:paraId="57E86146" w14:textId="77777777" w:rsidR="00374461" w:rsidRDefault="00374461" w:rsidP="00374461">
      <w:r>
        <w:t>S2159. Almas M.S.; Vanfretti L.; Baudette M. (2017). BabelFish—Tools for IEEE C37.118.2-compliant real-time synchrophasor data mediation. Scopus, .</w:t>
      </w:r>
    </w:p>
    <w:p w14:paraId="08E89B3E" w14:textId="77777777" w:rsidR="00374461" w:rsidRDefault="00374461" w:rsidP="00374461">
      <w:r>
        <w:t>S2160. Cooper S.J.; Bertei A.; Shearing P.R.; Kilner J.A.; Brandon N.P. (2016). TauFactor: An open-source application for calculating tortuosity factors from tomographic data. Scopus, .</w:t>
      </w:r>
    </w:p>
    <w:p w14:paraId="5E9840B6" w14:textId="77777777" w:rsidR="00374461" w:rsidRDefault="00374461" w:rsidP="00374461">
      <w:r>
        <w:t>S2161. Ocaya R.O.; Terblans J.J. (2016). C-language package for standalone embedded atom method molecular dynamics simulations of fcc structures. Scopus, .</w:t>
      </w:r>
    </w:p>
    <w:p w14:paraId="11F75FE2" w14:textId="77777777" w:rsidR="00374461" w:rsidRDefault="00374461" w:rsidP="00374461">
      <w:r>
        <w:t>S2162. Aldrich D.R.; Ayranci C.; Nobes D.S. (2017). OSM-Classic: An optical imaging technique for accurately determining strain. Scopus, .</w:t>
      </w:r>
    </w:p>
    <w:p w14:paraId="5A262BCE" w14:textId="77777777" w:rsidR="00374461" w:rsidRDefault="00374461" w:rsidP="00374461">
      <w:r>
        <w:t>S2163. Liland K.H.; Snipen L. (2016). fixedTimeEvents: An R package for the distribution of distances between discrete events in fixed time. Scopus, .</w:t>
      </w:r>
    </w:p>
    <w:p w14:paraId="056B5B5A" w14:textId="77777777" w:rsidR="00374461" w:rsidRDefault="00374461" w:rsidP="00374461">
      <w:r>
        <w:t>S2164. Hanwell M.D.; Martin K.M.; Chaudhary A.; Avila L.S. (2015). The Visualization Toolkit (VTK): Rewriting the rendering code for modern graphics cards. Scopus, .</w:t>
      </w:r>
    </w:p>
    <w:p w14:paraId="029C3330" w14:textId="77777777" w:rsidR="00374461" w:rsidRDefault="00374461" w:rsidP="00374461">
      <w:r>
        <w:t>S2165. Funk S.P.; Hnatyshin D.; Alessi D.S. (2017). HYDROSCAPE: A new versatile software program for evaluating contaminant transport in groundwater. Scopus, .</w:t>
      </w:r>
    </w:p>
    <w:p w14:paraId="3D646159" w14:textId="77777777" w:rsidR="00374461" w:rsidRDefault="00374461" w:rsidP="00374461">
      <w:r>
        <w:t>S2166. Naito O. (2017). A browser-based tool for conversion between Fortran NAMELIST and XML/HTML. Scopus, .</w:t>
      </w:r>
    </w:p>
    <w:p w14:paraId="4EF773EB" w14:textId="77777777" w:rsidR="00374461" w:rsidRDefault="00374461" w:rsidP="00374461">
      <w:r>
        <w:t>S2167. El-khoury J. (2016). Lyo code generator: A model-based code generator for the development of OSLC-compliant tool interfaces. Scopus, .</w:t>
      </w:r>
    </w:p>
    <w:p w14:paraId="0626CE06" w14:textId="77777777" w:rsidR="00374461" w:rsidRDefault="00374461" w:rsidP="00374461">
      <w:r>
        <w:t>S2168. Ashuri T.; Zhang J. (2017). CompSim: Cross sectional modeling of geometrical complex and inhomogeneous slender structures. Scopus, .</w:t>
      </w:r>
    </w:p>
    <w:p w14:paraId="19BA72E1" w14:textId="77777777" w:rsidR="00374461" w:rsidRDefault="00374461" w:rsidP="00374461">
      <w:r>
        <w:t>S2169. Haustein M.; Gladkyy A.; Schwarze R. (2017). Discrete element modeling of deformable particles in YADE. Scopus, .</w:t>
      </w:r>
    </w:p>
    <w:p w14:paraId="20D5EC25" w14:textId="77777777" w:rsidR="00374461" w:rsidRDefault="00374461" w:rsidP="00374461">
      <w:r>
        <w:t>S2170. Subbiah M.; Rajeswaran V. (2017). proportion: A comprehensive R package for inference on single Binomial proportion and Bayesian computations. Scopus, .</w:t>
      </w:r>
    </w:p>
    <w:p w14:paraId="49D10914" w14:textId="77777777" w:rsidR="00374461" w:rsidRDefault="00374461" w:rsidP="00374461">
      <w:r>
        <w:lastRenderedPageBreak/>
        <w:t>S2171. Pina-Martins F.; Paulo O.S. (2015). NCBI Mass Sequence Downloader–Large dataset downloading made easy. Scopus, .</w:t>
      </w:r>
    </w:p>
    <w:p w14:paraId="73562299" w14:textId="77777777" w:rsidR="00374461" w:rsidRDefault="00374461" w:rsidP="00374461">
      <w:r>
        <w:t>S2172. Hansen T.M.; Vu L.T.; Bach T. (2016). MPSLIB: A C++ class for sequential simulation of multiple-point statistical models. Scopus, .</w:t>
      </w:r>
    </w:p>
    <w:p w14:paraId="4A7A3BB8" w14:textId="77777777" w:rsidR="00374461" w:rsidRDefault="00374461" w:rsidP="00374461">
      <w:r>
        <w:t>S2173. Lin Y.-X.; Fielding M.J. (2015). MaskDensity14: An R package for the density approximant of a univariate based on noise multiplied data. Scopus, .</w:t>
      </w:r>
    </w:p>
    <w:p w14:paraId="4E51F0AA" w14:textId="77777777" w:rsidR="00374461" w:rsidRDefault="00374461" w:rsidP="00374461">
      <w:r>
        <w:t>S2174. Youssefi S.; Denei S.; Mastrogiovanni F.; Cannata G. (2015). Skinware 2.0: A real-time middleware for robot skin. Scopus, .</w:t>
      </w:r>
    </w:p>
    <w:p w14:paraId="388A7609" w14:textId="77777777" w:rsidR="00374461" w:rsidRDefault="00374461" w:rsidP="00374461">
      <w:r>
        <w:t>S2175. Ruby M. (2016). SpectraFox: A free open-source data management and analysis tool for scanning probe microscopy and spectroscopy. Scopus, .</w:t>
      </w:r>
    </w:p>
    <w:p w14:paraId="32DF0DAA" w14:textId="77777777" w:rsidR="00374461" w:rsidRDefault="00374461" w:rsidP="00374461">
      <w:r>
        <w:t>S2176. Nikezic D.; Ivanovic M.; Yu K.N. (2015). A computer program TRACK_P for studying proton tracks in PADC detectors. Scopus, .</w:t>
      </w:r>
    </w:p>
    <w:p w14:paraId="321BF6CB" w14:textId="77777777" w:rsidR="00374461" w:rsidRDefault="00374461" w:rsidP="00374461">
      <w:r>
        <w:t>S2177. Shkurti A.; Goni R.; Andrio P.; Breitmoser E.; Bethune I.; Orozco M.; Laughton C.A. (2015). pyPcazip: A PCA-based toolkit for compression and analysis of molecular simulation data. Scopus, .</w:t>
      </w:r>
    </w:p>
    <w:p w14:paraId="75D7A0E2" w14:textId="77777777" w:rsidR="00374461" w:rsidRDefault="00374461" w:rsidP="00374461">
      <w:r>
        <w:t>S2178. Popova O.; Popov B.; Romanov D.; Evseeva M. (2017). Optimel: Software for selecting the optimal method. Scopus, .</w:t>
      </w:r>
    </w:p>
    <w:p w14:paraId="6C4407D1" w14:textId="77777777" w:rsidR="00374461" w:rsidRDefault="00374461" w:rsidP="00374461">
      <w:r>
        <w:t>S2179. Zhuang K.; North G.R.; Stevens M.J. (2017). A NetCDF version of the two-dimensional energy balance model based on the full multigrid algorithm. Scopus, .</w:t>
      </w:r>
    </w:p>
    <w:p w14:paraId="08ECD7BD" w14:textId="77777777" w:rsidR="00374461" w:rsidRDefault="00374461" w:rsidP="00374461">
      <w:r>
        <w:t>S2180. Vanfretti L.; Baudette M.; Amazouz A.; Bogodorova T.; Rabuzin T.; Lavenius J.; Goméz-López F.J. (2016). RAPID: A modular and extensible toolbox for parameter estimation of Modelica and FMI compliant models. Scopus, .</w:t>
      </w:r>
    </w:p>
    <w:p w14:paraId="011D160D" w14:textId="77777777" w:rsidR="00374461" w:rsidRDefault="00374461" w:rsidP="00374461">
      <w:r>
        <w:t>S2181. Schumacher F.; Friederich W. (2016). ASKI: A modular toolbox for scattering-integral-based seismic full waveform inversion and sensitivity analysis utilizing external forward codes. Scopus, .</w:t>
      </w:r>
    </w:p>
    <w:p w14:paraId="53E3A087" w14:textId="77777777" w:rsidR="00374461" w:rsidRDefault="00374461" w:rsidP="00374461">
      <w:r>
        <w:t>S2182. Reis M.S.; Estrela G.; Ferreira C.E.; Barrera J. (2017). featsel: A framework for benchmarking of feature selection algorithms and cost functions. Scopus, .</w:t>
      </w:r>
    </w:p>
    <w:p w14:paraId="5E923089" w14:textId="77777777" w:rsidR="00374461" w:rsidRDefault="00374461" w:rsidP="00374461">
      <w:r>
        <w:t>S2183. Milani G.; Milani F. (2016). GURU v2.0: An interactive Graphical User interface to fit rheometer curves in Han's model for rubber vulcanization. Scopus, .</w:t>
      </w:r>
    </w:p>
    <w:p w14:paraId="295CE6BD" w14:textId="77777777" w:rsidR="00374461" w:rsidRDefault="00374461" w:rsidP="00374461">
      <w:r>
        <w:t>S2184. Predein P.A.; Dobrynina A.A.; Tubanov T.A.; German E.I. (2017). CodaNorm: A software package for the body-wave attenuation calculation by the coda-normalization method. Scopus, .</w:t>
      </w:r>
    </w:p>
    <w:p w14:paraId="6C0CBADF" w14:textId="77777777" w:rsidR="00374461" w:rsidRDefault="00374461" w:rsidP="00374461">
      <w:r>
        <w:t>S2185. Shanmugam J.; Borisenko K.B.; Chou Y.-J.; Kirkland A.I. (2017). eRDF Analyser: An interactive GUI for electron reduced density function analysis. Scopus, .</w:t>
      </w:r>
    </w:p>
    <w:p w14:paraId="3F69F187" w14:textId="77777777" w:rsidR="00374461" w:rsidRDefault="00374461" w:rsidP="00374461">
      <w:r>
        <w:lastRenderedPageBreak/>
        <w:t>S2186. López García Á.; Fernández del Castillo E.; Orviz Fernández P. (2015). ooi: OpenStack OCCI interface. Scopus, .</w:t>
      </w:r>
    </w:p>
    <w:p w14:paraId="5E638CE7" w14:textId="77777777" w:rsidR="00374461" w:rsidRDefault="00374461" w:rsidP="00374461">
      <w:r>
        <w:t>S2187. Huang S.-C.; Lee S.; Wang A.; Cantor S.B.; Sun C.; Fan K.; Reece G.P.; Kim M.S.; Markey M.K. (2016). UT Biomedical Informatics Lab (BMIL) probability wheel. Scopus, .</w:t>
      </w:r>
    </w:p>
    <w:p w14:paraId="2C2150FC" w14:textId="77777777" w:rsidR="00374461" w:rsidRDefault="00374461" w:rsidP="00374461">
      <w:r>
        <w:t>S2188. Zhu R. (2015). Grace: A cross-platform micromagnetic simulator on graphics processing units. Scopus, .</w:t>
      </w:r>
    </w:p>
    <w:p w14:paraId="152CAFF0" w14:textId="77777777" w:rsidR="00374461" w:rsidRDefault="00374461" w:rsidP="00374461">
      <w:r>
        <w:t>S2189. Ingley S.J.; Rahmani Asl M.; Wu C.; Cui R.; Gadelhak M.; Li W.; Zhang J.; Simpson J.; Hash C.; Butkowski T.; Veen T.; Johnson J.B.; Yan W.; Rosenthal G.G. (2015). anyFish 2.0: An open-source software platform to generate and share animated fish models to study behavior. Scopus, .</w:t>
      </w:r>
    </w:p>
    <w:p w14:paraId="6E663C3D" w14:textId="77777777" w:rsidR="00374461" w:rsidRDefault="00374461" w:rsidP="00374461">
      <w:r>
        <w:t>S2190. Weber T.; Georgii R.; Böni P. (2016). Takin: An open-source software for experiment planning, visualisation, and data analysis. Scopus, .</w:t>
      </w:r>
    </w:p>
    <w:p w14:paraId="6321D6E3" w14:textId="77777777" w:rsidR="00374461" w:rsidRDefault="00374461" w:rsidP="00374461">
      <w:r>
        <w:t>S2191. Imgrund M.; Arth A. (2017). Rambrain - a library for virtually extending physical memory. Scopus, .</w:t>
      </w:r>
    </w:p>
    <w:p w14:paraId="243D9D81" w14:textId="77777777" w:rsidR="00374461" w:rsidRDefault="00374461" w:rsidP="00374461">
      <w:r>
        <w:t>S2192. Baldan S.; Delle Monache S.; Rocchesso D. (2017). The Sound Design Toolkit. Scopus, .</w:t>
      </w:r>
    </w:p>
    <w:p w14:paraId="6AD02BF0" w14:textId="77777777" w:rsidR="00374461" w:rsidRDefault="00374461" w:rsidP="00374461">
      <w:r>
        <w:t>S2193. Wang S.; Liu Y.; Padmanabhan A. (2015). Open cyberGIS software for geospatial research and education in the big data era. Scopus, .</w:t>
      </w:r>
    </w:p>
    <w:p w14:paraId="4F327A5E" w14:textId="77777777" w:rsidR="00374461" w:rsidRDefault="00374461" w:rsidP="00374461">
      <w:r>
        <w:t>S2194. Georgeon O.L. (2017). Little AI: Playing a constructivist robot. Scopus, .</w:t>
      </w:r>
    </w:p>
    <w:p w14:paraId="5E8D3C71" w14:textId="77777777" w:rsidR="00374461" w:rsidRDefault="00374461" w:rsidP="00374461">
      <w:r>
        <w:t>S2195. Badia R.M.; Conejero J.; Diaz C.; Ejarque J.; Lezzi D.; Lordan F.; Ramon-Cortes C.; Sirvent R. (2015). COMP Superscalar, an interoperable programming framework. Scopus, .</w:t>
      </w:r>
    </w:p>
    <w:p w14:paraId="6B54A226" w14:textId="77777777" w:rsidR="00374461" w:rsidRDefault="00374461" w:rsidP="00374461">
      <w:r>
        <w:t>S2196. dos Santos J.R.; Barreta L.F.N.; Sbampato M.E.; Destro M.G. (2017). ASAS: Computational code for Analysis and Simulation of Atomic Spectra. Scopus, .</w:t>
      </w:r>
    </w:p>
    <w:p w14:paraId="28DD899C" w14:textId="77777777" w:rsidR="00374461" w:rsidRDefault="00374461" w:rsidP="00374461">
      <w:r>
        <w:t>S2197. Williams I.H.; Wilson P.B. (2017). SULISO: The Bath suite of vibrational characterization and isotope effect calculation software. Scopus, .</w:t>
      </w:r>
    </w:p>
    <w:p w14:paraId="55F4FE9C" w14:textId="77777777" w:rsidR="00374461" w:rsidRDefault="00374461" w:rsidP="00374461">
      <w:r>
        <w:t>S2198. Pereira G.; McGugan M.; Mikkelsen L.P. (2016). FBG_SiMul V1.0: Fibre Bragg grating signal simulation tool for finite element method models. Scopus, .</w:t>
      </w:r>
    </w:p>
    <w:p w14:paraId="32D897D1" w14:textId="77777777" w:rsidR="00374461" w:rsidRDefault="00374461" w:rsidP="00374461">
      <w:r>
        <w:t>S2199. Guerin G.R.; Lowe A.J. (2015). Mapping phylogenetic endemism in R using georeferenced branch extents. Scopus, .</w:t>
      </w:r>
    </w:p>
    <w:p w14:paraId="3A44EB0B" w14:textId="77777777" w:rsidR="00374461" w:rsidRDefault="00374461" w:rsidP="00374461">
      <w:r>
        <w:t>S2200. Tudisco E.; Andò E.; Cailletaud R.; Hall S.A. (2017). TomoWarp2: A local digital volume correlation code. Scopus, .</w:t>
      </w:r>
    </w:p>
    <w:p w14:paraId="00F9CEBB" w14:textId="77777777" w:rsidR="00374461" w:rsidRDefault="00374461" w:rsidP="00374461">
      <w:r>
        <w:t>S2201. Emmanouil S.; Langousis A. (2017). UPStream: Automated hydraulic design of pressurized water distribution networks. Scopus, .</w:t>
      </w:r>
    </w:p>
    <w:p w14:paraId="0A7C8539" w14:textId="77777777" w:rsidR="00374461" w:rsidRDefault="00374461" w:rsidP="00374461">
      <w:r>
        <w:lastRenderedPageBreak/>
        <w:t>S2202. Scott E.; Serpetti N.; Steenbeek J.; Heymans J.J. (2015). A Stepwise Fitting Procedure for automated fitting of Ecopath with Ecosim models. Scopus, .</w:t>
      </w:r>
    </w:p>
    <w:p w14:paraId="660F9267" w14:textId="77777777" w:rsidR="00374461" w:rsidRDefault="00374461" w:rsidP="00374461">
      <w:r>
        <w:t>S2203. Sadollah A.; Eskandar H.; Lee H.M.; Yoo D.G.; Kim J.H. (2015). Water cycle algorithm: A detailed standard code. Scopus, .</w:t>
      </w:r>
    </w:p>
    <w:p w14:paraId="7E7075AF" w14:textId="77777777" w:rsidR="00374461" w:rsidRDefault="00374461" w:rsidP="00374461">
      <w:r>
        <w:t>S2204. Ranathunga D.; Nguyen H.; Roughan M. (2017). MGtoolkit: A python package for implementing metagraphs. Scopus, .</w:t>
      </w:r>
    </w:p>
    <w:p w14:paraId="3B5FB143" w14:textId="77777777" w:rsidR="00374461" w:rsidRDefault="00374461" w:rsidP="00374461">
      <w:r>
        <w:t>S2205. Dmitrieff S.; Nédélec F. (2017). ConfocalGN: A minimalistic confocal image generator. Scopus, .</w:t>
      </w:r>
    </w:p>
    <w:p w14:paraId="61202663" w14:textId="77777777" w:rsidR="00374461" w:rsidRDefault="00374461" w:rsidP="00374461">
      <w:r>
        <w:t>S2206. Ulloa R. (2016). CulSim: A simulator of emergence and resilience of cultural diversity. Scopus, .</w:t>
      </w:r>
    </w:p>
    <w:p w14:paraId="296D9602" w14:textId="77777777" w:rsidR="00374461" w:rsidRDefault="00374461" w:rsidP="00374461">
      <w:r>
        <w:t>S2207. Annergren M.; Larsson C.A. (2016). MOOSE2—A toolbox for least-costly application-oriented input design. Scopus, .</w:t>
      </w:r>
    </w:p>
    <w:p w14:paraId="6C208FBC" w14:textId="77777777" w:rsidR="00374461" w:rsidRDefault="00374461" w:rsidP="00374461">
      <w:r>
        <w:t>S2208. Nabil M.; Rattner A.S. (2016). interThermalPhaseChangeFoam—A framework for two-phase flow simulations with thermally driven phase change. Scopus, .</w:t>
      </w:r>
    </w:p>
    <w:p w14:paraId="3837044D" w14:textId="77777777" w:rsidR="00374461" w:rsidRDefault="00374461" w:rsidP="00374461">
      <w:r>
        <w:t>S2209. Linnér E.S.; Morén M.; Smed K.-O.; Nysjö J.; Strand R. (2015). LatticeLibrary and BccFccRaycaster: Software for processing and viewing 3D data on optimal sampling lattices. Scopus, .</w:t>
      </w:r>
    </w:p>
    <w:p w14:paraId="31ACD21E" w14:textId="77777777" w:rsidR="00374461" w:rsidRDefault="00374461" w:rsidP="00374461">
      <w:r>
        <w:t>S2210. Mulansky M.; Kreuz T. (2016). PySpike—A Python library for analyzing spike train synchrony. Scopus, .</w:t>
      </w:r>
    </w:p>
    <w:p w14:paraId="4E05A210" w14:textId="77777777" w:rsidR="00374461" w:rsidRDefault="00374461" w:rsidP="00374461">
      <w:r>
        <w:t>S2211. Kiesewetter S.; Polkinghorne R.; Opanchuk B.; Drummond P.D. (2015). xSPDE: Extensible software for stochastic equations. Scopus, .</w:t>
      </w:r>
    </w:p>
    <w:p w14:paraId="49271F7F" w14:textId="77777777" w:rsidR="00374461" w:rsidRDefault="00374461" w:rsidP="00374461">
      <w:r>
        <w:t>S2212. BenSaïda A. (2015). A practical test for noisy chaotic dynamics. Scopus, .</w:t>
      </w:r>
    </w:p>
    <w:p w14:paraId="7CF02340" w14:textId="77777777" w:rsidR="00374461" w:rsidRDefault="00374461" w:rsidP="00374461">
      <w:r>
        <w:t>S2213. Horváth B.Z.; Blaske B.; Szabó A. (2016). Duenna—An experimental language teaching application. Scopus, .</w:t>
      </w:r>
    </w:p>
    <w:p w14:paraId="23853F78" w14:textId="77777777" w:rsidR="00374461" w:rsidRDefault="00374461" w:rsidP="00374461">
      <w:r>
        <w:t>S2214. Vanfretti L.; Rabuzin T.; Baudette M.; Murad M. (2016). iTesla Power Systems Library (iPSL): A Modelica library for phasor time-domain simulations. Scopus, .</w:t>
      </w:r>
    </w:p>
    <w:p w14:paraId="49E0A3C1" w14:textId="77777777" w:rsidR="00374461" w:rsidRDefault="00374461" w:rsidP="00374461">
      <w:r>
        <w:t>S2215. Salles T. (2015). Badlands: A parallel basin and landscape dynamics model. Scopus, .</w:t>
      </w:r>
    </w:p>
    <w:p w14:paraId="49F6EFB1" w14:textId="77777777" w:rsidR="00374461" w:rsidRDefault="00374461" w:rsidP="00374461">
      <w:r>
        <w:t>S2216. Alberti G. (2015). CAinterprTools: An R package to help interpreting Correspondence Analysis' results. Scopus, .</w:t>
      </w:r>
    </w:p>
    <w:p w14:paraId="21562535" w14:textId="77777777" w:rsidR="00374461" w:rsidRDefault="00374461" w:rsidP="00374461">
      <w:r>
        <w:t>S2217. Marcon Y.; Purser A. (2017). PAPARA(ZZ)I: An open-source software interface for annotating photographs of the deep-sea. Scopus, .</w:t>
      </w:r>
    </w:p>
    <w:p w14:paraId="00DE15CF" w14:textId="77777777" w:rsidR="00374461" w:rsidRDefault="00374461" w:rsidP="00374461">
      <w:r>
        <w:lastRenderedPageBreak/>
        <w:t>S2218. Sergio D.L.S.-V.; Claudio B.-L.; dos Anjos Roberto M.; Renan C.; Max G.; Andrew S.; Lionel M.; Gerd D. (2017). The CSSIAR v.1.00 Software: A new tool based on SIAR to assess soil redistribution using Compound Specific Stable Isotopes. Scopus, .</w:t>
      </w:r>
    </w:p>
    <w:p w14:paraId="62F75879" w14:textId="77777777" w:rsidR="00374461" w:rsidRDefault="00374461" w:rsidP="00374461">
      <w:r>
        <w:t>S2219. Peng J.; Dong Z.; Han F. (2015). tgcd: An R package for analyzing thermoluminescence glow curves. Scopus, .</w:t>
      </w:r>
    </w:p>
    <w:p w14:paraId="460A1597" w14:textId="77777777" w:rsidR="00374461" w:rsidRDefault="00374461" w:rsidP="00374461">
      <w:r>
        <w:t>S2220. Amosu A.; Sun Y. (2017). WheelerLab: An interactive program for sequence stratigraphic analysis of seismic sections, outcrops and well sections and the generation of chronostratigraphic sections and dynamic chronostratigraphic sections. Scopus, .</w:t>
      </w:r>
    </w:p>
    <w:p w14:paraId="0BEB1BEC" w14:textId="77777777" w:rsidR="00374461" w:rsidRDefault="00374461" w:rsidP="00374461">
      <w:r>
        <w:t>S2221. Kintsakis A.M.; Psomopoulos F.E.; Symeonidis A.L.; Mitkas P.A. (2017). Hermes: Seamless delivery of containerized bioinformatics workflows in hybrid cloud (HTC) environments. Scopus, .</w:t>
      </w:r>
    </w:p>
    <w:p w14:paraId="559AECF2" w14:textId="77777777" w:rsidR="00374461" w:rsidRDefault="00374461" w:rsidP="00374461">
      <w:r>
        <w:t>S2222. Fortunato M.E.; Colina C.M. (2017). pysimm: A python package for simulation of molecular systems. Scopus, .</w:t>
      </w:r>
    </w:p>
    <w:p w14:paraId="3380F34E" w14:textId="77777777" w:rsidR="00374461" w:rsidRDefault="00374461" w:rsidP="00374461">
      <w:r>
        <w:t>S2223. Ragni M. (2017). Mr.CAS—A minimalistic (pure) Ruby CAS for fast prototyping and code generation. Scopus, .</w:t>
      </w:r>
    </w:p>
    <w:p w14:paraId="7502C6AF" w14:textId="77777777" w:rsidR="00374461" w:rsidRDefault="00374461" w:rsidP="00374461">
      <w:r>
        <w:t>S2224. Degenne P.; Lo Seen D. (2016). Ocelet: Simulating processes of landscape changes using interaction graphs. Scopus, .</w:t>
      </w:r>
    </w:p>
    <w:p w14:paraId="068D0F21" w14:textId="77777777" w:rsidR="00374461" w:rsidRDefault="00374461" w:rsidP="00374461">
      <w:r>
        <w:t>S2225. Sundararaman R.; Letchworth-Weaver K.; Schwarz K.A.; Gunceler D.; Ozhabes Y.; Arias T.A. (2017). JDFTx: Software for joint density-functional theory. Scopus, .</w:t>
      </w:r>
    </w:p>
    <w:p w14:paraId="6C8A19A9" w14:textId="77777777" w:rsidR="00374461" w:rsidRDefault="00374461" w:rsidP="00374461">
      <w:r>
        <w:t>S2226. AlHamaydeh M.; Najib M.; Alawnah S. (2016). INSPECT: A graphical user interface software package for IDARC-2D. Scopus, .</w:t>
      </w:r>
    </w:p>
    <w:p w14:paraId="09075CD6" w14:textId="77777777" w:rsidR="00374461" w:rsidRDefault="00374461" w:rsidP="00374461">
      <w:r>
        <w:t>S2227. Bouafif M.; Lachiri Z. (2016). SRC_Num_TDOA: Multiple speech sources’ number and their TDOA Estimation from a stereo recorded mixture. Scopus, .</w:t>
      </w:r>
    </w:p>
    <w:p w14:paraId="7A813BB4" w14:textId="77777777" w:rsidR="00374461" w:rsidRDefault="00374461" w:rsidP="00374461">
      <w:r>
        <w:t>S2228. Nordström J.; Schött J.; Locht I.L.M.; Di Marco I. (2016). A GPU code for analytic continuation through a sampling method. Scopus, .</w:t>
      </w:r>
    </w:p>
    <w:p w14:paraId="4ADC70E9" w14:textId="77777777" w:rsidR="00374461" w:rsidRDefault="00374461" w:rsidP="00374461">
      <w:r>
        <w:t>S2229. Bolan J.; Hall E.; Clifford C.; Thurow B. (2015). Light-Field Imaging Toolkit. Scopus, .</w:t>
      </w:r>
    </w:p>
    <w:p w14:paraId="05E472B0" w14:textId="77777777" w:rsidR="00374461" w:rsidRDefault="00374461" w:rsidP="00374461">
      <w:r>
        <w:t>S2230. Taqi A.H. (2015). A visual Fortran 90 program for the two-particle or two-hole excitations of nuclei: The PPRPA program. Scopus, .</w:t>
      </w:r>
    </w:p>
    <w:p w14:paraId="28108DD3" w14:textId="77777777" w:rsidR="00374461" w:rsidRDefault="00374461" w:rsidP="00374461">
      <w:r>
        <w:t>S2231. Stanghellini G.; Carrara G. (2017). Segy-change: The swiss army knife for the SEG-Y files. Scopus, .</w:t>
      </w:r>
    </w:p>
    <w:p w14:paraId="1E1DA0DC" w14:textId="77777777" w:rsidR="00374461" w:rsidRDefault="00374461" w:rsidP="00374461">
      <w:r>
        <w:t>S2232. Ozbasaran H. (2017). solveTruss v1.0: Static, global buckling and frequency analysis of 2D and 3D trusses with Mathematica. Scopus, .</w:t>
      </w:r>
    </w:p>
    <w:p w14:paraId="71B0DD27" w14:textId="77777777" w:rsidR="00374461" w:rsidRDefault="00374461" w:rsidP="00374461">
      <w:r>
        <w:lastRenderedPageBreak/>
        <w:t>S2233. Moorthy A.S.; Eberl H.J. (2017). compuGUT: An in silico platform for simulating intestinal fermentation. Scopus, .</w:t>
      </w:r>
    </w:p>
    <w:p w14:paraId="29211B14" w14:textId="77777777" w:rsidR="00374461" w:rsidRDefault="00374461" w:rsidP="00374461">
      <w:r>
        <w:t>S2234. Binder J.M.; Stark A.; Tomek N.; Scheuer J.; Frank F.; Jahnke K.D.; Müller C.; Schmitt S.; Metsch M.H.; Unden T.; Gehring T.; Huck A.; Andersen U.L.; Rogers L.J.; Jelezko F. (2017). Qudi: A modular python suite for experiment control and data processing. Scopus, .</w:t>
      </w:r>
    </w:p>
    <w:p w14:paraId="7618961E" w14:textId="77777777" w:rsidR="00374461" w:rsidRDefault="00374461" w:rsidP="00374461">
      <w:r>
        <w:t>S2235. Khalil S.; Fakir M. (2017). RCrawler: An R package for parallel web crawling and scraping. Scopus, .</w:t>
      </w:r>
    </w:p>
    <w:p w14:paraId="28440485" w14:textId="77777777" w:rsidR="00374461" w:rsidRDefault="00374461" w:rsidP="00374461">
      <w:r>
        <w:t>S2236. Liu C.; Sharma A.; Smaglik E.; Kothuri S. (2016). TraSER: A traffic signal event-based recorder. Scopus, .</w:t>
      </w:r>
    </w:p>
    <w:p w14:paraId="546E3376" w14:textId="77777777" w:rsidR="00374461" w:rsidRDefault="00374461" w:rsidP="00374461">
      <w:r>
        <w:t>S2237. Pato M.; Iocco F. (2017). galkin: A new compilation of Milky Way rotation curve data. Scopus, .</w:t>
      </w:r>
    </w:p>
    <w:p w14:paraId="22B92B35" w14:textId="77777777" w:rsidR="00374461" w:rsidRDefault="00374461" w:rsidP="00374461">
      <w:r>
        <w:t>S2238. Albano R.; Manfreda S.; Celano G. (2017). MY SIRR: Minimalist agro-hYdrological model for Sustainable IRRigation management—Soil moisture and crop dynamics. Scopus, .</w:t>
      </w:r>
    </w:p>
    <w:p w14:paraId="34BB54F7" w14:textId="77777777" w:rsidR="00374461" w:rsidRDefault="00374461" w:rsidP="00374461">
      <w:r>
        <w:t>S2239. Charalambos J.P. (2017). Proscene: A feature-rich framework for interactive environments. Scopus, .</w:t>
      </w:r>
    </w:p>
    <w:p w14:paraId="2872E939" w14:textId="77777777" w:rsidR="009F134A" w:rsidRDefault="009F134A"/>
    <w:sectPr w:rsidR="009F134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ambria">
    <w:panose1 w:val="02040503050406030204"/>
    <w:charset w:val="A1"/>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A1"/>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374461"/>
    <w:rsid w:val="004508E3"/>
    <w:rsid w:val="006C53A2"/>
    <w:rsid w:val="009F134A"/>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D0B9C66"/>
  <w14:defaultImageDpi w14:val="300"/>
  <w15:docId w15:val="{49D2D180-3209-4380-9EB9-9C97E21ED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365</TotalTime>
  <Pages>159</Pages>
  <Words>59460</Words>
  <Characters>321089</Characters>
  <Application>Microsoft Office Word</Application>
  <DocSecurity>0</DocSecurity>
  <Lines>2675</Lines>
  <Paragraphs>759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379790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Dimitrios Christos Kavargyris</cp:lastModifiedBy>
  <cp:revision>3</cp:revision>
  <dcterms:created xsi:type="dcterms:W3CDTF">2025-08-13T07:10:00Z</dcterms:created>
  <dcterms:modified xsi:type="dcterms:W3CDTF">2025-08-13T13:19:00Z</dcterms:modified>
  <cp:category/>
</cp:coreProperties>
</file>